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95F71" w14:textId="77777777" w:rsidR="00A112FB" w:rsidRDefault="00000000">
      <w:pPr>
        <w:spacing w:before="20"/>
        <w:jc w:val="center"/>
        <w:rPr>
          <w:rFonts w:ascii="Arial" w:hAnsi="Arial" w:cs="Arial"/>
          <w:b/>
          <w:bCs/>
          <w:iCs/>
          <w:sz w:val="44"/>
          <w:szCs w:val="28"/>
          <w:u w:val="single"/>
        </w:rPr>
      </w:pPr>
      <w:proofErr w:type="gramStart"/>
      <w:r>
        <w:rPr>
          <w:rFonts w:ascii="Arial" w:hAnsi="Arial" w:cs="Arial"/>
          <w:b/>
          <w:bCs/>
          <w:iCs/>
          <w:sz w:val="44"/>
          <w:szCs w:val="28"/>
          <w:u w:val="single"/>
        </w:rPr>
        <w:t>ICIN  Bank</w:t>
      </w:r>
      <w:proofErr w:type="gramEnd"/>
      <w:r>
        <w:rPr>
          <w:rFonts w:ascii="Arial" w:hAnsi="Arial" w:cs="Arial"/>
          <w:b/>
          <w:bCs/>
          <w:iCs/>
          <w:sz w:val="44"/>
          <w:szCs w:val="28"/>
          <w:u w:val="single"/>
        </w:rPr>
        <w:t xml:space="preserve"> Source Code</w:t>
      </w:r>
    </w:p>
    <w:p w14:paraId="6C2F67FC" w14:textId="77777777" w:rsidR="00A112FB" w:rsidRDefault="00A112FB">
      <w:pPr>
        <w:spacing w:before="20"/>
        <w:jc w:val="center"/>
        <w:rPr>
          <w:rFonts w:ascii="Arial" w:hAnsi="Arial" w:cs="Arial"/>
          <w:b/>
          <w:bCs/>
          <w:iCs/>
          <w:sz w:val="44"/>
          <w:szCs w:val="28"/>
          <w:u w:val="single"/>
        </w:rPr>
      </w:pPr>
    </w:p>
    <w:p w14:paraId="71B52B00" w14:textId="7238C3BC" w:rsidR="00A112FB" w:rsidRDefault="00000000">
      <w:pPr>
        <w:spacing w:before="20"/>
        <w:jc w:val="right"/>
        <w:rPr>
          <w:rFonts w:ascii="Arial" w:hAnsi="Arial" w:cs="Arial"/>
          <w:iCs/>
          <w:sz w:val="28"/>
          <w:szCs w:val="18"/>
        </w:rPr>
      </w:pPr>
      <w:r>
        <w:rPr>
          <w:rFonts w:ascii="Arial" w:hAnsi="Arial" w:cs="Arial"/>
          <w:iCs/>
          <w:sz w:val="28"/>
          <w:szCs w:val="18"/>
        </w:rPr>
        <w:t xml:space="preserve">By: </w:t>
      </w:r>
      <w:r w:rsidR="003C6FBF">
        <w:rPr>
          <w:rFonts w:ascii="Arial" w:hAnsi="Arial" w:cs="Arial"/>
          <w:iCs/>
          <w:sz w:val="28"/>
          <w:szCs w:val="18"/>
        </w:rPr>
        <w:t>Seema Bhuyan</w:t>
      </w:r>
    </w:p>
    <w:p w14:paraId="4E3F93F6" w14:textId="77777777" w:rsidR="00A112FB" w:rsidRDefault="00A112FB">
      <w:pPr>
        <w:spacing w:before="20"/>
        <w:jc w:val="right"/>
        <w:rPr>
          <w:rFonts w:ascii="Arial" w:hAnsi="Arial" w:cs="Arial"/>
          <w:iCs/>
          <w:sz w:val="28"/>
          <w:szCs w:val="18"/>
        </w:rPr>
      </w:pPr>
    </w:p>
    <w:p w14:paraId="781C3308" w14:textId="77777777" w:rsidR="00A112FB" w:rsidRDefault="00000000">
      <w:pPr>
        <w:pStyle w:val="ListParagraph"/>
        <w:tabs>
          <w:tab w:val="left" w:pos="490"/>
        </w:tabs>
        <w:spacing w:before="0"/>
        <w:ind w:left="0" w:firstLine="0"/>
        <w:rPr>
          <w:rFonts w:ascii="Arial" w:hAnsi="Arial" w:cs="Arial"/>
          <w:iCs/>
          <w:color w:val="808080"/>
          <w:sz w:val="28"/>
        </w:rPr>
      </w:pPr>
      <w:proofErr w:type="spellStart"/>
      <w:r>
        <w:rPr>
          <w:rFonts w:ascii="Arial" w:hAnsi="Arial" w:cs="Arial"/>
          <w:iCs/>
          <w:color w:val="808080"/>
          <w:sz w:val="28"/>
          <w:u w:val="double" w:color="808080"/>
        </w:rPr>
        <w:t>Github</w:t>
      </w:r>
      <w:proofErr w:type="spellEnd"/>
      <w:r>
        <w:rPr>
          <w:rFonts w:ascii="Arial" w:hAnsi="Arial" w:cs="Arial"/>
          <w:iCs/>
          <w:color w:val="808080"/>
          <w:spacing w:val="-12"/>
          <w:sz w:val="28"/>
          <w:u w:val="double" w:color="808080"/>
        </w:rPr>
        <w:t xml:space="preserve"> </w:t>
      </w:r>
      <w:r>
        <w:rPr>
          <w:rFonts w:ascii="Arial" w:hAnsi="Arial" w:cs="Arial"/>
          <w:iCs/>
          <w:color w:val="808080"/>
          <w:sz w:val="28"/>
          <w:u w:val="double" w:color="808080"/>
        </w:rPr>
        <w:t>link:</w:t>
      </w:r>
      <w:r>
        <w:rPr>
          <w:rFonts w:ascii="Arial" w:hAnsi="Arial" w:cs="Arial"/>
          <w:iCs/>
          <w:color w:val="808080"/>
          <w:sz w:val="28"/>
        </w:rPr>
        <w:t xml:space="preserve"> </w:t>
      </w:r>
    </w:p>
    <w:p w14:paraId="3F4E05E2" w14:textId="77777777" w:rsidR="001A333D" w:rsidRDefault="00000000" w:rsidP="001A333D">
      <w:pPr>
        <w:rPr>
          <w:rFonts w:ascii="Open Sans" w:hAnsi="Open Sans" w:cs="Open Sans"/>
          <w:color w:val="666666"/>
          <w:sz w:val="20"/>
        </w:rPr>
      </w:pPr>
      <w:r>
        <w:rPr>
          <w:rFonts w:ascii="Arial" w:hAnsi="Arial" w:cs="Arial"/>
          <w:iCs/>
        </w:rPr>
        <w:fldChar w:fldCharType="begin"/>
      </w:r>
      <w:r>
        <w:rPr>
          <w:rFonts w:ascii="Arial" w:hAnsi="Arial" w:cs="Arial"/>
          <w:iCs/>
        </w:rPr>
        <w:instrText xml:space="preserve"> HYPERLINK "https://github.com/VijayMoirangthem/ICIN-Bank.git" </w:instrText>
      </w:r>
      <w:r>
        <w:rPr>
          <w:rFonts w:ascii="Arial" w:hAnsi="Arial" w:cs="Arial"/>
          <w:iCs/>
        </w:rPr>
      </w:r>
      <w:r>
        <w:rPr>
          <w:rFonts w:ascii="Arial" w:hAnsi="Arial" w:cs="Arial"/>
          <w:iCs/>
        </w:rPr>
        <w:fldChar w:fldCharType="separate"/>
      </w:r>
      <w:hyperlink r:id="rId8" w:history="1">
        <w:r w:rsidR="001A333D" w:rsidRPr="00B42980">
          <w:rPr>
            <w:rStyle w:val="Hyperlink"/>
            <w:rFonts w:ascii="Open Sans" w:hAnsi="Open Sans" w:cs="Open Sans"/>
            <w:sz w:val="20"/>
          </w:rPr>
          <w:t>https://github.com/Seema-beep/SimplilearnICINBankJobReadyProject.git</w:t>
        </w:r>
      </w:hyperlink>
    </w:p>
    <w:p w14:paraId="39376318" w14:textId="2F447469" w:rsidR="00A112FB" w:rsidRDefault="00A112FB">
      <w:pPr>
        <w:rPr>
          <w:rStyle w:val="Hyperlink"/>
          <w:rFonts w:ascii="Arial" w:hAnsi="Arial" w:cs="Arial"/>
          <w:iCs/>
        </w:rPr>
        <w:sectPr w:rsidR="00A112FB">
          <w:type w:val="continuous"/>
          <w:pgSz w:w="11910" w:h="16840"/>
          <w:pgMar w:top="1580" w:right="114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1CE15315" w14:textId="77777777" w:rsidR="00A112FB" w:rsidRDefault="00000000">
      <w:pPr>
        <w:spacing w:line="251" w:lineRule="exact"/>
        <w:rPr>
          <w:rFonts w:ascii="Arial" w:hAnsi="Arial" w:cs="Arial"/>
          <w:b/>
          <w:sz w:val="28"/>
        </w:rPr>
      </w:pPr>
      <w:r>
        <w:rPr>
          <w:rFonts w:ascii="Arial" w:hAnsi="Arial" w:cs="Arial"/>
          <w:iCs/>
        </w:rPr>
        <w:lastRenderedPageBreak/>
        <w:fldChar w:fldCharType="end"/>
      </w:r>
      <w:r>
        <w:rPr>
          <w:rFonts w:ascii="Arial" w:hAnsi="Arial" w:cs="Arial"/>
          <w:b/>
          <w:sz w:val="28"/>
          <w:u w:val="single"/>
        </w:rPr>
        <w:t>Project</w:t>
      </w:r>
      <w:r>
        <w:rPr>
          <w:rFonts w:ascii="Arial" w:hAnsi="Arial" w:cs="Arial"/>
          <w:b/>
          <w:spacing w:val="-8"/>
          <w:sz w:val="28"/>
          <w:u w:val="single"/>
        </w:rPr>
        <w:t xml:space="preserve"> </w:t>
      </w:r>
      <w:r>
        <w:rPr>
          <w:rFonts w:ascii="Arial" w:hAnsi="Arial" w:cs="Arial"/>
          <w:b/>
          <w:sz w:val="28"/>
          <w:u w:val="single"/>
        </w:rPr>
        <w:t>Code:</w:t>
      </w:r>
    </w:p>
    <w:p w14:paraId="0B3D0B6C" w14:textId="77777777" w:rsidR="00A112FB" w:rsidRDefault="00000000">
      <w:pPr>
        <w:spacing w:before="187"/>
        <w:ind w:left="220" w:right="7707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Front</w:t>
      </w:r>
      <w:r>
        <w:rPr>
          <w:rFonts w:ascii="Arial" w:hAnsi="Arial" w:cs="Arial"/>
          <w:b/>
          <w:spacing w:val="-1"/>
          <w:sz w:val="28"/>
          <w:u w:val="single"/>
        </w:rPr>
        <w:t xml:space="preserve"> </w:t>
      </w:r>
      <w:r>
        <w:rPr>
          <w:rFonts w:ascii="Arial" w:hAnsi="Arial" w:cs="Arial"/>
          <w:b/>
          <w:sz w:val="28"/>
          <w:u w:val="single"/>
        </w:rPr>
        <w:t>End:</w:t>
      </w:r>
    </w:p>
    <w:p w14:paraId="3FEBE9F4" w14:textId="77777777" w:rsidR="00A112FB" w:rsidRDefault="00000000">
      <w:pPr>
        <w:spacing w:before="188"/>
        <w:ind w:left="220" w:right="7707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double"/>
        </w:rPr>
        <w:t>User</w:t>
      </w:r>
      <w:r>
        <w:rPr>
          <w:rFonts w:ascii="Arial" w:hAnsi="Arial" w:cs="Arial"/>
          <w:b/>
          <w:spacing w:val="-5"/>
          <w:sz w:val="28"/>
          <w:u w:val="double"/>
        </w:rPr>
        <w:t xml:space="preserve"> </w:t>
      </w:r>
      <w:r>
        <w:rPr>
          <w:rFonts w:ascii="Arial" w:hAnsi="Arial" w:cs="Arial"/>
          <w:b/>
          <w:sz w:val="28"/>
          <w:u w:val="double"/>
        </w:rPr>
        <w:t>Portal:</w:t>
      </w:r>
    </w:p>
    <w:p w14:paraId="587B0690" w14:textId="77777777" w:rsidR="00A112FB" w:rsidRDefault="00000000">
      <w:pPr>
        <w:spacing w:before="187"/>
        <w:ind w:left="220" w:right="7707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Index.html:</w:t>
      </w:r>
    </w:p>
    <w:p w14:paraId="02B7A2C0" w14:textId="77777777" w:rsidR="00A112FB" w:rsidRDefault="00000000">
      <w:pPr>
        <w:pStyle w:val="BodyText"/>
        <w:spacing w:before="3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378290AB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0.55pt;margin-top:9.3pt;width:454.3pt;height:182.45pt;z-index:-251681792;mso-wrap-distance-top:0;mso-wrap-distance-bottom:0;mso-position-horizontal-relative:page;mso-width-relative:page;mso-height-relative:page" fillcolor="#1e1e1e" stroked="f">
            <v:textbox inset="0,0,0,0">
              <w:txbxContent>
                <w:p w14:paraId="2CABCEAC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14:paraId="56245488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en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"full-height"</w:t>
                  </w:r>
                  <w:r>
                    <w:rPr>
                      <w:color w:val="808080"/>
                    </w:rPr>
                    <w:t>&gt;</w:t>
                  </w:r>
                </w:p>
                <w:p w14:paraId="4ACBBA26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04B12E5B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14:paraId="1C4C17C7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proofErr w:type="spellStart"/>
                  <w:r>
                    <w:rPr>
                      <w:color w:val="D3D3D3"/>
                    </w:rPr>
                    <w:t>DreamApp</w:t>
                  </w:r>
                  <w:proofErr w:type="spellEnd"/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2E38E20B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base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808080"/>
                    </w:rPr>
                    <w:t>&gt;</w:t>
                  </w:r>
                </w:p>
                <w:p w14:paraId="5744950A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initial-scale=1"</w:t>
                  </w:r>
                  <w:r>
                    <w:rPr>
                      <w:color w:val="808080"/>
                    </w:rPr>
                    <w:t>&gt;</w:t>
                  </w:r>
                </w:p>
                <w:p w14:paraId="7D1680B0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link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rel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"icon"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"image/x-icon"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"favicon.ico"</w:t>
                  </w:r>
                  <w:r>
                    <w:rPr>
                      <w:color w:val="808080"/>
                    </w:rPr>
                    <w:t>&gt;</w:t>
                  </w:r>
                </w:p>
                <w:p w14:paraId="6353DAE5" w14:textId="77777777" w:rsidR="00A112FB" w:rsidRDefault="00000000">
                  <w:pPr>
                    <w:pStyle w:val="BodyText"/>
                    <w:spacing w:before="29" w:line="276" w:lineRule="auto"/>
                    <w:ind w:left="28" w:right="532" w:firstLine="18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src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"https://cdnjs.cloudflare.com/ajax/libs/popper.js/1.16.0/umd/popper.min.js"</w:t>
                  </w:r>
                  <w:r>
                    <w:rPr>
                      <w:color w:val="808080"/>
                      <w:spacing w:val="-1"/>
                    </w:rPr>
                    <w:t>&gt;&lt;/</w:t>
                  </w:r>
                  <w:r>
                    <w:rPr>
                      <w:color w:val="559CD5"/>
                      <w:spacing w:val="-1"/>
                    </w:rPr>
                    <w:t>script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</w:p>
                <w:p w14:paraId="23015FE1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06C808AB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43013800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app-root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app-root</w:t>
                  </w:r>
                  <w:r>
                    <w:rPr>
                      <w:color w:val="808080"/>
                    </w:rPr>
                    <w:t>&gt;</w:t>
                  </w:r>
                </w:p>
                <w:p w14:paraId="20CE3477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21BF7241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59EB4A75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329458E0" w14:textId="77777777" w:rsidR="00A112FB" w:rsidRDefault="00A112FB">
      <w:pPr>
        <w:pStyle w:val="BodyText"/>
        <w:spacing w:before="7"/>
        <w:rPr>
          <w:rFonts w:ascii="Arial" w:hAnsi="Arial" w:cs="Arial"/>
          <w:b/>
          <w:sz w:val="18"/>
        </w:rPr>
      </w:pPr>
    </w:p>
    <w:p w14:paraId="00226936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  <w:u w:val="single"/>
        </w:rPr>
        <w:t>Main.ts</w:t>
      </w:r>
      <w:proofErr w:type="spellEnd"/>
    </w:p>
    <w:p w14:paraId="432AFC4E" w14:textId="77777777" w:rsidR="00A112FB" w:rsidRDefault="00000000">
      <w:pPr>
        <w:pStyle w:val="BodyText"/>
        <w:spacing w:before="4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26F4B9ED">
          <v:shape id="_x0000_s1030" type="#_x0000_t202" style="position:absolute;margin-left:70.55pt;margin-top:9.35pt;width:454.3pt;height:148.25pt;z-index:-251680768;mso-wrap-distance-top:0;mso-wrap-distance-bottom:0;mso-position-horizontal-relative:page;mso-width-relative:page;mso-height-relative:page" fillcolor="#1e1e1e" stroked="f">
            <v:textbox inset="0,0,0,0">
              <w:txbxContent>
                <w:p w14:paraId="2CC823E6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enableProdMode</w:t>
                  </w:r>
                  <w:proofErr w:type="spellEnd"/>
                  <w:proofErr w:type="gramEnd"/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1515F225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10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platformBrowserDynamic</w:t>
                  </w:r>
                  <w:proofErr w:type="spellEnd"/>
                  <w:proofErr w:type="gramEnd"/>
                  <w:r>
                    <w:rPr>
                      <w:color w:val="9CDCFD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'@angular/platform-browser-dynamic'</w:t>
                  </w:r>
                  <w:r>
                    <w:rPr>
                      <w:color w:val="D3D3D3"/>
                    </w:rPr>
                    <w:t>;</w:t>
                  </w:r>
                </w:p>
                <w:p w14:paraId="05F722C7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4FDDBA5" w14:textId="77777777" w:rsidR="00A112FB" w:rsidRDefault="00000000">
                  <w:pPr>
                    <w:pStyle w:val="BodyText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AppModule</w:t>
                  </w:r>
                  <w:proofErr w:type="spellEnd"/>
                  <w:proofErr w:type="gramEnd"/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'./app/</w:t>
                  </w:r>
                  <w:proofErr w:type="spellStart"/>
                  <w:r>
                    <w:rPr>
                      <w:color w:val="CE9178"/>
                    </w:rPr>
                    <w:t>app.module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;</w:t>
                  </w:r>
                </w:p>
                <w:p w14:paraId="49E0415A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8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environment</w:t>
                  </w:r>
                  <w:proofErr w:type="gramEnd"/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'./environments/environment'</w:t>
                  </w:r>
                  <w:r>
                    <w:rPr>
                      <w:color w:val="D3D3D3"/>
                    </w:rPr>
                    <w:t>;</w:t>
                  </w:r>
                </w:p>
                <w:p w14:paraId="3B37EFA4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BF1272A" w14:textId="77777777" w:rsidR="00A112FB" w:rsidRDefault="00000000">
                  <w:pPr>
                    <w:pStyle w:val="BodyText"/>
                    <w:spacing w:line="276" w:lineRule="auto"/>
                    <w:ind w:left="215" w:right="6328" w:hanging="188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4FC1FF"/>
                    </w:rPr>
                    <w:t>environment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production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enableProdMode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</w:p>
                <w:p w14:paraId="1D786621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2EF2BACF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30F5613B" w14:textId="77777777" w:rsidR="00A112FB" w:rsidRDefault="00000000">
                  <w:pPr>
                    <w:pStyle w:val="BodyText"/>
                    <w:ind w:left="28"/>
                  </w:pPr>
                  <w:proofErr w:type="spellStart"/>
                  <w:r>
                    <w:rPr>
                      <w:color w:val="DCDCAA"/>
                    </w:rPr>
                    <w:t>platformBrowserDynamic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Start"/>
                  <w:r>
                    <w:rPr>
                      <w:color w:val="D3D3D3"/>
                    </w:rPr>
                    <w:t>).</w:t>
                  </w:r>
                  <w:proofErr w:type="spellStart"/>
                  <w:r>
                    <w:rPr>
                      <w:color w:val="DCDCAA"/>
                    </w:rPr>
                    <w:t>bootstrapModule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4EC8AF"/>
                    </w:rPr>
                    <w:t>AppModule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</w:p>
                <w:p w14:paraId="509FD997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proofErr w:type="gramStart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catch</w:t>
                  </w:r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err</w:t>
                  </w:r>
                  <w:r>
                    <w:rPr>
                      <w:color w:val="9CDCFD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error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err</w:t>
                  </w:r>
                  <w:r>
                    <w:rPr>
                      <w:color w:val="D3D3D3"/>
                    </w:rPr>
                    <w:t>));</w:t>
                  </w:r>
                </w:p>
              </w:txbxContent>
            </v:textbox>
            <w10:wrap type="topAndBottom" anchorx="page"/>
          </v:shape>
        </w:pict>
      </w:r>
    </w:p>
    <w:p w14:paraId="631E254F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168A4249" w14:textId="77777777" w:rsidR="00A112FB" w:rsidRDefault="00A112FB">
      <w:pPr>
        <w:pStyle w:val="BodyText"/>
        <w:spacing w:before="4"/>
        <w:rPr>
          <w:rFonts w:ascii="Arial" w:hAnsi="Arial" w:cs="Arial"/>
          <w:b/>
          <w:sz w:val="18"/>
        </w:rPr>
      </w:pPr>
    </w:p>
    <w:p w14:paraId="511DA44A" w14:textId="77777777" w:rsidR="00A112FB" w:rsidRDefault="00000000">
      <w:pPr>
        <w:spacing w:before="45"/>
        <w:ind w:left="220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  <w:u w:val="single"/>
        </w:rPr>
        <w:t>Test.ts</w:t>
      </w:r>
      <w:proofErr w:type="spellEnd"/>
    </w:p>
    <w:p w14:paraId="79348671" w14:textId="77777777" w:rsidR="00A112FB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158D8FB8">
          <v:shape id="_x0000_s1031" type="#_x0000_t202" style="position:absolute;margin-left:70.55pt;margin-top:9.4pt;width:454.3pt;height:148.25pt;z-index:-251679744;mso-wrap-distance-top:0;mso-wrap-distance-bottom:0;mso-position-horizontal-relative:page;mso-width-relative:page;mso-height-relative:page" fillcolor="#1e1e1e" stroked="f">
            <v:textbox inset="0,0,0,0">
              <w:txbxContent>
                <w:p w14:paraId="76A02602" w14:textId="77777777" w:rsidR="00A112FB" w:rsidRDefault="00000000">
                  <w:pPr>
                    <w:pStyle w:val="BodyText"/>
                    <w:spacing w:before="26" w:line="276" w:lineRule="auto"/>
                    <w:ind w:left="28" w:right="532"/>
                  </w:pPr>
                  <w:r>
                    <w:rPr>
                      <w:color w:val="6A9954"/>
                    </w:rPr>
                    <w:t xml:space="preserve">// This file is required by karma.conf.js and loads recursively all </w:t>
                  </w:r>
                  <w:proofErr w:type="gramStart"/>
                  <w:r>
                    <w:rPr>
                      <w:color w:val="6A9954"/>
                    </w:rPr>
                    <w:t>the .spec</w:t>
                  </w:r>
                  <w:proofErr w:type="gramEnd"/>
                  <w:r>
                    <w:rPr>
                      <w:color w:val="6A9954"/>
                    </w:rPr>
                    <w:t xml:space="preserve"> and framework</w:t>
                  </w:r>
                  <w:r>
                    <w:rPr>
                      <w:color w:val="6A9954"/>
                      <w:spacing w:val="-91"/>
                    </w:rPr>
                    <w:t xml:space="preserve"> </w:t>
                  </w:r>
                  <w:r>
                    <w:rPr>
                      <w:color w:val="6A9954"/>
                    </w:rPr>
                    <w:t>files</w:t>
                  </w:r>
                </w:p>
                <w:p w14:paraId="78DF1B00" w14:textId="77777777" w:rsidR="00A112FB" w:rsidRDefault="00A112FB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14:paraId="221BCE01" w14:textId="77777777" w:rsidR="00A112FB" w:rsidRDefault="00000000">
                  <w:pPr>
                    <w:pStyle w:val="BodyText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17"/>
                    </w:rPr>
                    <w:t xml:space="preserve"> </w:t>
                  </w:r>
                  <w:r>
                    <w:rPr>
                      <w:color w:val="CE9178"/>
                    </w:rPr>
                    <w:t>'zone.js/</w:t>
                  </w:r>
                  <w:proofErr w:type="spellStart"/>
                  <w:r>
                    <w:rPr>
                      <w:color w:val="CE9178"/>
                    </w:rPr>
                    <w:t>dist</w:t>
                  </w:r>
                  <w:proofErr w:type="spellEnd"/>
                  <w:r>
                    <w:rPr>
                      <w:color w:val="CE9178"/>
                    </w:rPr>
                    <w:t>/zone-testing'</w:t>
                  </w:r>
                  <w:r>
                    <w:rPr>
                      <w:color w:val="D3D3D3"/>
                    </w:rPr>
                    <w:t>;</w:t>
                  </w:r>
                </w:p>
                <w:p w14:paraId="1FBAD1B5" w14:textId="77777777" w:rsidR="00A112FB" w:rsidRDefault="00000000">
                  <w:pPr>
                    <w:pStyle w:val="BodyText"/>
                    <w:spacing w:before="29" w:line="276" w:lineRule="auto"/>
                    <w:ind w:left="28" w:right="4271"/>
                  </w:pPr>
                  <w:r>
                    <w:rPr>
                      <w:color w:val="C585C0"/>
                    </w:rPr>
                    <w:t xml:space="preserve">import </w:t>
                  </w:r>
                  <w:proofErr w:type="gramStart"/>
                  <w:r>
                    <w:rPr>
                      <w:color w:val="D3D3D3"/>
                    </w:rPr>
                    <w:t xml:space="preserve">{ </w:t>
                  </w:r>
                  <w:proofErr w:type="spellStart"/>
                  <w:r>
                    <w:rPr>
                      <w:color w:val="9CDCFD"/>
                    </w:rPr>
                    <w:t>getTestBed</w:t>
                  </w:r>
                  <w:proofErr w:type="spellEnd"/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'@angular/core/testing'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5D0BE252" w14:textId="77777777" w:rsidR="00A112FB" w:rsidRDefault="00000000">
                  <w:pPr>
                    <w:pStyle w:val="BodyText"/>
                    <w:spacing w:line="276" w:lineRule="auto"/>
                    <w:ind w:left="215" w:right="4271"/>
                  </w:pPr>
                  <w:proofErr w:type="spellStart"/>
                  <w:r>
                    <w:rPr>
                      <w:color w:val="9CDCFD"/>
                    </w:rPr>
                    <w:t>BrowserDynamicTestingModule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platformBrowserDynamicTesting</w:t>
                  </w:r>
                  <w:proofErr w:type="spellEnd"/>
                </w:p>
                <w:p w14:paraId="2BF64E44" w14:textId="77777777" w:rsidR="00A112FB" w:rsidRDefault="00000000">
                  <w:pPr>
                    <w:pStyle w:val="BodyText"/>
                    <w:spacing w:line="198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1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14"/>
                    </w:rPr>
                    <w:t xml:space="preserve"> </w:t>
                  </w:r>
                  <w:r>
                    <w:rPr>
                      <w:color w:val="CE9178"/>
                    </w:rPr>
                    <w:t>'@angular/platform-browser-dynamic/testing'</w:t>
                  </w:r>
                  <w:r>
                    <w:rPr>
                      <w:color w:val="D3D3D3"/>
                    </w:rPr>
                    <w:t>;</w:t>
                  </w:r>
                </w:p>
                <w:p w14:paraId="23253E74" w14:textId="77777777" w:rsidR="00A112FB" w:rsidRDefault="00A112FB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14:paraId="66D9A102" w14:textId="77777777" w:rsidR="00A112FB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declare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FC1FF"/>
                    </w:rPr>
                    <w:t>require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4602C4C2" w14:textId="77777777" w:rsidR="00A112FB" w:rsidRDefault="00000000">
                  <w:pPr>
                    <w:pStyle w:val="BodyText"/>
                    <w:spacing w:before="24" w:line="276" w:lineRule="auto"/>
                    <w:ind w:left="403" w:right="3523" w:hanging="188"/>
                  </w:pPr>
                  <w:proofErr w:type="gramStart"/>
                  <w:r>
                    <w:rPr>
                      <w:color w:val="DCDCAA"/>
                    </w:rPr>
                    <w:t>context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path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deep</w:t>
                  </w:r>
                  <w:r>
                    <w:rPr>
                      <w:color w:val="D3D3D3"/>
                    </w:rPr>
                    <w:t xml:space="preserve">?: </w:t>
                  </w:r>
                  <w:proofErr w:type="spellStart"/>
                  <w:r>
                    <w:rPr>
                      <w:color w:val="4EC8AF"/>
                    </w:rPr>
                    <w:t>boolean</w:t>
                  </w:r>
                  <w:proofErr w:type="spellEnd"/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filter</w:t>
                  </w:r>
                  <w:r>
                    <w:rPr>
                      <w:color w:val="D3D3D3"/>
                    </w:rPr>
                    <w:t xml:space="preserve">?: </w:t>
                  </w:r>
                  <w:proofErr w:type="spellStart"/>
                  <w:r>
                    <w:rPr>
                      <w:color w:val="4EC8AF"/>
                    </w:rPr>
                    <w:t>RegExp</w:t>
                  </w:r>
                  <w:proofErr w:type="spellEnd"/>
                  <w:r>
                    <w:rPr>
                      <w:color w:val="D3D3D3"/>
                    </w:rPr>
                    <w:t>):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CDCAA"/>
                    </w:rPr>
                    <w:t>keys</w:t>
                  </w:r>
                  <w:r>
                    <w:rPr>
                      <w:color w:val="D3D3D3"/>
                    </w:rPr>
                    <w:t>():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[];</w:t>
                  </w:r>
                </w:p>
              </w:txbxContent>
            </v:textbox>
            <w10:wrap type="topAndBottom" anchorx="page"/>
          </v:shape>
        </w:pict>
      </w:r>
    </w:p>
    <w:p w14:paraId="6F169BE7" w14:textId="77777777" w:rsidR="00A112FB" w:rsidRDefault="00A112FB">
      <w:pPr>
        <w:rPr>
          <w:rFonts w:ascii="Arial" w:hAnsi="Arial" w:cs="Arial"/>
          <w:sz w:val="13"/>
        </w:rPr>
        <w:sectPr w:rsidR="00A112FB">
          <w:pgSz w:w="11910" w:h="16840"/>
          <w:pgMar w:top="140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5167DAB0" w14:textId="77777777" w:rsidR="00A112FB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12B45204">
          <v:shape id="_x0000_s1134" type="#_x0000_t202" style="width:454.3pt;height:159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2B14448" w14:textId="77777777" w:rsidR="00A112FB" w:rsidRDefault="00000000">
                  <w:pPr>
                    <w:pStyle w:val="BodyText"/>
                    <w:spacing w:before="26"/>
                    <w:ind w:left="403"/>
                  </w:pP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T</w:t>
                  </w:r>
                  <w:proofErr w:type="gramStart"/>
                  <w:r>
                    <w:rPr>
                      <w:color w:val="D3D3D3"/>
                    </w:rPr>
                    <w:t>&gt;(</w:t>
                  </w:r>
                  <w:proofErr w:type="gramEnd"/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T</w:t>
                  </w:r>
                  <w:r>
                    <w:rPr>
                      <w:color w:val="D3D3D3"/>
                    </w:rPr>
                    <w:t>;</w:t>
                  </w:r>
                </w:p>
                <w:p w14:paraId="15957F43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};</w:t>
                  </w:r>
                </w:p>
                <w:p w14:paraId="233FDF9E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</w:rPr>
                    <w:t>};</w:t>
                  </w:r>
                </w:p>
                <w:p w14:paraId="647285AA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187EBFB9" w14:textId="77777777" w:rsidR="00A112FB" w:rsidRDefault="00000000">
                  <w:pPr>
                    <w:pStyle w:val="BodyText"/>
                    <w:spacing w:line="276" w:lineRule="auto"/>
                    <w:ind w:left="28" w:right="4084"/>
                  </w:pPr>
                  <w:r>
                    <w:rPr>
                      <w:color w:val="6A9954"/>
                    </w:rPr>
                    <w:t>// First, initialize the Angular testing environment.</w:t>
                  </w:r>
                  <w:r>
                    <w:rPr>
                      <w:color w:val="6A9954"/>
                      <w:spacing w:val="-9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getTestBed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).</w:t>
                  </w:r>
                  <w:proofErr w:type="spellStart"/>
                  <w:r>
                    <w:rPr>
                      <w:color w:val="DCDCAA"/>
                    </w:rPr>
                    <w:t>initTestEnvironment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</w:p>
                <w:p w14:paraId="518DE470" w14:textId="77777777" w:rsidR="00A112FB" w:rsidRDefault="00000000">
                  <w:pPr>
                    <w:pStyle w:val="BodyText"/>
                    <w:spacing w:line="276" w:lineRule="auto"/>
                    <w:ind w:left="215" w:right="4271"/>
                  </w:pPr>
                  <w:proofErr w:type="spellStart"/>
                  <w:r>
                    <w:rPr>
                      <w:color w:val="9CDCFD"/>
                    </w:rPr>
                    <w:t>BrowserDynamicTestingModule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  <w:spacing w:val="-1"/>
                    </w:rPr>
                    <w:t>platformBrowserDynamicTesting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(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>)</w:t>
                  </w:r>
                </w:p>
                <w:p w14:paraId="4B817A6C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);</w:t>
                  </w:r>
                </w:p>
                <w:p w14:paraId="414263FD" w14:textId="77777777" w:rsidR="00A112FB" w:rsidRDefault="00000000">
                  <w:pPr>
                    <w:pStyle w:val="BodyText"/>
                    <w:spacing w:before="27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Then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we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find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all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tests.</w:t>
                  </w:r>
                </w:p>
                <w:p w14:paraId="2B02CA30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FC1FF"/>
                    </w:rPr>
                    <w:t>context</w:t>
                  </w:r>
                  <w:r>
                    <w:rPr>
                      <w:color w:val="4FC1F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FC1FF"/>
                    </w:rPr>
                    <w:t>require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context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'./'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16969"/>
                    </w:rPr>
                    <w:t>/</w:t>
                  </w:r>
                  <w:r>
                    <w:rPr>
                      <w:color w:val="D6B97C"/>
                    </w:rPr>
                    <w:t>\.</w:t>
                  </w:r>
                  <w:r>
                    <w:rPr>
                      <w:color w:val="D16969"/>
                    </w:rPr>
                    <w:t>spec</w:t>
                  </w:r>
                  <w:r>
                    <w:rPr>
                      <w:color w:val="D6B97C"/>
                    </w:rPr>
                    <w:t>\.</w:t>
                  </w:r>
                  <w:proofErr w:type="spellStart"/>
                  <w:r>
                    <w:rPr>
                      <w:color w:val="D16969"/>
                    </w:rPr>
                    <w:t>ts</w:t>
                  </w:r>
                  <w:proofErr w:type="spellEnd"/>
                  <w:r>
                    <w:rPr>
                      <w:color w:val="DCDCAA"/>
                    </w:rPr>
                    <w:t>$</w:t>
                  </w:r>
                  <w:r>
                    <w:rPr>
                      <w:color w:val="D16969"/>
                    </w:rPr>
                    <w:t>/</w:t>
                  </w:r>
                  <w:r>
                    <w:rPr>
                      <w:color w:val="D3D3D3"/>
                    </w:rPr>
                    <w:t>);</w:t>
                  </w:r>
                </w:p>
                <w:p w14:paraId="25134EC8" w14:textId="77777777" w:rsidR="00A112FB" w:rsidRDefault="00000000">
                  <w:pPr>
                    <w:pStyle w:val="BodyText"/>
                    <w:spacing w:before="29" w:line="276" w:lineRule="auto"/>
                    <w:ind w:left="28" w:right="6328"/>
                  </w:pPr>
                  <w:r>
                    <w:rPr>
                      <w:color w:val="6A9954"/>
                    </w:rPr>
                    <w:t>// And load the modules.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FC1FF"/>
                      <w:spacing w:val="-1"/>
                    </w:rPr>
                    <w:t>context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keys</w:t>
                  </w:r>
                  <w:proofErr w:type="spellEnd"/>
                  <w:proofErr w:type="gramEnd"/>
                  <w:r>
                    <w:rPr>
                      <w:color w:val="D3D3D3"/>
                      <w:spacing w:val="-1"/>
                    </w:rPr>
                    <w:t>().</w:t>
                  </w:r>
                  <w:r>
                    <w:rPr>
                      <w:color w:val="DCDCAA"/>
                      <w:spacing w:val="-1"/>
                    </w:rPr>
                    <w:t>map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4FC1FF"/>
                      <w:spacing w:val="-1"/>
                    </w:rPr>
                    <w:t>context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183D6FD3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07F7BBFC" w14:textId="77777777" w:rsidR="00A112FB" w:rsidRDefault="00A112FB">
      <w:pPr>
        <w:pStyle w:val="BodyText"/>
        <w:spacing w:before="3"/>
        <w:rPr>
          <w:rFonts w:ascii="Arial" w:hAnsi="Arial" w:cs="Arial"/>
          <w:b/>
          <w:sz w:val="18"/>
        </w:rPr>
      </w:pPr>
    </w:p>
    <w:p w14:paraId="45F36D37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proofErr w:type="spellStart"/>
      <w:proofErr w:type="gramStart"/>
      <w:r>
        <w:rPr>
          <w:rFonts w:ascii="Arial" w:hAnsi="Arial" w:cs="Arial"/>
          <w:b/>
          <w:sz w:val="28"/>
          <w:u w:val="single"/>
        </w:rPr>
        <w:t>login.service</w:t>
      </w:r>
      <w:proofErr w:type="gramEnd"/>
      <w:r>
        <w:rPr>
          <w:rFonts w:ascii="Arial" w:hAnsi="Arial" w:cs="Arial"/>
          <w:b/>
          <w:sz w:val="28"/>
          <w:u w:val="single"/>
        </w:rPr>
        <w:t>.ts</w:t>
      </w:r>
      <w:proofErr w:type="spellEnd"/>
    </w:p>
    <w:p w14:paraId="26B1B970" w14:textId="77777777" w:rsidR="00A112FB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2ABB21B8">
          <v:shape id="_x0000_s1033" type="#_x0000_t202" style="position:absolute;margin-left:70.55pt;margin-top:9.4pt;width:454.3pt;height:228.05pt;z-index:-251678720;mso-wrap-distance-top:0;mso-wrap-distance-bottom:0;mso-position-horizontal-relative:page;mso-width-relative:page;mso-height-relative:page" fillcolor="#1e1e1e" stroked="f">
            <v:textbox inset="0,0,0,0">
              <w:txbxContent>
                <w:p w14:paraId="62C96B1E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proofErr w:type="gram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641F539C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HttpClient</w:t>
                  </w:r>
                  <w:proofErr w:type="spellEnd"/>
                  <w:proofErr w:type="gramEnd"/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 w14:paraId="20D76F3A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03D2B899" w14:textId="77777777" w:rsidR="00A112FB" w:rsidRDefault="00000000">
                  <w:pPr>
                    <w:pStyle w:val="BodyText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providedIn</w:t>
                  </w:r>
                  <w:proofErr w:type="spellEnd"/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460085B8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1D16D044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LoginService</w:t>
                  </w:r>
                  <w:proofErr w:type="spellEnd"/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0F40942D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proofErr w:type="spellStart"/>
                  <w:r>
                    <w:rPr>
                      <w:color w:val="559CD5"/>
                    </w:rPr>
                    <w:t>readonly</w:t>
                  </w:r>
                  <w:proofErr w:type="spellEnd"/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4FC1FF"/>
                    </w:rPr>
                    <w:t>rootUrl</w:t>
                  </w:r>
                  <w:proofErr w:type="spellEnd"/>
                  <w:r>
                    <w:rPr>
                      <w:color w:val="4FC1FF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'http://localhost:8080'</w:t>
                  </w:r>
                  <w:r>
                    <w:rPr>
                      <w:color w:val="D3D3D3"/>
                    </w:rPr>
                    <w:t>;</w:t>
                  </w:r>
                </w:p>
                <w:p w14:paraId="3B814329" w14:textId="77777777" w:rsidR="00A112FB" w:rsidRDefault="00000000">
                  <w:pPr>
                    <w:pStyle w:val="BodyText"/>
                    <w:spacing w:before="6" w:line="450" w:lineRule="atLeast"/>
                    <w:ind w:left="215" w:right="4271"/>
                  </w:pPr>
                  <w:proofErr w:type="gramStart"/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 xml:space="preserve">: </w:t>
                  </w:r>
                  <w:proofErr w:type="spellStart"/>
                  <w:r>
                    <w:rPr>
                      <w:color w:val="4EC8AF"/>
                    </w:rPr>
                    <w:t>HttpClient</w:t>
                  </w:r>
                  <w:proofErr w:type="spellEnd"/>
                  <w:r>
                    <w:rPr>
                      <w:color w:val="D3D3D3"/>
                    </w:rPr>
                    <w:t>) { }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loginUser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userName</w:t>
                  </w:r>
                  <w:proofErr w:type="spell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password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68FA5A4D" w14:textId="77777777" w:rsidR="00A112FB" w:rsidRDefault="00000000">
                  <w:pPr>
                    <w:pStyle w:val="BodyText"/>
                    <w:spacing w:before="35" w:line="276" w:lineRule="auto"/>
                    <w:ind w:left="590" w:right="6715" w:hanging="188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3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proofErr w:type="gramEnd"/>
                  <w:r>
                    <w:rPr>
                      <w:color w:val="9CDCFD"/>
                    </w:rPr>
                    <w:t xml:space="preserve">: </w:t>
                  </w:r>
                  <w:proofErr w:type="spellStart"/>
                  <w:r>
                    <w:rPr>
                      <w:color w:val="9CDCFD"/>
                    </w:rPr>
                    <w:t>userName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password: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password</w:t>
                  </w:r>
                </w:p>
                <w:p w14:paraId="67673714" w14:textId="77777777" w:rsidR="00A112FB" w:rsidRDefault="00000000">
                  <w:pPr>
                    <w:pStyle w:val="BodyText"/>
                    <w:spacing w:line="196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7DB8E4CF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post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proofErr w:type="spellEnd"/>
                  <w:r>
                    <w:rPr>
                      <w:color w:val="4FC1FF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'/login'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);</w:t>
                  </w:r>
                </w:p>
                <w:p w14:paraId="392EE4A4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570642C4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B23CB18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7732FD2E" w14:textId="77777777" w:rsidR="00A112FB" w:rsidRDefault="00A112FB">
      <w:pPr>
        <w:pStyle w:val="BodyText"/>
        <w:spacing w:before="5"/>
        <w:rPr>
          <w:rFonts w:ascii="Arial" w:hAnsi="Arial" w:cs="Arial"/>
          <w:b/>
          <w:sz w:val="18"/>
        </w:rPr>
      </w:pPr>
    </w:p>
    <w:p w14:paraId="7A27C704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  <w:u w:val="single"/>
        </w:rPr>
        <w:t>Register.service.ts</w:t>
      </w:r>
      <w:proofErr w:type="spellEnd"/>
    </w:p>
    <w:p w14:paraId="630AE7A7" w14:textId="77777777" w:rsidR="00A112FB" w:rsidRDefault="00000000">
      <w:pPr>
        <w:pStyle w:val="BodyText"/>
        <w:spacing w:before="4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68096782">
          <v:shape id="_x0000_s1034" type="#_x0000_t202" style="position:absolute;margin-left:70.55pt;margin-top:9.3pt;width:454.3pt;height:193.85pt;z-index:-251677696;mso-wrap-distance-top:0;mso-wrap-distance-bottom:0;mso-position-horizontal-relative:page;mso-width-relative:page;mso-height-relative:page" fillcolor="#1e1e1e" stroked="f">
            <v:textbox inset="0,0,0,0">
              <w:txbxContent>
                <w:p w14:paraId="6ED25AEA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proofErr w:type="gram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16F6BE58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HttpClient</w:t>
                  </w:r>
                  <w:proofErr w:type="spellEnd"/>
                  <w:proofErr w:type="gramEnd"/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 w14:paraId="12F0E8D9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3F218D1F" w14:textId="77777777" w:rsidR="00A112FB" w:rsidRDefault="00000000">
                  <w:pPr>
                    <w:pStyle w:val="BodyText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providedIn</w:t>
                  </w:r>
                  <w:proofErr w:type="spellEnd"/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052FB243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11D65935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RegisterService</w:t>
                  </w:r>
                  <w:proofErr w:type="spellEnd"/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672907D0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C1DB44B" w14:textId="77777777" w:rsidR="00A112FB" w:rsidRDefault="00000000">
                  <w:pPr>
                    <w:pStyle w:val="BodyText"/>
                    <w:spacing w:line="549" w:lineRule="auto"/>
                    <w:ind w:left="215" w:right="4831"/>
                  </w:pPr>
                  <w:proofErr w:type="spellStart"/>
                  <w:r>
                    <w:rPr>
                      <w:color w:val="559CD5"/>
                    </w:rPr>
                    <w:t>readonly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4FC1FF"/>
                    </w:rPr>
                    <w:t>rootUrl</w:t>
                  </w:r>
                  <w:proofErr w:type="spellEnd"/>
                  <w:r>
                    <w:rPr>
                      <w:color w:val="4FC1FF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'http://localhost:8080'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gramStart"/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HttpClient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</w:p>
                <w:p w14:paraId="0A9A7325" w14:textId="77777777" w:rsidR="00A112FB" w:rsidRDefault="00000000">
                  <w:pPr>
                    <w:pStyle w:val="BodyText"/>
                    <w:spacing w:line="276" w:lineRule="auto"/>
                    <w:ind w:left="28" w:right="252" w:firstLine="187"/>
                  </w:pPr>
                  <w:proofErr w:type="spellStart"/>
                  <w:proofErr w:type="gramStart"/>
                  <w:r>
                    <w:rPr>
                      <w:color w:val="DCDCAA"/>
                    </w:rPr>
                    <w:t>insertUser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CFD"/>
                    </w:rPr>
                    <w:t>firstName</w:t>
                  </w:r>
                  <w:proofErr w:type="spellEnd"/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lastName</w:t>
                  </w:r>
                  <w:proofErr w:type="spellEnd"/>
                  <w:r>
                    <w:rPr>
                      <w:color w:val="D3D3D3"/>
                    </w:rPr>
                    <w:t xml:space="preserve">: </w:t>
                  </w:r>
                  <w:proofErr w:type="spellStart"/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userName</w:t>
                  </w:r>
                  <w:proofErr w:type="spellEnd"/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password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dob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Date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phone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number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address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identityType</w:t>
                  </w:r>
                  <w:proofErr w:type="spell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identity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email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62401A5F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504096BC" w14:textId="77777777" w:rsidR="00A112FB" w:rsidRDefault="00000000">
                  <w:pPr>
                    <w:pStyle w:val="BodyText"/>
                    <w:spacing w:before="25" w:line="276" w:lineRule="auto"/>
                    <w:ind w:left="590" w:right="6793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fname</w:t>
                  </w:r>
                  <w:proofErr w:type="spellEnd"/>
                  <w:r>
                    <w:rPr>
                      <w:color w:val="9CDCFD"/>
                    </w:rPr>
                    <w:t xml:space="preserve"> :</w:t>
                  </w:r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firstName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lname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lastName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</w:p>
              </w:txbxContent>
            </v:textbox>
            <w10:wrap type="topAndBottom" anchorx="page"/>
          </v:shape>
        </w:pict>
      </w:r>
    </w:p>
    <w:p w14:paraId="3465CD9B" w14:textId="77777777" w:rsidR="00A112FB" w:rsidRDefault="00A112FB">
      <w:pPr>
        <w:rPr>
          <w:rFonts w:ascii="Arial" w:hAnsi="Arial" w:cs="Arial"/>
          <w:sz w:val="13"/>
        </w:rPr>
        <w:sectPr w:rsidR="00A112FB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408D8847" w14:textId="77777777" w:rsidR="00A112FB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3ED5BB73">
          <v:shape id="_x0000_s1133" type="#_x0000_t202" style="width:454.3pt;height:148.2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F1F788C" w14:textId="77777777" w:rsidR="00A112FB" w:rsidRDefault="00000000">
                  <w:pPr>
                    <w:pStyle w:val="BodyText"/>
                    <w:spacing w:before="26" w:line="276" w:lineRule="auto"/>
                    <w:ind w:left="590" w:right="6714"/>
                    <w:jc w:val="both"/>
                  </w:pPr>
                  <w:r>
                    <w:rPr>
                      <w:color w:val="9CDCFD"/>
                    </w:rPr>
                    <w:t xml:space="preserve">username: </w:t>
                  </w:r>
                  <w:proofErr w:type="spellStart"/>
                  <w:r>
                    <w:rPr>
                      <w:color w:val="9CDCFD"/>
                    </w:rPr>
                    <w:t>userName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password: password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dob:dob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,</w:t>
                  </w:r>
                </w:p>
                <w:p w14:paraId="65605C4A" w14:textId="77777777" w:rsidR="00A112FB" w:rsidRDefault="00000000">
                  <w:pPr>
                    <w:pStyle w:val="BodyText"/>
                    <w:spacing w:line="276" w:lineRule="auto"/>
                    <w:ind w:left="590" w:right="6808"/>
                    <w:jc w:val="both"/>
                  </w:pPr>
                  <w:proofErr w:type="gramStart"/>
                  <w:r>
                    <w:rPr>
                      <w:color w:val="9CDCFD"/>
                    </w:rPr>
                    <w:t>phone :</w:t>
                  </w:r>
                  <w:proofErr w:type="gramEnd"/>
                  <w:r>
                    <w:rPr>
                      <w:color w:val="9CDCFD"/>
                    </w:rPr>
                    <w:t xml:space="preserve"> phone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address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address</w:t>
                  </w:r>
                  <w:r>
                    <w:rPr>
                      <w:color w:val="D3D3D3"/>
                    </w:rPr>
                    <w:t>,</w:t>
                  </w:r>
                </w:p>
                <w:p w14:paraId="3CC15D06" w14:textId="77777777" w:rsidR="00A112FB" w:rsidRDefault="00000000">
                  <w:pPr>
                    <w:pStyle w:val="BodyText"/>
                    <w:spacing w:line="276" w:lineRule="auto"/>
                    <w:ind w:left="590" w:right="4831"/>
                  </w:pPr>
                  <w:proofErr w:type="spellStart"/>
                  <w:proofErr w:type="gramStart"/>
                  <w:r>
                    <w:rPr>
                      <w:color w:val="9CDCFD"/>
                      <w:spacing w:val="-1"/>
                    </w:rPr>
                    <w:t>identityType:identityType</w:t>
                  </w:r>
                  <w:proofErr w:type="spellEnd"/>
                  <w:proofErr w:type="gramEnd"/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identity:identity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</w:p>
                <w:p w14:paraId="611A765C" w14:textId="77777777" w:rsidR="00A112FB" w:rsidRDefault="00000000">
                  <w:pPr>
                    <w:pStyle w:val="BodyText"/>
                    <w:spacing w:line="197" w:lineRule="exact"/>
                    <w:ind w:left="590"/>
                  </w:pPr>
                  <w:proofErr w:type="gramStart"/>
                  <w:r>
                    <w:rPr>
                      <w:color w:val="9CDCFD"/>
                    </w:rPr>
                    <w:t>email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:</w:t>
                  </w:r>
                  <w:proofErr w:type="gram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email</w:t>
                  </w:r>
                  <w:r>
                    <w:rPr>
                      <w:color w:val="D3D3D3"/>
                    </w:rPr>
                    <w:t>,</w:t>
                  </w:r>
                </w:p>
                <w:p w14:paraId="4F3B96B1" w14:textId="77777777" w:rsidR="00A112FB" w:rsidRDefault="00000000">
                  <w:pPr>
                    <w:pStyle w:val="BodyText"/>
                    <w:spacing w:before="25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3C10D406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post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proofErr w:type="spellEnd"/>
                  <w:r>
                    <w:rPr>
                      <w:color w:val="4FC1FF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'/register'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);</w:t>
                  </w:r>
                </w:p>
                <w:p w14:paraId="6CA2CE35" w14:textId="77777777" w:rsidR="00A112FB" w:rsidRDefault="00000000">
                  <w:pPr>
                    <w:pStyle w:val="BodyText"/>
                    <w:spacing w:before="28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3CCDB3E7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0B1E4E3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13A68AD2" w14:textId="77777777" w:rsidR="00A112FB" w:rsidRDefault="00A112FB">
      <w:pPr>
        <w:pStyle w:val="BodyText"/>
        <w:rPr>
          <w:rFonts w:ascii="Arial" w:hAnsi="Arial" w:cs="Arial"/>
          <w:b/>
          <w:sz w:val="18"/>
        </w:rPr>
      </w:pPr>
    </w:p>
    <w:p w14:paraId="77285029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  <w:u w:val="single"/>
        </w:rPr>
        <w:t>Request.service.ts</w:t>
      </w:r>
      <w:proofErr w:type="spellEnd"/>
    </w:p>
    <w:p w14:paraId="609825BC" w14:textId="77777777" w:rsidR="00A112FB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2884EE24">
          <v:shape id="_x0000_s1036" type="#_x0000_t202" style="position:absolute;margin-left:70.55pt;margin-top:9.4pt;width:454.3pt;height:262.25pt;z-index:-251676672;mso-wrap-distance-top:0;mso-wrap-distance-bottom:0;mso-position-horizontal-relative:page;mso-width-relative:page;mso-height-relative:page" fillcolor="#1e1e1e" stroked="f">
            <v:textbox inset="0,0,0,0">
              <w:txbxContent>
                <w:p w14:paraId="2B2E5304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proofErr w:type="gram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2B3397BF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HttpClient</w:t>
                  </w:r>
                  <w:proofErr w:type="spellEnd"/>
                  <w:proofErr w:type="gramEnd"/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 w14:paraId="75514550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1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proofErr w:type="spellStart"/>
                  <w:r>
                    <w:rPr>
                      <w:color w:val="9CDCFD"/>
                    </w:rPr>
                    <w:t>ChequebookResponse</w:t>
                  </w:r>
                  <w:proofErr w:type="spellEnd"/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13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13"/>
                    </w:rPr>
                    <w:t xml:space="preserve"> </w:t>
                  </w:r>
                  <w:proofErr w:type="gramStart"/>
                  <w:r>
                    <w:rPr>
                      <w:color w:val="CE9178"/>
                    </w:rPr>
                    <w:t>'./</w:t>
                  </w:r>
                  <w:proofErr w:type="gramEnd"/>
                  <w:r>
                    <w:rPr>
                      <w:color w:val="CE9178"/>
                    </w:rPr>
                    <w:t>_models/</w:t>
                  </w:r>
                  <w:proofErr w:type="spellStart"/>
                  <w:r>
                    <w:rPr>
                      <w:color w:val="CE9178"/>
                    </w:rPr>
                    <w:t>chequebookresponse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</w:p>
                <w:p w14:paraId="49DD007A" w14:textId="77777777" w:rsidR="00A112FB" w:rsidRDefault="00A112FB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14:paraId="3E68303F" w14:textId="77777777" w:rsidR="00A112FB" w:rsidRDefault="00000000">
                  <w:pPr>
                    <w:pStyle w:val="BodyText"/>
                    <w:spacing w:before="1"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providedIn</w:t>
                  </w:r>
                  <w:proofErr w:type="spellEnd"/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3E0FB841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7C1C6782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RequestService</w:t>
                  </w:r>
                  <w:proofErr w:type="spellEnd"/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68BBD485" w14:textId="77777777" w:rsidR="00A112FB" w:rsidRDefault="00A112FB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14:paraId="08D4DA8C" w14:textId="77777777" w:rsidR="00A112FB" w:rsidRDefault="00000000">
                  <w:pPr>
                    <w:pStyle w:val="BodyText"/>
                    <w:spacing w:before="1"/>
                    <w:ind w:left="215"/>
                  </w:pPr>
                  <w:proofErr w:type="spellStart"/>
                  <w:r>
                    <w:rPr>
                      <w:color w:val="559CD5"/>
                    </w:rPr>
                    <w:t>readonly</w:t>
                  </w:r>
                  <w:proofErr w:type="spellEnd"/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4FC1FF"/>
                    </w:rPr>
                    <w:t>rootUrl</w:t>
                  </w:r>
                  <w:proofErr w:type="spellEnd"/>
                  <w:r>
                    <w:rPr>
                      <w:color w:val="4FC1FF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'http://localhost:8080'</w:t>
                  </w:r>
                  <w:r>
                    <w:rPr>
                      <w:color w:val="D3D3D3"/>
                    </w:rPr>
                    <w:t>;</w:t>
                  </w:r>
                </w:p>
                <w:p w14:paraId="68D0D35F" w14:textId="77777777" w:rsidR="00A112FB" w:rsidRDefault="00000000">
                  <w:pPr>
                    <w:pStyle w:val="BodyText"/>
                    <w:spacing w:before="6" w:line="450" w:lineRule="atLeast"/>
                    <w:ind w:left="215" w:right="4271"/>
                  </w:pPr>
                  <w:proofErr w:type="gramStart"/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 xml:space="preserve">: </w:t>
                  </w:r>
                  <w:proofErr w:type="spellStart"/>
                  <w:r>
                    <w:rPr>
                      <w:color w:val="4EC8AF"/>
                    </w:rPr>
                    <w:t>HttpClient</w:t>
                  </w:r>
                  <w:proofErr w:type="spellEnd"/>
                  <w:r>
                    <w:rPr>
                      <w:color w:val="D3D3D3"/>
                    </w:rPr>
                    <w:t>) { }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insertRequest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accNo</w:t>
                  </w:r>
                  <w:proofErr w:type="spell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number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pages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number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2E49CB4A" w14:textId="77777777" w:rsidR="00A112FB" w:rsidRDefault="00000000">
                  <w:pPr>
                    <w:pStyle w:val="BodyText"/>
                    <w:spacing w:before="35" w:line="276" w:lineRule="auto"/>
                    <w:ind w:left="590" w:right="7082" w:hanging="188"/>
                  </w:pP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body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account</w:t>
                  </w:r>
                  <w:proofErr w:type="gramEnd"/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accNo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</w:p>
                <w:p w14:paraId="60089F50" w14:textId="77777777" w:rsidR="00A112FB" w:rsidRDefault="00000000">
                  <w:pPr>
                    <w:pStyle w:val="BodyText"/>
                    <w:spacing w:line="197" w:lineRule="exact"/>
                    <w:ind w:left="590"/>
                  </w:pPr>
                  <w:proofErr w:type="spellStart"/>
                  <w:r>
                    <w:rPr>
                      <w:color w:val="9CDCFD"/>
                    </w:rPr>
                    <w:t>no_of_pages</w:t>
                  </w:r>
                  <w:proofErr w:type="spellEnd"/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pages</w:t>
                  </w:r>
                  <w:r>
                    <w:rPr>
                      <w:color w:val="D3D3D3"/>
                    </w:rPr>
                    <w:t>,</w:t>
                  </w:r>
                </w:p>
                <w:p w14:paraId="45D49A34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082C8414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);</w:t>
                  </w:r>
                </w:p>
                <w:p w14:paraId="2ED395CF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4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post</w:t>
                  </w:r>
                  <w:proofErr w:type="spellEnd"/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4EC8AF"/>
                    </w:rPr>
                    <w:t>ChequebookResponse</w:t>
                  </w:r>
                  <w:proofErr w:type="spellEnd"/>
                  <w:proofErr w:type="gramStart"/>
                  <w:r>
                    <w:rPr>
                      <w:color w:val="D3D3D3"/>
                    </w:rPr>
                    <w:t>&gt;(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proofErr w:type="spellEnd"/>
                  <w:r>
                    <w:rPr>
                      <w:color w:val="4FC1FF"/>
                      <w:spacing w:val="-12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'/cheque/request'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);</w:t>
                  </w:r>
                </w:p>
                <w:p w14:paraId="0626F5ED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1FB542C4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47EC8C6A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58D3A6A8" w14:textId="77777777" w:rsidR="00A112FB" w:rsidRDefault="00A112FB">
      <w:pPr>
        <w:pStyle w:val="BodyText"/>
        <w:spacing w:before="5"/>
        <w:rPr>
          <w:rFonts w:ascii="Arial" w:hAnsi="Arial" w:cs="Arial"/>
          <w:b/>
          <w:sz w:val="18"/>
        </w:rPr>
      </w:pPr>
    </w:p>
    <w:p w14:paraId="4AAD674D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  <w:u w:val="single"/>
        </w:rPr>
        <w:t>Transaction.service.ts</w:t>
      </w:r>
      <w:proofErr w:type="spellEnd"/>
    </w:p>
    <w:p w14:paraId="7960E0DE" w14:textId="77777777" w:rsidR="00A112FB" w:rsidRDefault="00000000">
      <w:pPr>
        <w:pStyle w:val="BodyText"/>
        <w:spacing w:before="4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0EB099DF">
          <v:shape id="_x0000_s1037" type="#_x0000_t202" style="position:absolute;margin-left:70.55pt;margin-top:9.3pt;width:454.3pt;height:171.05pt;z-index:-251675648;mso-wrap-distance-top:0;mso-wrap-distance-bottom:0;mso-position-horizontal-relative:page;mso-width-relative:page;mso-height-relative:page" fillcolor="#1e1e1e" stroked="f">
            <v:textbox inset="0,0,0,0">
              <w:txbxContent>
                <w:p w14:paraId="2FF7C06C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proofErr w:type="gram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4E9DCA0C" w14:textId="77777777" w:rsidR="00A112FB" w:rsidRDefault="00000000">
                  <w:pPr>
                    <w:pStyle w:val="BodyText"/>
                    <w:spacing w:before="29" w:line="276" w:lineRule="auto"/>
                    <w:ind w:left="28" w:right="3897"/>
                  </w:pPr>
                  <w:r>
                    <w:rPr>
                      <w:color w:val="C585C0"/>
                    </w:rPr>
                    <w:t xml:space="preserve">import </w:t>
                  </w:r>
                  <w:proofErr w:type="gramStart"/>
                  <w:r>
                    <w:rPr>
                      <w:color w:val="D3D3D3"/>
                    </w:rPr>
                    <w:t xml:space="preserve">{ </w:t>
                  </w:r>
                  <w:proofErr w:type="spellStart"/>
                  <w:r>
                    <w:rPr>
                      <w:color w:val="9CDCFD"/>
                    </w:rPr>
                    <w:t>HttpClient</w:t>
                  </w:r>
                  <w:proofErr w:type="spellEnd"/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 </w:t>
                  </w:r>
                  <w:r>
                    <w:rPr>
                      <w:color w:val="9CDCFD"/>
                    </w:rPr>
                    <w:t xml:space="preserve">Transaction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'./_models/transaction'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 </w:t>
                  </w:r>
                  <w:proofErr w:type="spellStart"/>
                  <w:r>
                    <w:rPr>
                      <w:color w:val="9CDCFD"/>
                    </w:rPr>
                    <w:t>SavingAccount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'./_models/</w:t>
                  </w:r>
                  <w:proofErr w:type="spellStart"/>
                  <w:r>
                    <w:rPr>
                      <w:color w:val="CE9178"/>
                    </w:rPr>
                    <w:t>savingaccount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E9178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Observable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rxjs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;</w:t>
                  </w:r>
                </w:p>
                <w:p w14:paraId="165D0DE5" w14:textId="77777777" w:rsidR="00A112FB" w:rsidRDefault="00A112FB">
                  <w:pPr>
                    <w:pStyle w:val="BodyText"/>
                    <w:spacing w:before="1"/>
                    <w:rPr>
                      <w:sz w:val="19"/>
                    </w:rPr>
                  </w:pPr>
                </w:p>
                <w:p w14:paraId="0AEAD460" w14:textId="77777777" w:rsidR="00A112FB" w:rsidRDefault="00000000">
                  <w:pPr>
                    <w:pStyle w:val="BodyText"/>
                    <w:spacing w:before="1"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providedIn</w:t>
                  </w:r>
                  <w:proofErr w:type="spellEnd"/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6DE2139B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15170C02" w14:textId="77777777" w:rsidR="00A112FB" w:rsidRDefault="00000000">
                  <w:pPr>
                    <w:pStyle w:val="BodyText"/>
                    <w:spacing w:before="28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TransactionService</w:t>
                  </w:r>
                  <w:proofErr w:type="spellEnd"/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30347561" w14:textId="77777777" w:rsidR="00A112FB" w:rsidRDefault="00000000">
                  <w:pPr>
                    <w:pStyle w:val="BodyText"/>
                    <w:spacing w:before="7" w:line="450" w:lineRule="atLeast"/>
                    <w:ind w:left="215" w:right="5312"/>
                  </w:pP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7"/>
                    </w:rPr>
                    <w:t xml:space="preserve"> </w:t>
                  </w:r>
                  <w:proofErr w:type="gramStart"/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proofErr w:type="gram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6787DD1B" w14:textId="77777777" w:rsidR="00A112FB" w:rsidRDefault="00000000">
                  <w:pPr>
                    <w:pStyle w:val="BodyText"/>
                    <w:spacing w:before="35"/>
                    <w:ind w:left="403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"http://localhost:8080"</w:t>
                  </w:r>
                </w:p>
              </w:txbxContent>
            </v:textbox>
            <w10:wrap type="topAndBottom" anchorx="page"/>
          </v:shape>
        </w:pict>
      </w:r>
    </w:p>
    <w:p w14:paraId="149F9412" w14:textId="77777777" w:rsidR="00A112FB" w:rsidRDefault="00A112FB">
      <w:pPr>
        <w:rPr>
          <w:rFonts w:ascii="Arial" w:hAnsi="Arial" w:cs="Arial"/>
          <w:sz w:val="13"/>
        </w:rPr>
        <w:sectPr w:rsidR="00A112FB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49002DE9" w14:textId="77777777" w:rsidR="00A112FB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652DC5DB">
          <v:shape id="_x0000_s1132" type="#_x0000_t202" style="width:454.3pt;height:114.0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240ECBE" w14:textId="77777777" w:rsidR="00A112FB" w:rsidRDefault="00000000">
                  <w:pPr>
                    <w:pStyle w:val="BodyText"/>
                    <w:spacing w:before="26"/>
                    <w:ind w:left="309"/>
                  </w:pPr>
                  <w:r>
                    <w:rPr>
                      <w:color w:val="D3D3D3"/>
                    </w:rPr>
                    <w:t>}</w:t>
                  </w:r>
                </w:p>
                <w:p w14:paraId="3FC72D22" w14:textId="77777777" w:rsidR="00A112FB" w:rsidRDefault="00000000">
                  <w:pPr>
                    <w:pStyle w:val="BodyText"/>
                    <w:spacing w:before="29"/>
                    <w:ind w:left="309"/>
                  </w:pPr>
                  <w:r>
                    <w:rPr>
                      <w:color w:val="559CD5"/>
                      <w:spacing w:val="-1"/>
                    </w:rPr>
                    <w:t>public</w:t>
                  </w:r>
                  <w:r>
                    <w:rPr>
                      <w:color w:val="559CD5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  <w:spacing w:val="-1"/>
                    </w:rPr>
                    <w:t>getTransactions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(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accNo</w:t>
                  </w:r>
                  <w:proofErr w:type="spellEnd"/>
                  <w:proofErr w:type="gramStart"/>
                  <w:r>
                    <w:rPr>
                      <w:color w:val="D3D3D3"/>
                      <w:spacing w:val="-1"/>
                    </w:rPr>
                    <w:t>):</w:t>
                  </w:r>
                  <w:r>
                    <w:rPr>
                      <w:color w:val="4EC8AF"/>
                      <w:spacing w:val="-1"/>
                    </w:rPr>
                    <w:t>Observable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>&lt;</w:t>
                  </w:r>
                  <w:r>
                    <w:rPr>
                      <w:color w:val="4EC8AF"/>
                      <w:spacing w:val="-1"/>
                    </w:rPr>
                    <w:t>Transaction</w:t>
                  </w:r>
                  <w:r>
                    <w:rPr>
                      <w:color w:val="D3D3D3"/>
                      <w:spacing w:val="-1"/>
                    </w:rPr>
                    <w:t>[]&gt;{</w:t>
                  </w:r>
                </w:p>
                <w:p w14:paraId="571B51C8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C585C0"/>
                      <w:spacing w:val="-1"/>
                    </w:rPr>
                    <w:t>return</w:t>
                  </w:r>
                  <w:r>
                    <w:rPr>
                      <w:color w:val="C585C0"/>
                      <w:spacing w:val="-2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Transaction</w:t>
                  </w:r>
                  <w:r>
                    <w:rPr>
                      <w:color w:val="D3D3D3"/>
                    </w:rPr>
                    <w:t>[]&gt;(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"/account/getHistory/"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);</w:t>
                  </w:r>
                </w:p>
                <w:p w14:paraId="4E1D5D17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578929B9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559CD5"/>
                      <w:spacing w:val="-1"/>
                    </w:rPr>
                    <w:t>public</w:t>
                  </w:r>
                  <w:r>
                    <w:rPr>
                      <w:color w:val="559CD5"/>
                      <w:spacing w:val="-21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getSavingAccount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proofErr w:type="gramStart"/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4EC8AF"/>
                    </w:rPr>
                    <w:t>Observable</w:t>
                  </w:r>
                  <w:proofErr w:type="gramEnd"/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4EC8AF"/>
                    </w:rPr>
                    <w:t>SavingAccount</w:t>
                  </w:r>
                  <w:proofErr w:type="spellEnd"/>
                  <w:r>
                    <w:rPr>
                      <w:color w:val="D3D3D3"/>
                    </w:rPr>
                    <w:t>&gt;{</w:t>
                  </w:r>
                </w:p>
                <w:p w14:paraId="44128D67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0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SavingAccount</w:t>
                  </w:r>
                  <w:r>
                    <w:rPr>
                      <w:color w:val="D3D3D3"/>
                    </w:rPr>
                    <w:t>&gt;(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"/account/getsaving/"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);</w:t>
                  </w:r>
                </w:p>
                <w:p w14:paraId="16C7712D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7C4D8D22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462C3D9F" w14:textId="77777777" w:rsidR="00A112FB" w:rsidRDefault="0000000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6EE2667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19440055" w14:textId="77777777" w:rsidR="00A112FB" w:rsidRDefault="00A112FB">
      <w:pPr>
        <w:pStyle w:val="BodyText"/>
        <w:spacing w:before="2"/>
        <w:rPr>
          <w:rFonts w:ascii="Arial" w:hAnsi="Arial" w:cs="Arial"/>
          <w:b/>
        </w:rPr>
      </w:pPr>
    </w:p>
    <w:p w14:paraId="60CD7838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  <w:u w:val="single"/>
        </w:rPr>
        <w:t>Transfer.service.ts</w:t>
      </w:r>
      <w:proofErr w:type="spellEnd"/>
    </w:p>
    <w:p w14:paraId="4589F727" w14:textId="77777777" w:rsidR="00A112FB" w:rsidRDefault="00000000">
      <w:pPr>
        <w:pStyle w:val="BodyText"/>
        <w:spacing w:before="7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280C42FE">
          <v:shape id="_x0000_s1039" type="#_x0000_t202" style="position:absolute;margin-left:70.55pt;margin-top:9.5pt;width:454.3pt;height:285.05pt;z-index:-251674624;mso-wrap-distance-top:0;mso-wrap-distance-bottom:0;mso-position-horizontal-relative:page;mso-width-relative:page;mso-height-relative:page" fillcolor="#1e1e1e" stroked="f">
            <v:textbox inset="0,0,0,0">
              <w:txbxContent>
                <w:p w14:paraId="30A14452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proofErr w:type="gram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35C6D754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HttpClient</w:t>
                  </w:r>
                  <w:proofErr w:type="spellEnd"/>
                  <w:proofErr w:type="gramEnd"/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 w14:paraId="283F8DAE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92B0FB9" w14:textId="77777777" w:rsidR="00A112FB" w:rsidRDefault="00000000">
                  <w:pPr>
                    <w:pStyle w:val="BodyText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providedIn</w:t>
                  </w:r>
                  <w:proofErr w:type="spellEnd"/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7406F8EE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4A88C2AA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TransferService</w:t>
                  </w:r>
                  <w:proofErr w:type="spellEnd"/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7BA0C580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1C5C638" w14:textId="77777777" w:rsidR="00A112FB" w:rsidRDefault="00000000">
                  <w:pPr>
                    <w:pStyle w:val="BodyText"/>
                    <w:spacing w:line="549" w:lineRule="auto"/>
                    <w:ind w:left="403" w:right="4643"/>
                  </w:pPr>
                  <w:proofErr w:type="spellStart"/>
                  <w:r>
                    <w:rPr>
                      <w:color w:val="559CD5"/>
                    </w:rPr>
                    <w:t>readonly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4FC1FF"/>
                    </w:rPr>
                    <w:t>rootUrl</w:t>
                  </w:r>
                  <w:proofErr w:type="spellEnd"/>
                  <w:r>
                    <w:rPr>
                      <w:color w:val="4FC1FF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'http://localhost:8080'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gramStart"/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HttpClient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</w:p>
                <w:p w14:paraId="7B5242F5" w14:textId="77777777" w:rsidR="00A112FB" w:rsidRDefault="00000000">
                  <w:pPr>
                    <w:pStyle w:val="BodyText"/>
                    <w:spacing w:line="276" w:lineRule="auto"/>
                    <w:ind w:left="590" w:right="158" w:hanging="188"/>
                  </w:pPr>
                  <w:proofErr w:type="spellStart"/>
                  <w:proofErr w:type="gramStart"/>
                  <w:r>
                    <w:rPr>
                      <w:color w:val="DCDCAA"/>
                    </w:rPr>
                    <w:t>insertEntry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proofErr w:type="spellEnd"/>
                  <w:r>
                    <w:rPr>
                      <w:color w:val="D3D3D3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saccount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ifscNo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raccount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amount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number</w:t>
                  </w:r>
                  <w:proofErr w:type="spell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body </w:t>
                  </w:r>
                  <w:r>
                    <w:rPr>
                      <w:color w:val="D3D3D3"/>
                    </w:rPr>
                    <w:t>= {</w:t>
                  </w:r>
                </w:p>
                <w:p w14:paraId="1DDFB16F" w14:textId="77777777" w:rsidR="00A112FB" w:rsidRDefault="00000000">
                  <w:pPr>
                    <w:pStyle w:val="BodyText"/>
                    <w:spacing w:line="276" w:lineRule="auto"/>
                    <w:ind w:left="777" w:right="6513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username:username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saccount</w:t>
                  </w:r>
                  <w:proofErr w:type="spellEnd"/>
                  <w:r>
                    <w:rPr>
                      <w:color w:val="9CDCFD"/>
                    </w:rPr>
                    <w:t xml:space="preserve">: </w:t>
                  </w:r>
                  <w:proofErr w:type="spellStart"/>
                  <w:r>
                    <w:rPr>
                      <w:color w:val="9CDCFD"/>
                    </w:rPr>
                    <w:t>saccount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ifsc</w:t>
                  </w:r>
                  <w:proofErr w:type="spellEnd"/>
                  <w:r>
                    <w:rPr>
                      <w:color w:val="9CDCFD"/>
                    </w:rPr>
                    <w:t xml:space="preserve">: </w:t>
                  </w:r>
                  <w:proofErr w:type="spellStart"/>
                  <w:r>
                    <w:rPr>
                      <w:color w:val="9CDCFD"/>
                    </w:rPr>
                    <w:t>ifscNo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raccount:raccount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amount:amount</w:t>
                  </w:r>
                  <w:proofErr w:type="spellEnd"/>
                </w:p>
                <w:p w14:paraId="29A6AFB0" w14:textId="77777777" w:rsidR="00A112FB" w:rsidRDefault="00000000">
                  <w:pPr>
                    <w:pStyle w:val="BodyText"/>
                    <w:spacing w:line="194" w:lineRule="exact"/>
                    <w:ind w:left="590"/>
                  </w:pPr>
                  <w:r>
                    <w:rPr>
                      <w:color w:val="D3D3D3"/>
                    </w:rPr>
                    <w:t>}</w:t>
                  </w:r>
                </w:p>
                <w:p w14:paraId="7AAECDE6" w14:textId="77777777" w:rsidR="00A112FB" w:rsidRDefault="00000000">
                  <w:pPr>
                    <w:pStyle w:val="BodyText"/>
                    <w:spacing w:before="28"/>
                    <w:ind w:left="590"/>
                  </w:pP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);</w:t>
                  </w:r>
                </w:p>
                <w:p w14:paraId="1F1DDE07" w14:textId="77777777" w:rsidR="00A112FB" w:rsidRDefault="00000000">
                  <w:pPr>
                    <w:pStyle w:val="BodyText"/>
                    <w:spacing w:before="29"/>
                    <w:ind w:left="5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post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proofErr w:type="spellEnd"/>
                  <w:r>
                    <w:rPr>
                      <w:color w:val="4FC1FF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'/account/transfer'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);</w:t>
                  </w:r>
                </w:p>
                <w:p w14:paraId="57DB748E" w14:textId="77777777" w:rsidR="00A112FB" w:rsidRDefault="00000000">
                  <w:pPr>
                    <w:pStyle w:val="BodyText"/>
                    <w:spacing w:before="28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19134667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58DB61D7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73456AAA" w14:textId="77777777" w:rsidR="00A112FB" w:rsidRDefault="00A112FB">
      <w:pPr>
        <w:pStyle w:val="BodyText"/>
        <w:spacing w:before="5"/>
        <w:rPr>
          <w:rFonts w:ascii="Arial" w:hAnsi="Arial" w:cs="Arial"/>
          <w:b/>
          <w:sz w:val="18"/>
        </w:rPr>
      </w:pPr>
    </w:p>
    <w:p w14:paraId="4919FBBC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proofErr w:type="spellStart"/>
      <w:proofErr w:type="gramStart"/>
      <w:r>
        <w:rPr>
          <w:rFonts w:ascii="Arial" w:hAnsi="Arial" w:cs="Arial"/>
          <w:b/>
          <w:sz w:val="28"/>
          <w:u w:val="single"/>
        </w:rPr>
        <w:t>transferhistory.service</w:t>
      </w:r>
      <w:proofErr w:type="gramEnd"/>
      <w:r>
        <w:rPr>
          <w:rFonts w:ascii="Arial" w:hAnsi="Arial" w:cs="Arial"/>
          <w:b/>
          <w:sz w:val="28"/>
          <w:u w:val="single"/>
        </w:rPr>
        <w:t>.ts</w:t>
      </w:r>
      <w:proofErr w:type="spellEnd"/>
    </w:p>
    <w:p w14:paraId="04DB3E6E" w14:textId="77777777" w:rsidR="00A112FB" w:rsidRDefault="00000000">
      <w:pPr>
        <w:pStyle w:val="BodyText"/>
        <w:spacing w:before="4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7972DB58">
          <v:shape id="_x0000_s1040" type="#_x0000_t202" style="position:absolute;margin-left:70.55pt;margin-top:9.3pt;width:454.3pt;height:182.45pt;z-index:-251673600;mso-wrap-distance-top:0;mso-wrap-distance-bottom:0;mso-position-horizontal-relative:page;mso-width-relative:page;mso-height-relative:page" fillcolor="#1e1e1e" stroked="f">
            <v:textbox inset="0,0,0,0">
              <w:txbxContent>
                <w:p w14:paraId="471DE909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proofErr w:type="gram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6181D15D" w14:textId="77777777" w:rsidR="00A112FB" w:rsidRDefault="00000000">
                  <w:pPr>
                    <w:pStyle w:val="BodyText"/>
                    <w:spacing w:before="29" w:line="276" w:lineRule="auto"/>
                    <w:ind w:left="28" w:right="3616"/>
                  </w:pP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>{</w:t>
                  </w:r>
                  <w:proofErr w:type="spellStart"/>
                  <w:r>
                    <w:rPr>
                      <w:color w:val="9CDCFD"/>
                    </w:rPr>
                    <w:t>TransferHistory</w:t>
                  </w:r>
                  <w:proofErr w:type="spellEnd"/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proofErr w:type="gramStart"/>
                  <w:r>
                    <w:rPr>
                      <w:color w:val="CE9178"/>
                    </w:rPr>
                    <w:t>'./</w:t>
                  </w:r>
                  <w:proofErr w:type="gramEnd"/>
                  <w:r>
                    <w:rPr>
                      <w:color w:val="CE9178"/>
                    </w:rPr>
                    <w:t>_models/</w:t>
                  </w:r>
                  <w:proofErr w:type="spellStart"/>
                  <w:r>
                    <w:rPr>
                      <w:color w:val="CE9178"/>
                    </w:rPr>
                    <w:t>transferhistory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HttpClient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 w14:paraId="4C49C77C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Observable</w:t>
                  </w:r>
                  <w:proofErr w:type="gram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rxjs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;</w:t>
                  </w:r>
                </w:p>
                <w:p w14:paraId="4576ACB3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4CC21E5" w14:textId="77777777" w:rsidR="00A112FB" w:rsidRDefault="00000000">
                  <w:pPr>
                    <w:pStyle w:val="BodyText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providedIn</w:t>
                  </w:r>
                  <w:proofErr w:type="spellEnd"/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563D4A59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085A116D" w14:textId="77777777" w:rsidR="00A112FB" w:rsidRDefault="00000000">
                  <w:pPr>
                    <w:pStyle w:val="BodyText"/>
                    <w:spacing w:before="29" w:line="549" w:lineRule="auto"/>
                    <w:ind w:left="215" w:right="5580" w:hanging="188"/>
                  </w:pPr>
                  <w:r>
                    <w:rPr>
                      <w:color w:val="C585C0"/>
                    </w:rPr>
                    <w:t xml:space="preserve">export </w:t>
                  </w:r>
                  <w:r>
                    <w:rPr>
                      <w:color w:val="559CD5"/>
                    </w:rPr>
                    <w:t xml:space="preserve">class </w:t>
                  </w:r>
                  <w:proofErr w:type="spellStart"/>
                  <w:r>
                    <w:rPr>
                      <w:color w:val="4EC8AF"/>
                    </w:rPr>
                    <w:t>TransferhistoryService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proofErr w:type="gramEnd"/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;</w:t>
                  </w:r>
                </w:p>
                <w:p w14:paraId="025B34F4" w14:textId="77777777" w:rsidR="00A112FB" w:rsidRDefault="00000000">
                  <w:pPr>
                    <w:pStyle w:val="BodyText"/>
                    <w:spacing w:line="276" w:lineRule="auto"/>
                    <w:ind w:left="403" w:right="5299" w:hanging="188"/>
                  </w:pPr>
                  <w:proofErr w:type="gramStart"/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"http://localhost:8080"</w:t>
                  </w:r>
                </w:p>
                <w:p w14:paraId="000B2A85" w14:textId="77777777" w:rsidR="00A112FB" w:rsidRDefault="00000000">
                  <w:pPr>
                    <w:pStyle w:val="BodyText"/>
                    <w:spacing w:line="197" w:lineRule="exact"/>
                    <w:ind w:left="309"/>
                  </w:pPr>
                  <w:r>
                    <w:rPr>
                      <w:color w:val="D3D3D3"/>
                    </w:rPr>
                    <w:t>}</w:t>
                  </w:r>
                </w:p>
                <w:p w14:paraId="476AD46F" w14:textId="77777777" w:rsidR="00A112FB" w:rsidRDefault="00000000">
                  <w:pPr>
                    <w:pStyle w:val="BodyText"/>
                    <w:spacing w:before="29"/>
                    <w:ind w:left="309"/>
                  </w:pPr>
                  <w:r>
                    <w:rPr>
                      <w:color w:val="559CD5"/>
                      <w:spacing w:val="-1"/>
                    </w:rPr>
                    <w:t>public</w:t>
                  </w:r>
                  <w:r>
                    <w:rPr>
                      <w:color w:val="559CD5"/>
                      <w:spacing w:val="-22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getTransferHistory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accNo</w:t>
                  </w:r>
                  <w:proofErr w:type="spellEnd"/>
                  <w:proofErr w:type="gramStart"/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4EC8AF"/>
                    </w:rPr>
                    <w:t>Observable</w:t>
                  </w:r>
                  <w:proofErr w:type="gramEnd"/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4EC8AF"/>
                    </w:rPr>
                    <w:t>TransferHistory</w:t>
                  </w:r>
                  <w:proofErr w:type="spellEnd"/>
                  <w:r>
                    <w:rPr>
                      <w:color w:val="D3D3D3"/>
                    </w:rPr>
                    <w:t>[]&gt;{</w:t>
                  </w:r>
                </w:p>
              </w:txbxContent>
            </v:textbox>
            <w10:wrap type="topAndBottom" anchorx="page"/>
          </v:shape>
        </w:pict>
      </w:r>
    </w:p>
    <w:p w14:paraId="69F6C159" w14:textId="77777777" w:rsidR="00A112FB" w:rsidRDefault="00A112FB">
      <w:pPr>
        <w:rPr>
          <w:rFonts w:ascii="Arial" w:hAnsi="Arial" w:cs="Arial"/>
          <w:sz w:val="13"/>
        </w:rPr>
        <w:sectPr w:rsidR="00A112FB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3A6466CC" w14:textId="77777777" w:rsidR="00A112FB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5FE7AB82">
          <v:shape id="_x0000_s1131" type="#_x0000_t202" style="width:454.3pt;height:79.8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372BBAC" w14:textId="77777777" w:rsidR="00A112FB" w:rsidRDefault="00000000">
                  <w:pPr>
                    <w:pStyle w:val="BodyText"/>
                    <w:spacing w:before="26"/>
                    <w:ind w:left="403"/>
                  </w:pPr>
                  <w:r>
                    <w:rPr>
                      <w:color w:val="C585C0"/>
                      <w:spacing w:val="-1"/>
                    </w:rPr>
                    <w:t>return</w:t>
                  </w:r>
                  <w:r>
                    <w:rPr>
                      <w:color w:val="C585C0"/>
                      <w:spacing w:val="15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this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9CDCFD"/>
                      <w:spacing w:val="-1"/>
                    </w:rPr>
                    <w:t>http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get</w:t>
                  </w:r>
                  <w:r>
                    <w:rPr>
                      <w:color w:val="D3D3D3"/>
                      <w:spacing w:val="-1"/>
                    </w:rPr>
                    <w:t>&lt;</w:t>
                  </w:r>
                  <w:r>
                    <w:rPr>
                      <w:color w:val="4EC8AF"/>
                      <w:spacing w:val="-1"/>
                    </w:rPr>
                    <w:t>TransferHistory</w:t>
                  </w:r>
                  <w:r>
                    <w:rPr>
                      <w:color w:val="D3D3D3"/>
                      <w:spacing w:val="-1"/>
                    </w:rPr>
                    <w:t>[]&gt;(</w:t>
                  </w:r>
                  <w:r>
                    <w:rPr>
                      <w:color w:val="559CD5"/>
                      <w:spacing w:val="-1"/>
                    </w:rPr>
                    <w:t>this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9CDCFD"/>
                      <w:spacing w:val="-1"/>
                    </w:rPr>
                    <w:t>url</w:t>
                  </w:r>
                  <w:r>
                    <w:rPr>
                      <w:color w:val="D3D3D3"/>
                      <w:spacing w:val="-1"/>
                    </w:rPr>
                    <w:t>+</w:t>
                  </w:r>
                  <w:r>
                    <w:rPr>
                      <w:color w:val="CE9178"/>
                      <w:spacing w:val="-1"/>
                    </w:rPr>
                    <w:t>"/account/getTransfers/"</w:t>
                  </w:r>
                  <w:r>
                    <w:rPr>
                      <w:color w:val="D3D3D3"/>
                      <w:spacing w:val="-1"/>
                    </w:rPr>
                    <w:t>+</w:t>
                  </w:r>
                  <w:r>
                    <w:rPr>
                      <w:color w:val="9CDCFD"/>
                      <w:spacing w:val="-1"/>
                    </w:rPr>
                    <w:t>accNo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  <w:p w14:paraId="1396A8E1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15D968BA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0"/>
                    </w:rPr>
                    <w:t xml:space="preserve"> </w:t>
                  </w:r>
                  <w:r>
                    <w:rPr>
                      <w:color w:val="6A9954"/>
                    </w:rPr>
                    <w:t>public</w:t>
                  </w:r>
                  <w:r>
                    <w:rPr>
                      <w:color w:val="6A9954"/>
                      <w:spacing w:val="-19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getSavingAccount</w:t>
                  </w:r>
                  <w:proofErr w:type="spellEnd"/>
                  <w:r>
                    <w:rPr>
                      <w:color w:val="6A9954"/>
                    </w:rPr>
                    <w:t>(username</w:t>
                  </w:r>
                  <w:proofErr w:type="gramStart"/>
                  <w:r>
                    <w:rPr>
                      <w:color w:val="6A9954"/>
                    </w:rPr>
                    <w:t>):Observable</w:t>
                  </w:r>
                  <w:proofErr w:type="gramEnd"/>
                  <w:r>
                    <w:rPr>
                      <w:color w:val="6A9954"/>
                    </w:rPr>
                    <w:t>&lt;</w:t>
                  </w:r>
                  <w:proofErr w:type="spellStart"/>
                  <w:r>
                    <w:rPr>
                      <w:color w:val="6A9954"/>
                    </w:rPr>
                    <w:t>SavingAccount</w:t>
                  </w:r>
                  <w:proofErr w:type="spellEnd"/>
                  <w:r>
                    <w:rPr>
                      <w:color w:val="6A9954"/>
                    </w:rPr>
                    <w:t>&gt;{</w:t>
                  </w:r>
                </w:p>
                <w:p w14:paraId="509368C2" w14:textId="77777777" w:rsidR="00A112FB" w:rsidRDefault="00000000">
                  <w:pPr>
                    <w:pStyle w:val="BodyText"/>
                    <w:tabs>
                      <w:tab w:val="left" w:pos="683"/>
                    </w:tabs>
                    <w:spacing w:before="29"/>
                    <w:ind w:left="215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</w:rPr>
                    <w:tab/>
                  </w:r>
                  <w:r>
                    <w:rPr>
                      <w:color w:val="6A9954"/>
                      <w:spacing w:val="-1"/>
                    </w:rPr>
                    <w:t>return</w:t>
                  </w:r>
                  <w:r>
                    <w:rPr>
                      <w:color w:val="6A9954"/>
                      <w:spacing w:val="7"/>
                    </w:rPr>
                    <w:t xml:space="preserve"> </w:t>
                  </w:r>
                  <w:r>
                    <w:rPr>
                      <w:color w:val="6A9954"/>
                      <w:spacing w:val="-1"/>
                    </w:rPr>
                    <w:t>this.http.get&lt;SavingAccount&gt;(this.url+"/account/getsaving/"+username);</w:t>
                  </w:r>
                </w:p>
                <w:p w14:paraId="4226B55D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}</w:t>
                  </w:r>
                </w:p>
                <w:p w14:paraId="62089749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8C8766D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7D741706" w14:textId="77777777" w:rsidR="00A112FB" w:rsidRDefault="00A112FB">
      <w:pPr>
        <w:pStyle w:val="BodyText"/>
        <w:spacing w:before="8"/>
        <w:rPr>
          <w:rFonts w:ascii="Arial" w:hAnsi="Arial" w:cs="Arial"/>
          <w:b/>
        </w:rPr>
      </w:pPr>
    </w:p>
    <w:p w14:paraId="69A442CE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  <w:u w:val="single"/>
        </w:rPr>
        <w:t>Update.service.ts</w:t>
      </w:r>
      <w:proofErr w:type="spellEnd"/>
    </w:p>
    <w:p w14:paraId="5DA3BBF7" w14:textId="77777777" w:rsidR="00A112FB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55AB9050">
          <v:shape id="_x0000_s1042" type="#_x0000_t202" style="position:absolute;margin-left:70.55pt;margin-top:9.45pt;width:454.3pt;height:319.85pt;z-index:-251672576;mso-wrap-distance-top:0;mso-wrap-distance-bottom:0;mso-position-horizontal-relative:page;mso-width-relative:page;mso-height-relative:page" fillcolor="#1e1e1e" stroked="f">
            <v:textbox inset="0,0,0,0">
              <w:txbxContent>
                <w:p w14:paraId="76BD6C05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proofErr w:type="gram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5BE5E324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HttpClient</w:t>
                  </w:r>
                  <w:proofErr w:type="spellEnd"/>
                  <w:proofErr w:type="gramEnd"/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 w14:paraId="1D47C880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5E3A9F8" w14:textId="77777777" w:rsidR="00A112FB" w:rsidRDefault="00000000">
                  <w:pPr>
                    <w:pStyle w:val="BodyText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providedIn</w:t>
                  </w:r>
                  <w:proofErr w:type="spellEnd"/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69FC7645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1552137B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UpdateService</w:t>
                  </w:r>
                  <w:proofErr w:type="spellEnd"/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08C20411" w14:textId="77777777" w:rsidR="00A112FB" w:rsidRDefault="00A112FB">
                  <w:pPr>
                    <w:pStyle w:val="BodyText"/>
                    <w:rPr>
                      <w:sz w:val="21"/>
                    </w:rPr>
                  </w:pPr>
                </w:p>
                <w:p w14:paraId="1622C45D" w14:textId="77777777" w:rsidR="00A112FB" w:rsidRDefault="00000000">
                  <w:pPr>
                    <w:pStyle w:val="BodyText"/>
                    <w:spacing w:line="450" w:lineRule="atLeast"/>
                    <w:ind w:left="215" w:right="3343"/>
                  </w:pPr>
                  <w:proofErr w:type="spellStart"/>
                  <w:r>
                    <w:rPr>
                      <w:color w:val="559CD5"/>
                    </w:rPr>
                    <w:t>readonly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4FC1FF"/>
                    </w:rPr>
                    <w:t>rootUrl</w:t>
                  </w:r>
                  <w:proofErr w:type="spellEnd"/>
                  <w:r>
                    <w:rPr>
                      <w:color w:val="4FC1FF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'http://localhost:8080'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 xml:space="preserve">: </w:t>
                  </w:r>
                  <w:proofErr w:type="spellStart"/>
                  <w:r>
                    <w:rPr>
                      <w:color w:val="4EC8AF"/>
                    </w:rPr>
                    <w:t>HttpClient</w:t>
                  </w:r>
                  <w:proofErr w:type="spellEnd"/>
                  <w:r>
                    <w:rPr>
                      <w:color w:val="D3D3D3"/>
                    </w:rPr>
                    <w:t>) { }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update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phone</w:t>
                  </w:r>
                  <w:proofErr w:type="spell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7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number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email</w:t>
                  </w:r>
                  <w:proofErr w:type="spell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6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address</w:t>
                  </w:r>
                  <w:proofErr w:type="spellEnd"/>
                  <w:r>
                    <w:rPr>
                      <w:color w:val="D3D3D3"/>
                    </w:rPr>
                    <w:t>:</w:t>
                  </w:r>
                </w:p>
                <w:p w14:paraId="4ED3E280" w14:textId="77777777" w:rsidR="00A112FB" w:rsidRDefault="00000000">
                  <w:pPr>
                    <w:pStyle w:val="BodyText"/>
                    <w:spacing w:before="41" w:line="276" w:lineRule="auto"/>
                    <w:ind w:left="403" w:right="4364" w:hanging="375"/>
                  </w:pPr>
                  <w:proofErr w:type="spellStart"/>
                  <w:proofErr w:type="gramStart"/>
                  <w:r>
                    <w:rPr>
                      <w:color w:val="4EC8AF"/>
                      <w:spacing w:val="-1"/>
                    </w:rPr>
                    <w:t>string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prevpassword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>:</w:t>
                  </w:r>
                  <w:r>
                    <w:rPr>
                      <w:color w:val="4EC8AF"/>
                      <w:spacing w:val="-1"/>
                    </w:rPr>
                    <w:t>string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newpassword</w:t>
                  </w:r>
                  <w:r>
                    <w:rPr>
                      <w:color w:val="D3D3D3"/>
                      <w:spacing w:val="-1"/>
                    </w:rPr>
                    <w:t>:</w:t>
                  </w:r>
                  <w:r>
                    <w:rPr>
                      <w:color w:val="4EC8AF"/>
                      <w:spacing w:val="-1"/>
                    </w:rPr>
                    <w:t>string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)</w:t>
                  </w:r>
                  <w:r>
                    <w:rPr>
                      <w:color w:val="D3D3D3"/>
                      <w:spacing w:val="7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body </w:t>
                  </w:r>
                  <w:r>
                    <w:rPr>
                      <w:color w:val="D3D3D3"/>
                    </w:rPr>
                    <w:t>= {</w:t>
                  </w:r>
                </w:p>
                <w:p w14:paraId="31A5239D" w14:textId="77777777" w:rsidR="00A112FB" w:rsidRDefault="00000000">
                  <w:pPr>
                    <w:pStyle w:val="BodyText"/>
                    <w:spacing w:line="276" w:lineRule="auto"/>
                    <w:ind w:left="590" w:right="6793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username:username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phone : phone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email: email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address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address</w:t>
                  </w:r>
                  <w:r>
                    <w:rPr>
                      <w:color w:val="D3D3D3"/>
                    </w:rPr>
                    <w:t>,</w:t>
                  </w:r>
                </w:p>
                <w:p w14:paraId="27541315" w14:textId="77777777" w:rsidR="00A112FB" w:rsidRDefault="00000000">
                  <w:pPr>
                    <w:pStyle w:val="BodyText"/>
                    <w:spacing w:line="276" w:lineRule="auto"/>
                    <w:ind w:left="590" w:right="6326"/>
                  </w:pPr>
                  <w:r>
                    <w:rPr>
                      <w:color w:val="9CDCFD"/>
                    </w:rPr>
                    <w:t xml:space="preserve">password: </w:t>
                  </w:r>
                  <w:proofErr w:type="spellStart"/>
                  <w:r>
                    <w:rPr>
                      <w:color w:val="9CDCFD"/>
                    </w:rPr>
                    <w:t>prevpassword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  <w:spacing w:val="-1"/>
                    </w:rPr>
                    <w:t>newpassword:newpassword</w:t>
                  </w:r>
                  <w:proofErr w:type="spellEnd"/>
                  <w:proofErr w:type="gramEnd"/>
                </w:p>
                <w:p w14:paraId="5F6CC652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6B0132BE" w14:textId="77777777" w:rsidR="00A112FB" w:rsidRDefault="00000000">
                  <w:pPr>
                    <w:pStyle w:val="BodyText"/>
                    <w:spacing w:before="24"/>
                    <w:ind w:left="403"/>
                  </w:pP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);</w:t>
                  </w:r>
                </w:p>
                <w:p w14:paraId="2804A600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put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proofErr w:type="spellEnd"/>
                  <w:r>
                    <w:rPr>
                      <w:color w:val="4FC1FF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'/profile/update'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);</w:t>
                  </w:r>
                </w:p>
                <w:p w14:paraId="556114F5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086DD55F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6D6ED87B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5073DA26" w14:textId="77777777" w:rsidR="00A112FB" w:rsidRDefault="00A112FB">
      <w:pPr>
        <w:pStyle w:val="BodyText"/>
        <w:spacing w:before="5"/>
        <w:rPr>
          <w:rFonts w:ascii="Arial" w:hAnsi="Arial" w:cs="Arial"/>
          <w:b/>
          <w:sz w:val="18"/>
        </w:rPr>
      </w:pPr>
    </w:p>
    <w:p w14:paraId="0784BA33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  <w:u w:val="single"/>
        </w:rPr>
        <w:t>User.service.ts</w:t>
      </w:r>
      <w:proofErr w:type="spellEnd"/>
    </w:p>
    <w:p w14:paraId="09E7FA91" w14:textId="77777777" w:rsidR="00A112FB" w:rsidRDefault="00000000">
      <w:pPr>
        <w:pStyle w:val="BodyText"/>
        <w:spacing w:before="4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31CC3118">
          <v:shape id="_x0000_s1043" type="#_x0000_t202" style="position:absolute;margin-left:70.55pt;margin-top:9.3pt;width:454.3pt;height:182.45pt;z-index:-251671552;mso-wrap-distance-top:0;mso-wrap-distance-bottom:0;mso-position-horizontal-relative:page;mso-width-relative:page;mso-height-relative:page" fillcolor="#1e1e1e" stroked="f">
            <v:textbox inset="0,0,0,0">
              <w:txbxContent>
                <w:p w14:paraId="134907B5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proofErr w:type="gram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73B9553C" w14:textId="77777777" w:rsidR="00A112FB" w:rsidRDefault="00000000">
                  <w:pPr>
                    <w:pStyle w:val="BodyText"/>
                    <w:spacing w:before="29" w:line="276" w:lineRule="auto"/>
                    <w:ind w:left="28" w:right="4177"/>
                  </w:pPr>
                  <w:r>
                    <w:rPr>
                      <w:color w:val="C585C0"/>
                    </w:rPr>
                    <w:t xml:space="preserve">import </w:t>
                  </w:r>
                  <w:proofErr w:type="gramStart"/>
                  <w:r>
                    <w:rPr>
                      <w:color w:val="D3D3D3"/>
                    </w:rPr>
                    <w:t xml:space="preserve">{ </w:t>
                  </w:r>
                  <w:proofErr w:type="spellStart"/>
                  <w:r>
                    <w:rPr>
                      <w:color w:val="9CDCFD"/>
                    </w:rPr>
                    <w:t>UserDisplay</w:t>
                  </w:r>
                  <w:proofErr w:type="spellEnd"/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'./_models/</w:t>
                  </w:r>
                  <w:proofErr w:type="spellStart"/>
                  <w:r>
                    <w:rPr>
                      <w:color w:val="CE9178"/>
                    </w:rPr>
                    <w:t>userdisplay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 </w:t>
                  </w:r>
                  <w:proofErr w:type="spellStart"/>
                  <w:r>
                    <w:rPr>
                      <w:color w:val="9CDCFD"/>
                    </w:rPr>
                    <w:t>HttpClient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Observable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rxjs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;</w:t>
                  </w:r>
                </w:p>
                <w:p w14:paraId="2807DEA0" w14:textId="77777777" w:rsidR="00A112FB" w:rsidRDefault="00A112FB"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 w14:paraId="50F47578" w14:textId="77777777" w:rsidR="00A112FB" w:rsidRDefault="00000000">
                  <w:pPr>
                    <w:pStyle w:val="BodyText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providedIn</w:t>
                  </w:r>
                  <w:proofErr w:type="spellEnd"/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4D4B5229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5D9BD95E" w14:textId="77777777" w:rsidR="00A112FB" w:rsidRDefault="00000000">
                  <w:pPr>
                    <w:pStyle w:val="BodyText"/>
                    <w:spacing w:before="29" w:line="549" w:lineRule="auto"/>
                    <w:ind w:left="215" w:right="6608" w:hanging="188"/>
                  </w:pPr>
                  <w:r>
                    <w:rPr>
                      <w:color w:val="C585C0"/>
                    </w:rPr>
                    <w:t xml:space="preserve">export </w:t>
                  </w:r>
                  <w:r>
                    <w:rPr>
                      <w:color w:val="559CD5"/>
                    </w:rPr>
                    <w:t xml:space="preserve">class </w:t>
                  </w:r>
                  <w:proofErr w:type="spellStart"/>
                  <w:r>
                    <w:rPr>
                      <w:color w:val="4EC8AF"/>
                    </w:rPr>
                    <w:t>UserService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;</w:t>
                  </w:r>
                </w:p>
                <w:p w14:paraId="3EEEC942" w14:textId="77777777" w:rsidR="00A112FB" w:rsidRDefault="00000000">
                  <w:pPr>
                    <w:pStyle w:val="BodyText"/>
                    <w:spacing w:before="1" w:line="276" w:lineRule="auto"/>
                    <w:ind w:left="403" w:right="5299" w:hanging="188"/>
                  </w:pPr>
                  <w:proofErr w:type="gramStart"/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"http://localhost:8080"</w:t>
                  </w:r>
                </w:p>
                <w:p w14:paraId="69ABC835" w14:textId="77777777" w:rsidR="00A112FB" w:rsidRDefault="00000000">
                  <w:pPr>
                    <w:pStyle w:val="BodyText"/>
                    <w:spacing w:line="197" w:lineRule="exact"/>
                    <w:ind w:left="309"/>
                  </w:pPr>
                  <w:r>
                    <w:rPr>
                      <w:color w:val="D3D3D3"/>
                    </w:rPr>
                    <w:t>}</w:t>
                  </w:r>
                </w:p>
                <w:p w14:paraId="7E2C9448" w14:textId="77777777" w:rsidR="00A112FB" w:rsidRDefault="00000000">
                  <w:pPr>
                    <w:pStyle w:val="BodyText"/>
                    <w:spacing w:before="29"/>
                    <w:ind w:left="309"/>
                  </w:pPr>
                  <w:r>
                    <w:rPr>
                      <w:color w:val="559CD5"/>
                      <w:spacing w:val="-1"/>
                    </w:rPr>
                    <w:t>public</w:t>
                  </w:r>
                  <w:r>
                    <w:rPr>
                      <w:color w:val="559CD5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getUser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proofErr w:type="gramStart"/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4EC8AF"/>
                    </w:rPr>
                    <w:t>Observable</w:t>
                  </w:r>
                  <w:proofErr w:type="gramEnd"/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4EC8AF"/>
                    </w:rPr>
                    <w:t>UserDisplay</w:t>
                  </w:r>
                  <w:proofErr w:type="spellEnd"/>
                  <w:r>
                    <w:rPr>
                      <w:color w:val="D3D3D3"/>
                    </w:rPr>
                    <w:t>&gt;{</w:t>
                  </w:r>
                </w:p>
              </w:txbxContent>
            </v:textbox>
            <w10:wrap type="topAndBottom" anchorx="page"/>
          </v:shape>
        </w:pict>
      </w:r>
    </w:p>
    <w:p w14:paraId="23843D75" w14:textId="77777777" w:rsidR="00A112FB" w:rsidRDefault="00A112FB">
      <w:pPr>
        <w:rPr>
          <w:rFonts w:ascii="Arial" w:hAnsi="Arial" w:cs="Arial"/>
          <w:sz w:val="13"/>
        </w:rPr>
        <w:sectPr w:rsidR="00A112FB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23366E7F" w14:textId="77777777" w:rsidR="00A112FB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4698E460">
          <v:shape id="_x0000_s1130" type="#_x0000_t202" style="width:454.3pt;height:45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6274E05B" w14:textId="77777777" w:rsidR="00A112FB" w:rsidRDefault="00000000">
                  <w:pPr>
                    <w:pStyle w:val="BodyText"/>
                    <w:spacing w:before="26"/>
                    <w:ind w:left="403"/>
                  </w:pPr>
                  <w:r>
                    <w:rPr>
                      <w:color w:val="C585C0"/>
                      <w:w w:val="95"/>
                    </w:rPr>
                    <w:t>return</w:t>
                  </w:r>
                  <w:r>
                    <w:rPr>
                      <w:color w:val="C585C0"/>
                      <w:spacing w:val="204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  <w:w w:val="95"/>
                    </w:rPr>
                    <w:t>this</w:t>
                  </w:r>
                  <w:r>
                    <w:rPr>
                      <w:color w:val="D3D3D3"/>
                      <w:w w:val="95"/>
                    </w:rPr>
                    <w:t>.</w:t>
                  </w:r>
                  <w:r>
                    <w:rPr>
                      <w:color w:val="9CDCFD"/>
                      <w:w w:val="95"/>
                    </w:rPr>
                    <w:t>http</w:t>
                  </w:r>
                  <w:r>
                    <w:rPr>
                      <w:color w:val="D3D3D3"/>
                      <w:w w:val="95"/>
                    </w:rPr>
                    <w:t>.</w:t>
                  </w:r>
                  <w:r>
                    <w:rPr>
                      <w:color w:val="DCDCAA"/>
                      <w:w w:val="95"/>
                    </w:rPr>
                    <w:t>get</w:t>
                  </w:r>
                  <w:proofErr w:type="spellEnd"/>
                  <w:r>
                    <w:rPr>
                      <w:color w:val="D3D3D3"/>
                      <w:w w:val="95"/>
                    </w:rPr>
                    <w:t>&lt;</w:t>
                  </w:r>
                  <w:proofErr w:type="spellStart"/>
                  <w:r>
                    <w:rPr>
                      <w:color w:val="4EC8AF"/>
                      <w:w w:val="95"/>
                    </w:rPr>
                    <w:t>UserDisplay</w:t>
                  </w:r>
                  <w:proofErr w:type="spellEnd"/>
                  <w:r>
                    <w:rPr>
                      <w:color w:val="D3D3D3"/>
                      <w:w w:val="95"/>
                    </w:rPr>
                    <w:t>&gt;(</w:t>
                  </w:r>
                  <w:r>
                    <w:rPr>
                      <w:color w:val="559CD5"/>
                      <w:w w:val="95"/>
                    </w:rPr>
                    <w:t>this</w:t>
                  </w:r>
                  <w:r>
                    <w:rPr>
                      <w:color w:val="D3D3D3"/>
                      <w:w w:val="95"/>
                    </w:rPr>
                    <w:t>.</w:t>
                  </w:r>
                  <w:r>
                    <w:rPr>
                      <w:color w:val="9CDCFD"/>
                      <w:w w:val="95"/>
                    </w:rPr>
                    <w:t>url</w:t>
                  </w:r>
                  <w:r>
                    <w:rPr>
                      <w:color w:val="D3D3D3"/>
                      <w:w w:val="95"/>
                    </w:rPr>
                    <w:t>+</w:t>
                  </w:r>
                  <w:r>
                    <w:rPr>
                      <w:color w:val="CE9178"/>
                      <w:w w:val="95"/>
                    </w:rPr>
                    <w:t>"/home/"</w:t>
                  </w:r>
                  <w:r>
                    <w:rPr>
                      <w:color w:val="D3D3D3"/>
                      <w:w w:val="95"/>
                    </w:rPr>
                    <w:t>+</w:t>
                  </w:r>
                  <w:r>
                    <w:rPr>
                      <w:color w:val="9CDCFD"/>
                      <w:w w:val="95"/>
                    </w:rPr>
                    <w:t>username</w:t>
                  </w:r>
                  <w:r>
                    <w:rPr>
                      <w:color w:val="D3D3D3"/>
                      <w:w w:val="95"/>
                    </w:rPr>
                    <w:t>);</w:t>
                  </w:r>
                </w:p>
                <w:p w14:paraId="38CFE4C4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1A8807A6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A39D26E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174AAD11" w14:textId="77777777" w:rsidR="00A112FB" w:rsidRDefault="00A112FB">
      <w:pPr>
        <w:pStyle w:val="BodyText"/>
        <w:spacing w:before="2"/>
        <w:rPr>
          <w:rFonts w:ascii="Arial" w:hAnsi="Arial" w:cs="Arial"/>
          <w:b/>
          <w:sz w:val="18"/>
        </w:rPr>
      </w:pPr>
    </w:p>
    <w:p w14:paraId="26DE1641" w14:textId="77777777" w:rsidR="00A112FB" w:rsidRDefault="00000000">
      <w:pPr>
        <w:spacing w:before="44" w:line="372" w:lineRule="auto"/>
        <w:ind w:left="220" w:right="6508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Frontend Admin Portal:</w:t>
      </w:r>
      <w:r>
        <w:rPr>
          <w:rFonts w:ascii="Arial" w:hAnsi="Arial" w:cs="Arial"/>
          <w:b/>
          <w:spacing w:val="-61"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u w:val="single"/>
        </w:rPr>
        <w:t>Autorhizationservice.ts</w:t>
      </w:r>
      <w:proofErr w:type="spellEnd"/>
    </w:p>
    <w:p w14:paraId="3108947B" w14:textId="77777777" w:rsidR="00A112FB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697977EF">
          <v:shape id="_x0000_s1129" type="#_x0000_t202" style="width:454.3pt;height:331.2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0AAF2163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proofErr w:type="gram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7BA0864A" w14:textId="77777777" w:rsidR="00A112FB" w:rsidRDefault="00000000">
                  <w:pPr>
                    <w:pStyle w:val="BodyText"/>
                    <w:spacing w:before="29" w:line="276" w:lineRule="auto"/>
                    <w:ind w:left="28" w:right="4364"/>
                  </w:pPr>
                  <w:r>
                    <w:rPr>
                      <w:color w:val="C585C0"/>
                    </w:rPr>
                    <w:t xml:space="preserve">import </w:t>
                  </w:r>
                  <w:proofErr w:type="gramStart"/>
                  <w:r>
                    <w:rPr>
                      <w:color w:val="D3D3D3"/>
                    </w:rPr>
                    <w:t xml:space="preserve">{ </w:t>
                  </w:r>
                  <w:proofErr w:type="spellStart"/>
                  <w:r>
                    <w:rPr>
                      <w:color w:val="9CDCFD"/>
                    </w:rPr>
                    <w:t>HttpClient</w:t>
                  </w:r>
                  <w:proofErr w:type="spellEnd"/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Observable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rxjs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;</w:t>
                  </w:r>
                </w:p>
                <w:p w14:paraId="584CAEFB" w14:textId="77777777" w:rsidR="00A112FB" w:rsidRDefault="00000000">
                  <w:pPr>
                    <w:pStyle w:val="BodyText"/>
                    <w:spacing w:line="198" w:lineRule="exact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AuthorizeUser</w:t>
                  </w:r>
                  <w:proofErr w:type="spellEnd"/>
                  <w:proofErr w:type="gramEnd"/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'./model/</w:t>
                  </w:r>
                  <w:proofErr w:type="spellStart"/>
                  <w:r>
                    <w:rPr>
                      <w:color w:val="CE9178"/>
                    </w:rPr>
                    <w:t>authorizeUser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;</w:t>
                  </w:r>
                </w:p>
                <w:p w14:paraId="10E1B4D1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3DE28367" w14:textId="77777777" w:rsidR="00A112FB" w:rsidRDefault="00000000">
                  <w:pPr>
                    <w:pStyle w:val="BodyText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providedIn</w:t>
                  </w:r>
                  <w:proofErr w:type="spellEnd"/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35D7D937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34B4E1CE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AuthorizationService</w:t>
                  </w:r>
                  <w:proofErr w:type="spellEnd"/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1A4778F9" w14:textId="77777777" w:rsidR="00A112FB" w:rsidRDefault="00000000">
                  <w:pPr>
                    <w:pStyle w:val="BodyText"/>
                    <w:spacing w:before="6" w:line="450" w:lineRule="atLeast"/>
                    <w:ind w:left="215" w:right="4271"/>
                  </w:pPr>
                  <w:proofErr w:type="spellStart"/>
                  <w:r>
                    <w:rPr>
                      <w:color w:val="559CD5"/>
                    </w:rPr>
                    <w:t>readonly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4FC1FF"/>
                    </w:rPr>
                    <w:t>rootUrl</w:t>
                  </w:r>
                  <w:proofErr w:type="spellEnd"/>
                  <w:r>
                    <w:rPr>
                      <w:color w:val="4FC1FF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'http://localhost:8084/user/'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gramStart"/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 xml:space="preserve">: </w:t>
                  </w:r>
                  <w:proofErr w:type="spellStart"/>
                  <w:r>
                    <w:rPr>
                      <w:color w:val="4EC8AF"/>
                    </w:rPr>
                    <w:t>HttpClient</w:t>
                  </w:r>
                  <w:proofErr w:type="spellEnd"/>
                  <w:r>
                    <w:rPr>
                      <w:color w:val="D3D3D3"/>
                    </w:rPr>
                    <w:t>) { }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getRequestData</w:t>
                  </w:r>
                  <w:proofErr w:type="spellEnd"/>
                  <w:r>
                    <w:rPr>
                      <w:color w:val="D3D3D3"/>
                    </w:rPr>
                    <w:t>(){</w:t>
                  </w:r>
                </w:p>
                <w:p w14:paraId="42F8B9D4" w14:textId="77777777" w:rsidR="00A112FB" w:rsidRDefault="00000000">
                  <w:pPr>
                    <w:pStyle w:val="BodyText"/>
                    <w:spacing w:before="41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proofErr w:type="spellEnd"/>
                  <w:r>
                    <w:rPr>
                      <w:color w:val="D3D3D3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AuthorizeUser</w:t>
                  </w:r>
                  <w:proofErr w:type="spellEnd"/>
                  <w:r>
                    <w:rPr>
                      <w:color w:val="D3D3D3"/>
                    </w:rPr>
                    <w:t>[</w:t>
                  </w:r>
                  <w:proofErr w:type="gramEnd"/>
                  <w:r>
                    <w:rPr>
                      <w:color w:val="D3D3D3"/>
                    </w:rPr>
                    <w:t>]&gt;(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proofErr w:type="spellEnd"/>
                  <w:r>
                    <w:rPr>
                      <w:color w:val="4FC1FF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'/unauthorized/all'</w:t>
                  </w:r>
                  <w:r>
                    <w:rPr>
                      <w:color w:val="D3D3D3"/>
                    </w:rPr>
                    <w:t>);</w:t>
                  </w:r>
                </w:p>
                <w:p w14:paraId="5AFDDDE5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583678E6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3CC9002C" w14:textId="77777777" w:rsidR="00A112FB" w:rsidRDefault="00000000">
                  <w:pPr>
                    <w:pStyle w:val="BodyText"/>
                    <w:ind w:left="215"/>
                  </w:pPr>
                  <w:proofErr w:type="spellStart"/>
                  <w:r>
                    <w:rPr>
                      <w:color w:val="DCDCAA"/>
                    </w:rPr>
                    <w:t>authorizeAccount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proofErr w:type="gramStart"/>
                  <w:r>
                    <w:rPr>
                      <w:color w:val="D3D3D3"/>
                    </w:rPr>
                    <w:t>){</w:t>
                  </w:r>
                  <w:proofErr w:type="gramEnd"/>
                </w:p>
                <w:p w14:paraId="0618720D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proofErr w:type="spellEnd"/>
                  <w:r>
                    <w:rPr>
                      <w:color w:val="4FC1F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'/authorize'</w:t>
                  </w:r>
                  <w:r>
                    <w:rPr>
                      <w:color w:val="D3D3D3"/>
                    </w:rPr>
                    <w:t>);</w:t>
                  </w:r>
                </w:p>
                <w:p w14:paraId="72DC1CEF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014EF038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4C623D54" w14:textId="77777777" w:rsidR="00A112FB" w:rsidRDefault="00000000">
                  <w:pPr>
                    <w:pStyle w:val="BodyText"/>
                    <w:ind w:left="215"/>
                  </w:pPr>
                  <w:proofErr w:type="spellStart"/>
                  <w:r>
                    <w:rPr>
                      <w:color w:val="DCDCAA"/>
                    </w:rPr>
                    <w:t>rejectRequest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proofErr w:type="gramStart"/>
                  <w:r>
                    <w:rPr>
                      <w:color w:val="D3D3D3"/>
                    </w:rPr>
                    <w:t>){</w:t>
                  </w:r>
                  <w:proofErr w:type="gramEnd"/>
                </w:p>
                <w:p w14:paraId="6FD7A711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proofErr w:type="spellEnd"/>
                  <w:r>
                    <w:rPr>
                      <w:color w:val="4FC1F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'/authorize/cancel'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);</w:t>
                  </w:r>
                </w:p>
                <w:p w14:paraId="3F311D87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5A46A2AD" w14:textId="77777777" w:rsidR="00A112FB" w:rsidRDefault="00000000">
                  <w:pPr>
                    <w:pStyle w:val="BodyText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62DBB07F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210ED653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5140EDFE" w14:textId="77777777" w:rsidR="00A112FB" w:rsidRDefault="00000000">
                  <w:pPr>
                    <w:pStyle w:val="BodyText"/>
                    <w:spacing w:before="122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134F67F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57E1285F" w14:textId="77777777" w:rsidR="00A112FB" w:rsidRDefault="00A112FB">
      <w:pPr>
        <w:pStyle w:val="BodyText"/>
        <w:spacing w:before="12"/>
        <w:rPr>
          <w:rFonts w:ascii="Arial" w:hAnsi="Arial" w:cs="Arial"/>
          <w:b/>
        </w:rPr>
      </w:pPr>
    </w:p>
    <w:p w14:paraId="73D6B43A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  <w:u w:val="single"/>
        </w:rPr>
        <w:t>Checkbookservice.ts</w:t>
      </w:r>
      <w:proofErr w:type="spellEnd"/>
    </w:p>
    <w:p w14:paraId="0ECD0E9B" w14:textId="77777777" w:rsidR="00A112FB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73FAF459">
          <v:shape id="_x0000_s1046" type="#_x0000_t202" style="position:absolute;margin-left:70.55pt;margin-top:9.4pt;width:454.3pt;height:183.05pt;z-index:-251670528;mso-wrap-distance-top:0;mso-wrap-distance-bottom:0;mso-position-horizontal-relative:page;mso-width-relative:page;mso-height-relative:page" fillcolor="#1e1e1e" stroked="f">
            <v:textbox inset="0,0,0,0">
              <w:txbxContent>
                <w:p w14:paraId="17DAD13F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proofErr w:type="gram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409A1D34" w14:textId="77777777" w:rsidR="00A112FB" w:rsidRDefault="00000000">
                  <w:pPr>
                    <w:pStyle w:val="BodyText"/>
                    <w:spacing w:before="29" w:line="276" w:lineRule="auto"/>
                    <w:ind w:left="28" w:right="4364"/>
                  </w:pPr>
                  <w:r>
                    <w:rPr>
                      <w:color w:val="C585C0"/>
                    </w:rPr>
                    <w:t xml:space="preserve">import </w:t>
                  </w:r>
                  <w:proofErr w:type="gramStart"/>
                  <w:r>
                    <w:rPr>
                      <w:color w:val="D3D3D3"/>
                    </w:rPr>
                    <w:t xml:space="preserve">{ </w:t>
                  </w:r>
                  <w:proofErr w:type="spellStart"/>
                  <w:r>
                    <w:rPr>
                      <w:color w:val="9CDCFD"/>
                    </w:rPr>
                    <w:t>HttpClient</w:t>
                  </w:r>
                  <w:proofErr w:type="spellEnd"/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Observable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rxjs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;</w:t>
                  </w:r>
                </w:p>
                <w:p w14:paraId="735F1A05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8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CheckbookRequest</w:t>
                  </w:r>
                  <w:proofErr w:type="spellEnd"/>
                  <w:proofErr w:type="gramEnd"/>
                  <w:r>
                    <w:rPr>
                      <w:color w:val="9CDCFD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'./model/</w:t>
                  </w:r>
                  <w:proofErr w:type="spellStart"/>
                  <w:r>
                    <w:rPr>
                      <w:color w:val="CE9178"/>
                    </w:rPr>
                    <w:t>checkbookRequest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;</w:t>
                  </w:r>
                </w:p>
                <w:p w14:paraId="2276329F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2B80BA88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0480B2CD" w14:textId="77777777" w:rsidR="00A112FB" w:rsidRDefault="00000000">
                  <w:pPr>
                    <w:pStyle w:val="BodyText"/>
                    <w:spacing w:before="122"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providedIn</w:t>
                  </w:r>
                  <w:proofErr w:type="spellEnd"/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58580936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446632EF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CheckbookService</w:t>
                  </w:r>
                  <w:proofErr w:type="spellEnd"/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1FBCDE42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BA73EE1" w14:textId="77777777" w:rsidR="00A112FB" w:rsidRDefault="00000000">
                  <w:pPr>
                    <w:pStyle w:val="BodyText"/>
                    <w:spacing w:line="276" w:lineRule="auto"/>
                    <w:ind w:left="215" w:right="1093"/>
                  </w:pPr>
                  <w:r>
                    <w:rPr>
                      <w:color w:val="6A9954"/>
                    </w:rPr>
                    <w:t>//</w:t>
                  </w:r>
                  <w:proofErr w:type="spellStart"/>
                  <w:r>
                    <w:rPr>
                      <w:color w:val="6A9954"/>
                    </w:rPr>
                    <w:t>readonly</w:t>
                  </w:r>
                  <w:proofErr w:type="spellEnd"/>
                  <w:r>
                    <w:rPr>
                      <w:color w:val="6A9954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rootUrl</w:t>
                  </w:r>
                  <w:proofErr w:type="spellEnd"/>
                  <w:r>
                    <w:rPr>
                      <w:color w:val="6A9954"/>
                    </w:rPr>
                    <w:t xml:space="preserve"> = 'localhost:&lt;port&gt;/user/{username}/</w:t>
                  </w:r>
                  <w:proofErr w:type="spellStart"/>
                  <w:r>
                    <w:rPr>
                      <w:color w:val="6A9954"/>
                    </w:rPr>
                    <w:t>chequebook</w:t>
                  </w:r>
                  <w:proofErr w:type="spellEnd"/>
                  <w:r>
                    <w:rPr>
                      <w:color w:val="6A9954"/>
                    </w:rPr>
                    <w:t>/request/confirm';</w:t>
                  </w:r>
                  <w:r>
                    <w:rPr>
                      <w:color w:val="6A9954"/>
                      <w:spacing w:val="-9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readonly</w:t>
                  </w:r>
                  <w:proofErr w:type="spellEnd"/>
                  <w:r>
                    <w:rPr>
                      <w:color w:val="559CD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4FC1FF"/>
                    </w:rPr>
                    <w:t>rootUrl</w:t>
                  </w:r>
                  <w:proofErr w:type="spellEnd"/>
                  <w:r>
                    <w:rPr>
                      <w:color w:val="4FC1FF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'http://localhost:8084/user/'</w:t>
                  </w:r>
                  <w:r>
                    <w:rPr>
                      <w:color w:val="D3D3D3"/>
                    </w:rPr>
                    <w:t>;</w:t>
                  </w:r>
                </w:p>
                <w:p w14:paraId="4A23FA5B" w14:textId="77777777" w:rsidR="00A112FB" w:rsidRDefault="00000000">
                  <w:pPr>
                    <w:pStyle w:val="BodyText"/>
                    <w:spacing w:line="276" w:lineRule="auto"/>
                    <w:ind w:left="215" w:right="2775"/>
                  </w:pPr>
                  <w:r>
                    <w:rPr>
                      <w:color w:val="6A9954"/>
                    </w:rPr>
                    <w:t>//</w:t>
                  </w:r>
                  <w:proofErr w:type="spellStart"/>
                  <w:r>
                    <w:rPr>
                      <w:color w:val="6A9954"/>
                    </w:rPr>
                    <w:t>readonly</w:t>
                  </w:r>
                  <w:proofErr w:type="spellEnd"/>
                  <w:r>
                    <w:rPr>
                      <w:color w:val="6A9954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dataUrl</w:t>
                  </w:r>
                  <w:proofErr w:type="spellEnd"/>
                  <w:r>
                    <w:rPr>
                      <w:color w:val="6A9954"/>
                    </w:rPr>
                    <w:t>= 'localhost:&lt;port&gt;/</w:t>
                  </w:r>
                  <w:proofErr w:type="spellStart"/>
                  <w:r>
                    <w:rPr>
                      <w:color w:val="6A9954"/>
                    </w:rPr>
                    <w:t>chequebook</w:t>
                  </w:r>
                  <w:proofErr w:type="spellEnd"/>
                  <w:r>
                    <w:rPr>
                      <w:color w:val="6A9954"/>
                    </w:rPr>
                    <w:t>/request/all';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readonly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4FC1FF"/>
                    </w:rPr>
                    <w:t>dataUrl</w:t>
                  </w:r>
                  <w:proofErr w:type="spellEnd"/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'http://localhost:8084/</w:t>
                  </w:r>
                  <w:proofErr w:type="spellStart"/>
                  <w:r>
                    <w:rPr>
                      <w:color w:val="CE9178"/>
                    </w:rPr>
                    <w:t>chequebook</w:t>
                  </w:r>
                  <w:proofErr w:type="spellEnd"/>
                  <w:r>
                    <w:rPr>
                      <w:color w:val="CE9178"/>
                    </w:rPr>
                    <w:t>/request/all'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any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=[]</w:t>
                  </w:r>
                </w:p>
              </w:txbxContent>
            </v:textbox>
            <w10:wrap type="topAndBottom" anchorx="page"/>
          </v:shape>
        </w:pict>
      </w:r>
    </w:p>
    <w:p w14:paraId="6BB61BC2" w14:textId="77777777" w:rsidR="00A112FB" w:rsidRDefault="00A112FB">
      <w:pPr>
        <w:rPr>
          <w:rFonts w:ascii="Arial" w:hAnsi="Arial" w:cs="Arial"/>
          <w:sz w:val="13"/>
        </w:rPr>
        <w:sectPr w:rsidR="00A112FB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4453DE4F" w14:textId="77777777" w:rsidR="00A112FB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3B207412">
          <v:shape id="_x0000_s1128" type="#_x0000_t202" style="width:454.3pt;height:183.7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DBA02B8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proofErr w:type="gramStart"/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HttpClient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</w:p>
                <w:p w14:paraId="54072269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30C0009E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50E48B82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6AC8D975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364B5889" w14:textId="77777777" w:rsidR="00A112FB" w:rsidRDefault="00A112FB">
                  <w:pPr>
                    <w:pStyle w:val="BodyText"/>
                    <w:spacing w:before="5"/>
                  </w:pPr>
                </w:p>
                <w:p w14:paraId="03906381" w14:textId="77777777" w:rsidR="00A112FB" w:rsidRDefault="00000000">
                  <w:pPr>
                    <w:pStyle w:val="BodyText"/>
                    <w:ind w:left="28"/>
                  </w:pPr>
                  <w:proofErr w:type="spellStart"/>
                  <w:r>
                    <w:rPr>
                      <w:color w:val="DCDCAA"/>
                    </w:rPr>
                    <w:t>confirmCheckbookService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account</w:t>
                  </w:r>
                  <w:proofErr w:type="gramStart"/>
                  <w:r>
                    <w:rPr>
                      <w:color w:val="D3D3D3"/>
                    </w:rPr>
                    <w:t>){</w:t>
                  </w:r>
                  <w:proofErr w:type="gramEnd"/>
                </w:p>
                <w:p w14:paraId="5545F646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proofErr w:type="spellEnd"/>
                  <w:r>
                    <w:rPr>
                      <w:color w:val="4FC1F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account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'/</w:t>
                  </w:r>
                  <w:proofErr w:type="spellStart"/>
                  <w:r>
                    <w:rPr>
                      <w:color w:val="CE9178"/>
                    </w:rPr>
                    <w:t>chequebook</w:t>
                  </w:r>
                  <w:proofErr w:type="spellEnd"/>
                  <w:r>
                    <w:rPr>
                      <w:color w:val="CE9178"/>
                    </w:rPr>
                    <w:t>/request/confirm'</w:t>
                  </w:r>
                  <w:r>
                    <w:rPr>
                      <w:color w:val="D3D3D3"/>
                    </w:rPr>
                    <w:t>);</w:t>
                  </w:r>
                </w:p>
                <w:p w14:paraId="7805ADEC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0CEE366A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29AA47C4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048FFA15" w14:textId="77777777" w:rsidR="00A112FB" w:rsidRDefault="00000000">
                  <w:pPr>
                    <w:pStyle w:val="BodyText"/>
                    <w:spacing w:before="122" w:line="276" w:lineRule="auto"/>
                    <w:ind w:left="215" w:right="3723" w:hanging="188"/>
                  </w:pPr>
                  <w:proofErr w:type="spellStart"/>
                  <w:r>
                    <w:rPr>
                      <w:color w:val="DCDCAA"/>
                    </w:rPr>
                    <w:t>getRequestsData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Start"/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4EC8AF"/>
                    </w:rPr>
                    <w:t>Observable</w:t>
                  </w:r>
                  <w:proofErr w:type="gramEnd"/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4EC8AF"/>
                    </w:rPr>
                    <w:t>CheckbookRequest</w:t>
                  </w:r>
                  <w:proofErr w:type="spellEnd"/>
                  <w:r>
                    <w:rPr>
                      <w:color w:val="D3D3D3"/>
                    </w:rPr>
                    <w:t>[]&gt;</w:t>
                  </w:r>
                  <w:r>
                    <w:rPr>
                      <w:color w:val="D3D3D3"/>
                      <w:spacing w:val="10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proofErr w:type="spellEnd"/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4EC8AF"/>
                    </w:rPr>
                    <w:t>CheckbookRequest</w:t>
                  </w:r>
                  <w:proofErr w:type="spellEnd"/>
                  <w:r>
                    <w:rPr>
                      <w:color w:val="D3D3D3"/>
                    </w:rPr>
                    <w:t>[]&gt;(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dataUrl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22799CDF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2E83D50E" w14:textId="77777777" w:rsidR="00A112FB" w:rsidRDefault="00A112FB">
                  <w:pPr>
                    <w:pStyle w:val="BodyText"/>
                    <w:rPr>
                      <w:sz w:val="22"/>
                    </w:rPr>
                  </w:pPr>
                </w:p>
                <w:p w14:paraId="12913CDA" w14:textId="77777777" w:rsidR="00A112FB" w:rsidRDefault="0000000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08447DA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4DC55727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26AD4EA8" w14:textId="77777777" w:rsidR="00A112FB" w:rsidRDefault="00A112FB">
      <w:pPr>
        <w:pStyle w:val="BodyText"/>
        <w:spacing w:before="11"/>
        <w:rPr>
          <w:rFonts w:ascii="Arial" w:hAnsi="Arial" w:cs="Arial"/>
          <w:b/>
        </w:rPr>
      </w:pPr>
    </w:p>
    <w:p w14:paraId="61AF548D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  <w:u w:val="single"/>
        </w:rPr>
        <w:t>Disableservice.ts</w:t>
      </w:r>
      <w:proofErr w:type="spellEnd"/>
    </w:p>
    <w:p w14:paraId="1E4B970B" w14:textId="77777777" w:rsidR="00A112FB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6711AF7A">
          <v:shape id="_x0000_s1048" type="#_x0000_t202" style="position:absolute;margin-left:70.55pt;margin-top:9.4pt;width:454.3pt;height:205.25pt;z-index:-251669504;mso-wrap-distance-top:0;mso-wrap-distance-bottom:0;mso-position-horizontal-relative:page;mso-width-relative:page;mso-height-relative:page" fillcolor="#1e1e1e" stroked="f">
            <v:textbox inset="0,0,0,0">
              <w:txbxContent>
                <w:p w14:paraId="470104A2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proofErr w:type="gram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0D1B88C8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HttpClient</w:t>
                  </w:r>
                  <w:proofErr w:type="spellEnd"/>
                  <w:proofErr w:type="gramEnd"/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 w14:paraId="745B1088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496343B" w14:textId="77777777" w:rsidR="00A112FB" w:rsidRDefault="00000000">
                  <w:pPr>
                    <w:pStyle w:val="BodyText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providedIn</w:t>
                  </w:r>
                  <w:proofErr w:type="spellEnd"/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715E9AF7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556BE646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DisableService</w:t>
                  </w:r>
                  <w:proofErr w:type="spellEnd"/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276DDEAD" w14:textId="77777777" w:rsidR="00A112FB" w:rsidRDefault="00000000">
                  <w:pPr>
                    <w:pStyle w:val="BodyText"/>
                    <w:spacing w:before="29" w:line="549" w:lineRule="auto"/>
                    <w:ind w:left="215" w:right="4271"/>
                  </w:pPr>
                  <w:proofErr w:type="spellStart"/>
                  <w:r>
                    <w:rPr>
                      <w:color w:val="559CD5"/>
                    </w:rPr>
                    <w:t>readonly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4FC1FF"/>
                    </w:rPr>
                    <w:t>rootUrl</w:t>
                  </w:r>
                  <w:proofErr w:type="spellEnd"/>
                  <w:r>
                    <w:rPr>
                      <w:color w:val="4FC1FF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'http://localhost:8084/user/'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gramStart"/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HttpClient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3D04651F" w14:textId="77777777" w:rsidR="00A112FB" w:rsidRDefault="00000000">
                  <w:pPr>
                    <w:pStyle w:val="BodyText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6CA81AAB" w14:textId="77777777" w:rsidR="00A112FB" w:rsidRDefault="00A112FB">
                  <w:pPr>
                    <w:pStyle w:val="BodyText"/>
                    <w:rPr>
                      <w:sz w:val="22"/>
                    </w:rPr>
                  </w:pPr>
                </w:p>
                <w:p w14:paraId="08140C1C" w14:textId="77777777" w:rsidR="00A112FB" w:rsidRDefault="00000000">
                  <w:pPr>
                    <w:pStyle w:val="BodyText"/>
                    <w:ind w:left="215"/>
                  </w:pPr>
                  <w:proofErr w:type="spellStart"/>
                  <w:r>
                    <w:rPr>
                      <w:color w:val="DCDCAA"/>
                    </w:rPr>
                    <w:t>disableLoginService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proofErr w:type="gramStart"/>
                  <w:r>
                    <w:rPr>
                      <w:color w:val="D3D3D3"/>
                    </w:rPr>
                    <w:t>){</w:t>
                  </w:r>
                  <w:proofErr w:type="gramEnd"/>
                </w:p>
                <w:p w14:paraId="04213690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proofErr w:type="spellEnd"/>
                  <w:r>
                    <w:rPr>
                      <w:color w:val="4FC1F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'/disable'</w:t>
                  </w:r>
                  <w:r>
                    <w:rPr>
                      <w:color w:val="D3D3D3"/>
                    </w:rPr>
                    <w:t>);</w:t>
                  </w:r>
                </w:p>
                <w:p w14:paraId="0936E21F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198D6E65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54EE3119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50DE7D73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027F77CD" w14:textId="77777777" w:rsidR="00A112FB" w:rsidRDefault="00A112FB">
      <w:pPr>
        <w:pStyle w:val="BodyText"/>
        <w:spacing w:before="1"/>
        <w:rPr>
          <w:rFonts w:ascii="Arial" w:hAnsi="Arial" w:cs="Arial"/>
          <w:b/>
          <w:sz w:val="18"/>
        </w:rPr>
      </w:pPr>
    </w:p>
    <w:p w14:paraId="6F23B0D6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  <w:u w:val="single"/>
        </w:rPr>
        <w:t>Enableservice.ts</w:t>
      </w:r>
      <w:proofErr w:type="spellEnd"/>
    </w:p>
    <w:p w14:paraId="4743F8E1" w14:textId="77777777" w:rsidR="00A112FB" w:rsidRDefault="00000000">
      <w:pPr>
        <w:pStyle w:val="BodyText"/>
        <w:spacing w:before="4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2C85CC77">
          <v:shape id="_x0000_s1049" type="#_x0000_t202" style="position:absolute;margin-left:70.55pt;margin-top:9.3pt;width:454.3pt;height:171.05pt;z-index:-251668480;mso-wrap-distance-top:0;mso-wrap-distance-bottom:0;mso-position-horizontal-relative:page;mso-width-relative:page;mso-height-relative:page" fillcolor="#1e1e1e" stroked="f">
            <v:textbox inset="0,0,0,0">
              <w:txbxContent>
                <w:p w14:paraId="23A82E9D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proofErr w:type="gram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0610F589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HttpClient</w:t>
                  </w:r>
                  <w:proofErr w:type="spellEnd"/>
                  <w:proofErr w:type="gramEnd"/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 w14:paraId="53A83A99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7DCD167" w14:textId="77777777" w:rsidR="00A112FB" w:rsidRDefault="00000000">
                  <w:pPr>
                    <w:pStyle w:val="BodyText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providedIn</w:t>
                  </w:r>
                  <w:proofErr w:type="spellEnd"/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6D5A43BE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3AE5BC72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EnableService</w:t>
                  </w:r>
                  <w:proofErr w:type="spellEnd"/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1A7B34F6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03AB8927" w14:textId="77777777" w:rsidR="00A112FB" w:rsidRDefault="00000000">
                  <w:pPr>
                    <w:pStyle w:val="BodyText"/>
                    <w:spacing w:line="276" w:lineRule="auto"/>
                    <w:ind w:left="215" w:right="4271"/>
                  </w:pPr>
                  <w:proofErr w:type="spellStart"/>
                  <w:r>
                    <w:rPr>
                      <w:color w:val="559CD5"/>
                    </w:rPr>
                    <w:t>readonly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4FC1FF"/>
                    </w:rPr>
                    <w:t>rootUrl</w:t>
                  </w:r>
                  <w:proofErr w:type="spellEnd"/>
                  <w:r>
                    <w:rPr>
                      <w:color w:val="4FC1FF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'http://localhost:8084/user/'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gramStart"/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HttpClient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66B95117" w14:textId="77777777" w:rsidR="00A112FB" w:rsidRDefault="00000000">
                  <w:pPr>
                    <w:pStyle w:val="BodyText"/>
                    <w:spacing w:line="198" w:lineRule="exact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6E68DAD6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47A02AC5" w14:textId="77777777" w:rsidR="00A112FB" w:rsidRDefault="00000000">
                  <w:pPr>
                    <w:pStyle w:val="BodyText"/>
                    <w:ind w:left="215"/>
                  </w:pPr>
                  <w:proofErr w:type="spellStart"/>
                  <w:r>
                    <w:rPr>
                      <w:color w:val="DCDCAA"/>
                    </w:rPr>
                    <w:t>enableLoginService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proofErr w:type="gramStart"/>
                  <w:r>
                    <w:rPr>
                      <w:color w:val="D3D3D3"/>
                    </w:rPr>
                    <w:t>){</w:t>
                  </w:r>
                  <w:proofErr w:type="gramEnd"/>
                </w:p>
                <w:p w14:paraId="6695981D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proofErr w:type="spellEnd"/>
                  <w:r>
                    <w:rPr>
                      <w:color w:val="4FC1F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'/enable'</w:t>
                  </w:r>
                  <w:r>
                    <w:rPr>
                      <w:color w:val="D3D3D3"/>
                    </w:rPr>
                    <w:t>);</w:t>
                  </w:r>
                </w:p>
                <w:p w14:paraId="13F9747E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15AFB951" w14:textId="77777777" w:rsidR="00A112FB" w:rsidRDefault="00A112FB">
      <w:pPr>
        <w:rPr>
          <w:rFonts w:ascii="Arial" w:hAnsi="Arial" w:cs="Arial"/>
          <w:sz w:val="13"/>
        </w:rPr>
        <w:sectPr w:rsidR="00A112FB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11650948" w14:textId="77777777" w:rsidR="00A112FB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6FB0B30F">
          <v:shape id="_x0000_s1127" type="#_x0000_t202" style="width:454.3pt;height:22.8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0CF3C97E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C21D31D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68ACF612" w14:textId="77777777" w:rsidR="00A112FB" w:rsidRDefault="00A112FB">
      <w:pPr>
        <w:pStyle w:val="BodyText"/>
        <w:spacing w:before="8"/>
        <w:rPr>
          <w:rFonts w:ascii="Arial" w:hAnsi="Arial" w:cs="Arial"/>
          <w:b/>
        </w:rPr>
      </w:pPr>
    </w:p>
    <w:p w14:paraId="4E68F82A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  <w:u w:val="single"/>
        </w:rPr>
        <w:t>Feature.service.ts</w:t>
      </w:r>
      <w:proofErr w:type="spellEnd"/>
    </w:p>
    <w:p w14:paraId="2C05451E" w14:textId="77777777" w:rsidR="00A112FB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68D23C76">
          <v:shape id="_x0000_s1051" type="#_x0000_t202" style="position:absolute;margin-left:70.55pt;margin-top:9.45pt;width:454.3pt;height:239.45pt;z-index:-251667456;mso-wrap-distance-top:0;mso-wrap-distance-bottom:0;mso-position-horizontal-relative:page;mso-width-relative:page;mso-height-relative:page" fillcolor="#1e1e1e" stroked="f">
            <v:textbox inset="0,0,0,0">
              <w:txbxContent>
                <w:p w14:paraId="439259E3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proofErr w:type="gram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608F3866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HttpClient</w:t>
                  </w:r>
                  <w:proofErr w:type="spellEnd"/>
                  <w:proofErr w:type="gramEnd"/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 w14:paraId="71738036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70A8BAE" w14:textId="77777777" w:rsidR="00A112FB" w:rsidRDefault="00000000">
                  <w:pPr>
                    <w:pStyle w:val="BodyText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providedIn</w:t>
                  </w:r>
                  <w:proofErr w:type="spellEnd"/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6A9D79FC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365DA86A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FeaturesService</w:t>
                  </w:r>
                  <w:proofErr w:type="spellEnd"/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4212CB9D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61A2F75" w14:textId="77777777" w:rsidR="00A112FB" w:rsidRDefault="00000000">
                  <w:pPr>
                    <w:pStyle w:val="BodyText"/>
                    <w:ind w:left="215"/>
                  </w:pPr>
                  <w:proofErr w:type="gramStart"/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proofErr w:type="gramEnd"/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number</w:t>
                  </w:r>
                </w:p>
                <w:p w14:paraId="159B8B26" w14:textId="77777777" w:rsidR="00A112FB" w:rsidRDefault="00000000">
                  <w:pPr>
                    <w:pStyle w:val="BodyText"/>
                    <w:spacing w:before="29" w:line="276" w:lineRule="auto"/>
                    <w:ind w:left="215" w:right="4271"/>
                  </w:pPr>
                  <w:proofErr w:type="spellStart"/>
                  <w:r>
                    <w:rPr>
                      <w:color w:val="559CD5"/>
                    </w:rPr>
                    <w:t>readonly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4FC1FF"/>
                    </w:rPr>
                    <w:t>rootUrl</w:t>
                  </w:r>
                  <w:proofErr w:type="spellEnd"/>
                  <w:r>
                    <w:rPr>
                      <w:color w:val="4FC1FF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'http://localhost:8084/user/'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gramStart"/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HttpClient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0B35FD03" w14:textId="77777777" w:rsidR="00A112FB" w:rsidRDefault="00A112FB"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 w14:paraId="31380527" w14:textId="77777777" w:rsidR="00A112FB" w:rsidRDefault="00000000">
                  <w:pPr>
                    <w:pStyle w:val="BodyText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4D2A7153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04A53EB" w14:textId="77777777" w:rsidR="00A112FB" w:rsidRDefault="00000000">
                  <w:pPr>
                    <w:pStyle w:val="BodyText"/>
                    <w:spacing w:line="276" w:lineRule="auto"/>
                    <w:ind w:left="403" w:right="6047" w:hanging="188"/>
                  </w:pPr>
                  <w:proofErr w:type="spellStart"/>
                  <w:r>
                    <w:rPr>
                      <w:color w:val="DCDCAA"/>
                      <w:spacing w:val="-1"/>
                    </w:rPr>
                    <w:t>setFeatures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9CDCFD"/>
                      <w:spacing w:val="-1"/>
                    </w:rPr>
                    <w:t>username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value</w:t>
                  </w:r>
                  <w:proofErr w:type="spellEnd"/>
                  <w:proofErr w:type="gramEnd"/>
                  <w:r>
                    <w:rPr>
                      <w:color w:val="D3D3D3"/>
                      <w:spacing w:val="-1"/>
                    </w:rPr>
                    <w:t>){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)</w:t>
                  </w:r>
                </w:p>
                <w:p w14:paraId="6E82453F" w14:textId="77777777" w:rsidR="00A112FB" w:rsidRDefault="00000000">
                  <w:pPr>
                    <w:pStyle w:val="BodyText"/>
                    <w:spacing w:line="196" w:lineRule="exact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proofErr w:type="spellEnd"/>
                  <w:r>
                    <w:rPr>
                      <w:color w:val="4FC1FF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'/features/'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);</w:t>
                  </w:r>
                </w:p>
                <w:p w14:paraId="16A76ADD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2FBB6632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61394BEA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6E223CCD" w14:textId="77777777" w:rsidR="00A112FB" w:rsidRDefault="00A112FB">
      <w:pPr>
        <w:pStyle w:val="BodyText"/>
        <w:spacing w:before="5"/>
        <w:rPr>
          <w:rFonts w:ascii="Arial" w:hAnsi="Arial" w:cs="Arial"/>
          <w:b/>
          <w:sz w:val="18"/>
        </w:rPr>
      </w:pPr>
    </w:p>
    <w:p w14:paraId="32837AC9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  <w:u w:val="single"/>
        </w:rPr>
        <w:t>User.service.ts</w:t>
      </w:r>
      <w:proofErr w:type="spellEnd"/>
    </w:p>
    <w:p w14:paraId="790A43AA" w14:textId="77777777" w:rsidR="00A112FB" w:rsidRDefault="00000000">
      <w:pPr>
        <w:pStyle w:val="BodyText"/>
        <w:spacing w:before="4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64665800">
          <v:shape id="_x0000_s1052" type="#_x0000_t202" style="position:absolute;margin-left:70.55pt;margin-top:9.3pt;width:454.3pt;height:228.05pt;z-index:-251666432;mso-wrap-distance-top:0;mso-wrap-distance-bottom:0;mso-position-horizontal-relative:page;mso-width-relative:page;mso-height-relative:page" fillcolor="#1e1e1e" stroked="f">
            <v:textbox inset="0,0,0,0">
              <w:txbxContent>
                <w:p w14:paraId="61E70915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proofErr w:type="gram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77544849" w14:textId="77777777" w:rsidR="00A112FB" w:rsidRDefault="00000000">
                  <w:pPr>
                    <w:pStyle w:val="BodyText"/>
                    <w:spacing w:before="29" w:line="276" w:lineRule="auto"/>
                    <w:ind w:left="28" w:right="4377"/>
                  </w:pPr>
                  <w:r>
                    <w:rPr>
                      <w:color w:val="C585C0"/>
                    </w:rPr>
                    <w:t xml:space="preserve">import </w:t>
                  </w:r>
                  <w:proofErr w:type="gramStart"/>
                  <w:r>
                    <w:rPr>
                      <w:color w:val="D3D3D3"/>
                    </w:rPr>
                    <w:t xml:space="preserve">{ </w:t>
                  </w:r>
                  <w:proofErr w:type="spellStart"/>
                  <w:r>
                    <w:rPr>
                      <w:color w:val="9CDCFD"/>
                    </w:rPr>
                    <w:t>HttpClient</w:t>
                  </w:r>
                  <w:proofErr w:type="spellEnd"/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UserData</w:t>
                  </w:r>
                  <w:proofErr w:type="spellEnd"/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'./model/</w:t>
                  </w:r>
                  <w:proofErr w:type="spellStart"/>
                  <w:r>
                    <w:rPr>
                      <w:color w:val="CE9178"/>
                    </w:rPr>
                    <w:t>userData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Observable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rxjs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;</w:t>
                  </w:r>
                </w:p>
                <w:p w14:paraId="77661AAB" w14:textId="77777777" w:rsidR="00A112FB" w:rsidRDefault="00A112FB"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 w14:paraId="2319FF98" w14:textId="77777777" w:rsidR="00A112FB" w:rsidRDefault="00000000">
                  <w:pPr>
                    <w:pStyle w:val="BodyText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providedIn</w:t>
                  </w:r>
                  <w:proofErr w:type="spellEnd"/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376F2C3B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3F00AE3F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UsersService</w:t>
                  </w:r>
                  <w:proofErr w:type="spellEnd"/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1829866C" w14:textId="77777777" w:rsidR="00A112FB" w:rsidRDefault="00000000">
                  <w:pPr>
                    <w:pStyle w:val="BodyText"/>
                    <w:spacing w:before="7" w:line="450" w:lineRule="atLeast"/>
                    <w:ind w:left="215" w:right="5112"/>
                  </w:pPr>
                  <w:proofErr w:type="spellStart"/>
                  <w:r>
                    <w:rPr>
                      <w:color w:val="559CD5"/>
                    </w:rPr>
                    <w:t>readonly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4FC1FF"/>
                    </w:rPr>
                    <w:t>url</w:t>
                  </w:r>
                  <w:proofErr w:type="spellEnd"/>
                  <w:r>
                    <w:rPr>
                      <w:color w:val="4FC1FF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'http://localhost:8084/'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gramStart"/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0C16A76B" w14:textId="77777777" w:rsidR="00A112FB" w:rsidRDefault="00000000">
                  <w:pPr>
                    <w:pStyle w:val="BodyText"/>
                    <w:spacing w:before="35"/>
                    <w:ind w:left="309"/>
                  </w:pPr>
                  <w:r>
                    <w:rPr>
                      <w:color w:val="D3D3D3"/>
                    </w:rPr>
                    <w:t>}</w:t>
                  </w:r>
                </w:p>
                <w:p w14:paraId="5C21609A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0783DEA6" w14:textId="77777777" w:rsidR="00A112FB" w:rsidRDefault="00000000">
                  <w:pPr>
                    <w:pStyle w:val="BodyText"/>
                    <w:ind w:left="309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getAllUsers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){</w:t>
                  </w:r>
                </w:p>
                <w:p w14:paraId="69012C97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C585C0"/>
                      <w:spacing w:val="-1"/>
                    </w:rPr>
                    <w:t>return</w:t>
                  </w:r>
                  <w:r>
                    <w:rPr>
                      <w:color w:val="C585C0"/>
                      <w:spacing w:val="-22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proofErr w:type="spellEnd"/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any</w:t>
                  </w:r>
                  <w:r>
                    <w:rPr>
                      <w:color w:val="D3D3D3"/>
                    </w:rPr>
                    <w:t>[]&gt;(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proofErr w:type="spellStart"/>
                  <w:r>
                    <w:rPr>
                      <w:color w:val="4FC1FF"/>
                    </w:rPr>
                    <w:t>url</w:t>
                  </w:r>
                  <w:proofErr w:type="spellEnd"/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"user/all"</w:t>
                  </w:r>
                  <w:r>
                    <w:rPr>
                      <w:color w:val="D3D3D3"/>
                    </w:rPr>
                    <w:t>);</w:t>
                  </w:r>
                </w:p>
                <w:p w14:paraId="6D189616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6342C626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19D2B803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43EA0A41" w14:textId="77777777" w:rsidR="00A112FB" w:rsidRDefault="00A112FB">
      <w:pPr>
        <w:pStyle w:val="BodyText"/>
        <w:spacing w:before="7"/>
        <w:rPr>
          <w:rFonts w:ascii="Arial" w:hAnsi="Arial" w:cs="Arial"/>
          <w:b/>
          <w:sz w:val="18"/>
        </w:rPr>
      </w:pPr>
    </w:p>
    <w:p w14:paraId="04983E2D" w14:textId="77777777" w:rsidR="00A112FB" w:rsidRDefault="00000000">
      <w:pPr>
        <w:spacing w:before="44" w:line="369" w:lineRule="auto"/>
        <w:ind w:left="220" w:right="6738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Backend Amin Portal:</w:t>
      </w:r>
      <w:r>
        <w:rPr>
          <w:rFonts w:ascii="Arial" w:hAnsi="Arial" w:cs="Arial"/>
          <w:b/>
          <w:spacing w:val="-61"/>
          <w:sz w:val="28"/>
        </w:rPr>
        <w:t xml:space="preserve"> </w:t>
      </w:r>
      <w:r>
        <w:rPr>
          <w:rFonts w:ascii="Arial" w:hAnsi="Arial" w:cs="Arial"/>
          <w:b/>
          <w:sz w:val="28"/>
          <w:u w:val="single"/>
        </w:rPr>
        <w:t>Pom.xml</w:t>
      </w:r>
    </w:p>
    <w:p w14:paraId="5F9600AA" w14:textId="77777777" w:rsidR="00A112FB" w:rsidRDefault="00000000">
      <w:pPr>
        <w:pStyle w:val="BodyText"/>
        <w:tabs>
          <w:tab w:val="left" w:pos="9276"/>
        </w:tabs>
        <w:spacing w:before="30"/>
        <w:ind w:left="220"/>
        <w:rPr>
          <w:rFonts w:ascii="Arial" w:hAnsi="Arial" w:cs="Arial"/>
        </w:rPr>
      </w:pPr>
      <w:r>
        <w:rPr>
          <w:rFonts w:ascii="Arial" w:hAnsi="Arial" w:cs="Arial"/>
          <w:color w:val="808080"/>
          <w:shd w:val="clear" w:color="auto" w:fill="1E1E1E"/>
        </w:rPr>
        <w:t>&lt;?</w:t>
      </w:r>
      <w:r>
        <w:rPr>
          <w:rFonts w:ascii="Arial" w:hAnsi="Arial" w:cs="Arial"/>
          <w:color w:val="559CD5"/>
          <w:shd w:val="clear" w:color="auto" w:fill="1E1E1E"/>
        </w:rPr>
        <w:t>xml</w:t>
      </w:r>
      <w:r>
        <w:rPr>
          <w:rFonts w:ascii="Arial" w:hAnsi="Arial" w:cs="Arial"/>
          <w:color w:val="559CD5"/>
          <w:spacing w:val="-10"/>
          <w:shd w:val="clear" w:color="auto" w:fill="1E1E1E"/>
        </w:rPr>
        <w:t xml:space="preserve"> </w:t>
      </w:r>
      <w:r>
        <w:rPr>
          <w:rFonts w:ascii="Arial" w:hAnsi="Arial" w:cs="Arial"/>
          <w:color w:val="9CDCFD"/>
          <w:shd w:val="clear" w:color="auto" w:fill="1E1E1E"/>
        </w:rPr>
        <w:t>version</w:t>
      </w:r>
      <w:r>
        <w:rPr>
          <w:rFonts w:ascii="Arial" w:hAnsi="Arial" w:cs="Arial"/>
          <w:color w:val="D3D3D3"/>
          <w:shd w:val="clear" w:color="auto" w:fill="1E1E1E"/>
        </w:rPr>
        <w:t>=</w:t>
      </w:r>
      <w:r>
        <w:rPr>
          <w:rFonts w:ascii="Arial" w:hAnsi="Arial" w:cs="Arial"/>
          <w:color w:val="CE9178"/>
          <w:shd w:val="clear" w:color="auto" w:fill="1E1E1E"/>
        </w:rPr>
        <w:t>"1.0"</w:t>
      </w:r>
      <w:r>
        <w:rPr>
          <w:rFonts w:ascii="Arial" w:hAnsi="Arial" w:cs="Arial"/>
          <w:color w:val="CE9178"/>
          <w:spacing w:val="-8"/>
          <w:shd w:val="clear" w:color="auto" w:fill="1E1E1E"/>
        </w:rPr>
        <w:t xml:space="preserve"> </w:t>
      </w:r>
      <w:r>
        <w:rPr>
          <w:rFonts w:ascii="Arial" w:hAnsi="Arial" w:cs="Arial"/>
          <w:color w:val="9CDCFD"/>
          <w:shd w:val="clear" w:color="auto" w:fill="1E1E1E"/>
        </w:rPr>
        <w:t>encoding</w:t>
      </w:r>
      <w:r>
        <w:rPr>
          <w:rFonts w:ascii="Arial" w:hAnsi="Arial" w:cs="Arial"/>
          <w:color w:val="D3D3D3"/>
          <w:shd w:val="clear" w:color="auto" w:fill="1E1E1E"/>
        </w:rPr>
        <w:t>=</w:t>
      </w:r>
      <w:r>
        <w:rPr>
          <w:rFonts w:ascii="Arial" w:hAnsi="Arial" w:cs="Arial"/>
          <w:color w:val="CE9178"/>
          <w:shd w:val="clear" w:color="auto" w:fill="1E1E1E"/>
        </w:rPr>
        <w:t>"UTF-8"</w:t>
      </w:r>
      <w:r>
        <w:rPr>
          <w:rFonts w:ascii="Arial" w:hAnsi="Arial" w:cs="Arial"/>
          <w:color w:val="808080"/>
          <w:shd w:val="clear" w:color="auto" w:fill="1E1E1E"/>
        </w:rPr>
        <w:t>?&gt;</w:t>
      </w:r>
      <w:r>
        <w:rPr>
          <w:rFonts w:ascii="Arial" w:hAnsi="Arial" w:cs="Arial"/>
          <w:color w:val="808080"/>
          <w:shd w:val="clear" w:color="auto" w:fill="1E1E1E"/>
        </w:rPr>
        <w:tab/>
      </w:r>
    </w:p>
    <w:p w14:paraId="18A45C11" w14:textId="77777777" w:rsidR="00A112FB" w:rsidRDefault="00A112FB">
      <w:pPr>
        <w:rPr>
          <w:rFonts w:ascii="Arial" w:hAnsi="Arial" w:cs="Arial"/>
        </w:rPr>
        <w:sectPr w:rsidR="00A112FB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746CB7A3" w14:textId="77777777" w:rsidR="00A112FB" w:rsidRDefault="00000000">
      <w:pPr>
        <w:pStyle w:val="BodyText"/>
        <w:spacing w:before="48" w:line="276" w:lineRule="auto"/>
        <w:ind w:left="220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454AEFBC">
          <v:shape id="_x0000_s1053" style="position:absolute;left:0;text-align:left;margin-left:70.55pt;margin-top:71.95pt;width:454.3pt;height:695.55pt;z-index:-251694080;mso-position-horizontal-relative:page;mso-position-vertical-relative:page;mso-width-relative:page;mso-height-relative:page" coordorigin="1412,1440" coordsize="9086,13911" o:spt="100" adj="0,,0" path="m10497,11474r-9085,l1412,11702r,228l1412,12158r,228l1412,12614r,228l1412,13070r,228l1412,13526r,228l1412,13982r,l1412,14210r,228l1412,14666r,228l1412,15122r,228l10497,15350r,-228l10497,14894r,-228l10497,14438r,-228l10497,13982r,l10497,13754r,-228l10497,13298r,-228l10497,12842r,-228l10497,12386r,-228l10497,11930r,-228l10497,11474xm10497,10790r-9085,l1412,11018r,228l1412,11474r9085,l10497,11246r,-228l10497,10790xm10497,10561r-9085,l1412,10789r9085,l10497,10561xm10497,9877r-9085,l1412,10105r,228l1412,10561r9085,l10497,10333r,-228l10497,9877xm10497,9421r-9085,l1412,9649r,228l10497,9877r,-228l10497,9421xm10497,8737r-9085,l1412,8965r,228l1412,9421r9085,l10497,9193r,-228l10497,8737xm10497,8281r-9085,l1412,8509r,228l10497,8737r,-228l10497,8281xm10497,7369r-9085,l1412,7597r,228l1412,7825r,228l1412,8281r9085,l10497,8053r,-228l10497,7825r,-228l10497,7369xm10497,6685r-9085,l1412,6913r,228l1412,7369r9085,l10497,7141r,-228l10497,6685xm10497,5317r-9085,l1412,5545r,228l1412,6001r,228l1412,6457r,228l10497,6685r,-228l10497,6229r,-228l10497,5773r,-228l10497,5317xm10497,4633r-9085,l1412,4861r,228l1412,5317r9085,l10497,5089r,-228l10497,4633xm10497,4404r-9085,l1412,4632r9085,l10497,4404xm10497,3264r-9085,l1412,3492r,228l1412,3948r,228l1412,4404r9085,l10497,4176r,-228l10497,3720r,-228l10497,3264xm10497,2124r-9085,l1412,2352r,228l1412,2808r,228l1412,3264r9085,l10497,3036r,-228l10497,2580r,-228l10497,2124xm10498,1440r-9086,l1412,1668r,228l1412,2124r9085,l10497,1896r,-228l10498,1668r,-228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" w:hAnsi="Arial" w:cs="Arial"/>
          <w:color w:val="808080"/>
          <w:spacing w:val="-1"/>
        </w:rPr>
        <w:t>&lt;</w:t>
      </w:r>
      <w:r>
        <w:rPr>
          <w:rFonts w:ascii="Arial" w:hAnsi="Arial" w:cs="Arial"/>
          <w:color w:val="559CD5"/>
          <w:spacing w:val="-1"/>
        </w:rPr>
        <w:t xml:space="preserve">project </w:t>
      </w:r>
      <w:proofErr w:type="spellStart"/>
      <w:r>
        <w:rPr>
          <w:rFonts w:ascii="Arial" w:hAnsi="Arial" w:cs="Arial"/>
          <w:color w:val="9CDCFD"/>
        </w:rPr>
        <w:t>xmlns</w:t>
      </w:r>
      <w:proofErr w:type="spellEnd"/>
      <w:r>
        <w:rPr>
          <w:rFonts w:ascii="Arial" w:hAnsi="Arial" w:cs="Arial"/>
          <w:color w:val="D3D3D3"/>
        </w:rPr>
        <w:t>=</w:t>
      </w:r>
      <w:hyperlink r:id="rId9">
        <w:r>
          <w:rPr>
            <w:rFonts w:ascii="Arial" w:hAnsi="Arial" w:cs="Arial"/>
            <w:color w:val="CE9178"/>
          </w:rPr>
          <w:t xml:space="preserve">"http://maven.apache.org/POM/4.0.0" </w:t>
        </w:r>
      </w:hyperlink>
      <w:proofErr w:type="spellStart"/>
      <w:proofErr w:type="gramStart"/>
      <w:r>
        <w:rPr>
          <w:rFonts w:ascii="Arial" w:hAnsi="Arial" w:cs="Arial"/>
          <w:color w:val="9CDCFD"/>
        </w:rPr>
        <w:t>xmlns:xsi</w:t>
      </w:r>
      <w:proofErr w:type="spellEnd"/>
      <w:proofErr w:type="gramEnd"/>
      <w:r>
        <w:rPr>
          <w:rFonts w:ascii="Arial" w:hAnsi="Arial" w:cs="Arial"/>
          <w:color w:val="D3D3D3"/>
        </w:rPr>
        <w:t>=</w:t>
      </w:r>
      <w:hyperlink r:id="rId10">
        <w:r>
          <w:rPr>
            <w:rFonts w:ascii="Arial" w:hAnsi="Arial" w:cs="Arial"/>
            <w:color w:val="CE9178"/>
          </w:rPr>
          <w:t>"http://www.w3.org/2001/XMLSchema</w:t>
        </w:r>
      </w:hyperlink>
      <w:r>
        <w:rPr>
          <w:rFonts w:ascii="Arial" w:hAnsi="Arial" w:cs="Arial"/>
          <w:color w:val="CE9178"/>
        </w:rPr>
        <w:t>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instance"</w:t>
      </w:r>
    </w:p>
    <w:p w14:paraId="09CDE2A7" w14:textId="77777777" w:rsidR="00A112FB" w:rsidRDefault="00000000">
      <w:pPr>
        <w:pStyle w:val="BodyText"/>
        <w:spacing w:line="276" w:lineRule="auto"/>
        <w:ind w:left="220" w:right="557" w:firstLine="374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9CDCFD"/>
        </w:rPr>
        <w:t>xsi:schemaLocation</w:t>
      </w:r>
      <w:proofErr w:type="spellEnd"/>
      <w:proofErr w:type="gramEnd"/>
      <w:r>
        <w:rPr>
          <w:rFonts w:ascii="Arial" w:hAnsi="Arial" w:cs="Arial"/>
          <w:color w:val="D3D3D3"/>
        </w:rPr>
        <w:t>=</w:t>
      </w:r>
      <w:hyperlink r:id="rId11">
        <w:r>
          <w:rPr>
            <w:rFonts w:ascii="Arial" w:hAnsi="Arial" w:cs="Arial"/>
            <w:color w:val="CE9178"/>
          </w:rPr>
          <w:t>"http://maven.apache.org/POM</w:t>
        </w:r>
      </w:hyperlink>
      <w:r>
        <w:rPr>
          <w:rFonts w:ascii="Arial" w:hAnsi="Arial" w:cs="Arial"/>
          <w:color w:val="CE9178"/>
        </w:rPr>
        <w:t>/</w:t>
      </w:r>
      <w:hyperlink r:id="rId12">
        <w:r>
          <w:rPr>
            <w:rFonts w:ascii="Arial" w:hAnsi="Arial" w:cs="Arial"/>
            <w:color w:val="CE9178"/>
          </w:rPr>
          <w:t xml:space="preserve">4.0.0 </w:t>
        </w:r>
      </w:hyperlink>
      <w:r>
        <w:rPr>
          <w:rFonts w:ascii="Arial" w:hAnsi="Arial" w:cs="Arial"/>
          <w:color w:val="CE9178"/>
        </w:rPr>
        <w:t>https://maven.apache.org/xsd/maven-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4.0.0.xsd"</w:t>
      </w:r>
      <w:r>
        <w:rPr>
          <w:rFonts w:ascii="Arial" w:hAnsi="Arial" w:cs="Arial"/>
          <w:color w:val="808080"/>
        </w:rPr>
        <w:t>&gt;</w:t>
      </w:r>
    </w:p>
    <w:p w14:paraId="3A7CCCA7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proofErr w:type="spellStart"/>
      <w:r>
        <w:rPr>
          <w:rFonts w:ascii="Arial" w:hAnsi="Arial" w:cs="Arial"/>
          <w:color w:val="559CD5"/>
        </w:rPr>
        <w:t>modelVersion</w:t>
      </w:r>
      <w:proofErr w:type="spellEnd"/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4.0.0</w:t>
      </w:r>
      <w:r>
        <w:rPr>
          <w:rFonts w:ascii="Arial" w:hAnsi="Arial" w:cs="Arial"/>
          <w:color w:val="808080"/>
        </w:rPr>
        <w:t>&lt;/</w:t>
      </w:r>
      <w:proofErr w:type="spellStart"/>
      <w:r>
        <w:rPr>
          <w:rFonts w:ascii="Arial" w:hAnsi="Arial" w:cs="Arial"/>
          <w:color w:val="559CD5"/>
        </w:rPr>
        <w:t>modelVersion</w:t>
      </w:r>
      <w:proofErr w:type="spellEnd"/>
      <w:r>
        <w:rPr>
          <w:rFonts w:ascii="Arial" w:hAnsi="Arial" w:cs="Arial"/>
          <w:color w:val="808080"/>
        </w:rPr>
        <w:t>&gt;</w:t>
      </w:r>
    </w:p>
    <w:p w14:paraId="60C3EE0B" w14:textId="77777777" w:rsidR="00A112FB" w:rsidRDefault="00000000">
      <w:pPr>
        <w:pStyle w:val="BodyText"/>
        <w:spacing w:before="27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parent</w:t>
      </w:r>
      <w:r>
        <w:rPr>
          <w:rFonts w:ascii="Arial" w:hAnsi="Arial" w:cs="Arial"/>
          <w:color w:val="808080"/>
        </w:rPr>
        <w:t>&gt;</w:t>
      </w:r>
    </w:p>
    <w:p w14:paraId="579011DB" w14:textId="77777777" w:rsidR="00A112FB" w:rsidRDefault="00000000">
      <w:pPr>
        <w:pStyle w:val="BodyText"/>
        <w:spacing w:before="29"/>
        <w:ind w:left="969"/>
        <w:rPr>
          <w:rFonts w:ascii="Arial" w:hAnsi="Arial" w:cs="Arial"/>
        </w:rPr>
      </w:pPr>
      <w:proofErr w:type="gramStart"/>
      <w:r>
        <w:rPr>
          <w:rFonts w:ascii="Arial" w:hAnsi="Arial" w:cs="Arial"/>
          <w:color w:val="808080"/>
        </w:rPr>
        <w:t>&lt;</w:t>
      </w:r>
      <w:proofErr w:type="spellStart"/>
      <w:r>
        <w:rPr>
          <w:rFonts w:ascii="Arial" w:hAnsi="Arial" w:cs="Arial"/>
          <w:color w:val="559CD5"/>
        </w:rPr>
        <w:t>groupId</w:t>
      </w:r>
      <w:proofErr w:type="spellEnd"/>
      <w:r>
        <w:rPr>
          <w:rFonts w:ascii="Arial" w:hAnsi="Arial" w:cs="Arial"/>
          <w:color w:val="808080"/>
        </w:rPr>
        <w:t>&gt;</w:t>
      </w:r>
      <w:proofErr w:type="spellStart"/>
      <w:r>
        <w:rPr>
          <w:rFonts w:ascii="Arial" w:hAnsi="Arial" w:cs="Arial"/>
          <w:color w:val="D3D3D3"/>
        </w:rPr>
        <w:t>org.springframework.boot</w:t>
      </w:r>
      <w:proofErr w:type="spellEnd"/>
      <w:proofErr w:type="gramEnd"/>
      <w:r>
        <w:rPr>
          <w:rFonts w:ascii="Arial" w:hAnsi="Arial" w:cs="Arial"/>
          <w:color w:val="808080"/>
        </w:rPr>
        <w:t>&lt;/</w:t>
      </w:r>
      <w:proofErr w:type="spellStart"/>
      <w:r>
        <w:rPr>
          <w:rFonts w:ascii="Arial" w:hAnsi="Arial" w:cs="Arial"/>
          <w:color w:val="559CD5"/>
        </w:rPr>
        <w:t>groupId</w:t>
      </w:r>
      <w:proofErr w:type="spellEnd"/>
      <w:r>
        <w:rPr>
          <w:rFonts w:ascii="Arial" w:hAnsi="Arial" w:cs="Arial"/>
          <w:color w:val="808080"/>
        </w:rPr>
        <w:t>&gt;</w:t>
      </w:r>
    </w:p>
    <w:p w14:paraId="4D09F40C" w14:textId="77777777" w:rsidR="00A112FB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proofErr w:type="spellStart"/>
      <w:r>
        <w:rPr>
          <w:rFonts w:ascii="Arial" w:hAnsi="Arial" w:cs="Arial"/>
          <w:color w:val="559CD5"/>
        </w:rPr>
        <w:t>artifactId</w:t>
      </w:r>
      <w:proofErr w:type="spellEnd"/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spring-boot-starter-parent</w:t>
      </w:r>
      <w:r>
        <w:rPr>
          <w:rFonts w:ascii="Arial" w:hAnsi="Arial" w:cs="Arial"/>
          <w:color w:val="808080"/>
        </w:rPr>
        <w:t>&lt;/</w:t>
      </w:r>
      <w:proofErr w:type="spellStart"/>
      <w:r>
        <w:rPr>
          <w:rFonts w:ascii="Arial" w:hAnsi="Arial" w:cs="Arial"/>
          <w:color w:val="559CD5"/>
        </w:rPr>
        <w:t>artifactId</w:t>
      </w:r>
      <w:proofErr w:type="spellEnd"/>
      <w:r>
        <w:rPr>
          <w:rFonts w:ascii="Arial" w:hAnsi="Arial" w:cs="Arial"/>
          <w:color w:val="808080"/>
        </w:rPr>
        <w:t>&gt;</w:t>
      </w:r>
    </w:p>
    <w:p w14:paraId="11E44302" w14:textId="77777777" w:rsidR="00A112FB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version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2.3.</w:t>
      </w:r>
      <w:proofErr w:type="gramStart"/>
      <w:r>
        <w:rPr>
          <w:rFonts w:ascii="Arial" w:hAnsi="Arial" w:cs="Arial"/>
          <w:color w:val="D3D3D3"/>
        </w:rPr>
        <w:t>2.RELEASE</w:t>
      </w:r>
      <w:proofErr w:type="gramEnd"/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version</w:t>
      </w:r>
      <w:r>
        <w:rPr>
          <w:rFonts w:ascii="Arial" w:hAnsi="Arial" w:cs="Arial"/>
          <w:color w:val="808080"/>
        </w:rPr>
        <w:t>&gt;</w:t>
      </w:r>
    </w:p>
    <w:p w14:paraId="7CEB649C" w14:textId="77777777" w:rsidR="00A112FB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proofErr w:type="spellStart"/>
      <w:r>
        <w:rPr>
          <w:rFonts w:ascii="Arial" w:hAnsi="Arial" w:cs="Arial"/>
          <w:color w:val="559CD5"/>
        </w:rPr>
        <w:t>relativePath</w:t>
      </w:r>
      <w:proofErr w:type="spellEnd"/>
      <w:r>
        <w:rPr>
          <w:rFonts w:ascii="Arial" w:hAnsi="Arial" w:cs="Arial"/>
          <w:color w:val="808080"/>
        </w:rPr>
        <w:t>/&gt;</w:t>
      </w:r>
      <w:r>
        <w:rPr>
          <w:rFonts w:ascii="Arial" w:hAnsi="Arial" w:cs="Arial"/>
          <w:color w:val="808080"/>
          <w:spacing w:val="-6"/>
        </w:rPr>
        <w:t xml:space="preserve"> </w:t>
      </w:r>
      <w:proofErr w:type="gramStart"/>
      <w:r>
        <w:rPr>
          <w:rFonts w:ascii="Arial" w:hAnsi="Arial" w:cs="Arial"/>
          <w:color w:val="6A9954"/>
        </w:rPr>
        <w:t>&lt;!--</w:t>
      </w:r>
      <w:proofErr w:type="gramEnd"/>
      <w:r>
        <w:rPr>
          <w:rFonts w:ascii="Arial" w:hAnsi="Arial" w:cs="Arial"/>
          <w:color w:val="6A9954"/>
          <w:spacing w:val="-5"/>
        </w:rPr>
        <w:t xml:space="preserve"> </w:t>
      </w:r>
      <w:r>
        <w:rPr>
          <w:rFonts w:ascii="Arial" w:hAnsi="Arial" w:cs="Arial"/>
          <w:color w:val="6A9954"/>
        </w:rPr>
        <w:t>lookup</w:t>
      </w:r>
      <w:r>
        <w:rPr>
          <w:rFonts w:ascii="Arial" w:hAnsi="Arial" w:cs="Arial"/>
          <w:color w:val="6A9954"/>
          <w:spacing w:val="-5"/>
        </w:rPr>
        <w:t xml:space="preserve"> </w:t>
      </w:r>
      <w:r>
        <w:rPr>
          <w:rFonts w:ascii="Arial" w:hAnsi="Arial" w:cs="Arial"/>
          <w:color w:val="6A9954"/>
        </w:rPr>
        <w:t>parent</w:t>
      </w:r>
      <w:r>
        <w:rPr>
          <w:rFonts w:ascii="Arial" w:hAnsi="Arial" w:cs="Arial"/>
          <w:color w:val="6A9954"/>
          <w:spacing w:val="-5"/>
        </w:rPr>
        <w:t xml:space="preserve"> </w:t>
      </w:r>
      <w:r>
        <w:rPr>
          <w:rFonts w:ascii="Arial" w:hAnsi="Arial" w:cs="Arial"/>
          <w:color w:val="6A9954"/>
        </w:rPr>
        <w:t>from</w:t>
      </w:r>
      <w:r>
        <w:rPr>
          <w:rFonts w:ascii="Arial" w:hAnsi="Arial" w:cs="Arial"/>
          <w:color w:val="6A9954"/>
          <w:spacing w:val="-6"/>
        </w:rPr>
        <w:t xml:space="preserve"> </w:t>
      </w:r>
      <w:r>
        <w:rPr>
          <w:rFonts w:ascii="Arial" w:hAnsi="Arial" w:cs="Arial"/>
          <w:color w:val="6A9954"/>
        </w:rPr>
        <w:t>repository</w:t>
      </w:r>
      <w:r>
        <w:rPr>
          <w:rFonts w:ascii="Arial" w:hAnsi="Arial" w:cs="Arial"/>
          <w:color w:val="6A9954"/>
          <w:spacing w:val="-6"/>
        </w:rPr>
        <w:t xml:space="preserve"> </w:t>
      </w:r>
      <w:r>
        <w:rPr>
          <w:rFonts w:ascii="Arial" w:hAnsi="Arial" w:cs="Arial"/>
          <w:color w:val="6A9954"/>
        </w:rPr>
        <w:t>--&gt;</w:t>
      </w:r>
    </w:p>
    <w:p w14:paraId="6D7FC069" w14:textId="77777777" w:rsidR="00A112FB" w:rsidRDefault="00000000">
      <w:pPr>
        <w:pStyle w:val="BodyText"/>
        <w:spacing w:before="29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parent</w:t>
      </w:r>
      <w:r>
        <w:rPr>
          <w:rFonts w:ascii="Arial" w:hAnsi="Arial" w:cs="Arial"/>
          <w:color w:val="808080"/>
        </w:rPr>
        <w:t>&gt;</w:t>
      </w:r>
    </w:p>
    <w:p w14:paraId="59057334" w14:textId="77777777" w:rsidR="00A112FB" w:rsidRDefault="00000000">
      <w:pPr>
        <w:pStyle w:val="BodyText"/>
        <w:spacing w:before="29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proofErr w:type="spellStart"/>
      <w:r>
        <w:rPr>
          <w:rFonts w:ascii="Arial" w:hAnsi="Arial" w:cs="Arial"/>
          <w:color w:val="559CD5"/>
        </w:rPr>
        <w:t>groupId</w:t>
      </w:r>
      <w:proofErr w:type="spellEnd"/>
      <w:r>
        <w:rPr>
          <w:rFonts w:ascii="Arial" w:hAnsi="Arial" w:cs="Arial"/>
          <w:color w:val="808080"/>
        </w:rPr>
        <w:t>&gt;</w:t>
      </w:r>
      <w:proofErr w:type="spellStart"/>
      <w:r>
        <w:rPr>
          <w:rFonts w:ascii="Arial" w:hAnsi="Arial" w:cs="Arial"/>
          <w:color w:val="D3D3D3"/>
        </w:rPr>
        <w:t>com.admin</w:t>
      </w:r>
      <w:proofErr w:type="spellEnd"/>
      <w:r>
        <w:rPr>
          <w:rFonts w:ascii="Arial" w:hAnsi="Arial" w:cs="Arial"/>
          <w:color w:val="808080"/>
        </w:rPr>
        <w:t>&lt;/</w:t>
      </w:r>
      <w:proofErr w:type="spellStart"/>
      <w:r>
        <w:rPr>
          <w:rFonts w:ascii="Arial" w:hAnsi="Arial" w:cs="Arial"/>
          <w:color w:val="559CD5"/>
        </w:rPr>
        <w:t>groupId</w:t>
      </w:r>
      <w:proofErr w:type="spellEnd"/>
      <w:r>
        <w:rPr>
          <w:rFonts w:ascii="Arial" w:hAnsi="Arial" w:cs="Arial"/>
          <w:color w:val="808080"/>
        </w:rPr>
        <w:t>&gt;</w:t>
      </w:r>
    </w:p>
    <w:p w14:paraId="412183DB" w14:textId="77777777" w:rsidR="00A112FB" w:rsidRDefault="00000000">
      <w:pPr>
        <w:pStyle w:val="BodyText"/>
        <w:spacing w:before="28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proofErr w:type="spellStart"/>
      <w:r>
        <w:rPr>
          <w:rFonts w:ascii="Arial" w:hAnsi="Arial" w:cs="Arial"/>
          <w:color w:val="559CD5"/>
        </w:rPr>
        <w:t>artifactId</w:t>
      </w:r>
      <w:proofErr w:type="spellEnd"/>
      <w:r>
        <w:rPr>
          <w:rFonts w:ascii="Arial" w:hAnsi="Arial" w:cs="Arial"/>
          <w:color w:val="808080"/>
        </w:rPr>
        <w:t>&gt;</w:t>
      </w:r>
      <w:proofErr w:type="spellStart"/>
      <w:r>
        <w:rPr>
          <w:rFonts w:ascii="Arial" w:hAnsi="Arial" w:cs="Arial"/>
          <w:color w:val="D3D3D3"/>
        </w:rPr>
        <w:t>admin_service</w:t>
      </w:r>
      <w:proofErr w:type="spellEnd"/>
      <w:r>
        <w:rPr>
          <w:rFonts w:ascii="Arial" w:hAnsi="Arial" w:cs="Arial"/>
          <w:color w:val="808080"/>
        </w:rPr>
        <w:t>&lt;/</w:t>
      </w:r>
      <w:proofErr w:type="spellStart"/>
      <w:r>
        <w:rPr>
          <w:rFonts w:ascii="Arial" w:hAnsi="Arial" w:cs="Arial"/>
          <w:color w:val="559CD5"/>
        </w:rPr>
        <w:t>artifactId</w:t>
      </w:r>
      <w:proofErr w:type="spellEnd"/>
      <w:r>
        <w:rPr>
          <w:rFonts w:ascii="Arial" w:hAnsi="Arial" w:cs="Arial"/>
          <w:color w:val="808080"/>
        </w:rPr>
        <w:t>&gt;</w:t>
      </w:r>
    </w:p>
    <w:p w14:paraId="3DCC4CF7" w14:textId="77777777" w:rsidR="00A112FB" w:rsidRDefault="00000000">
      <w:pPr>
        <w:pStyle w:val="BodyText"/>
        <w:spacing w:before="29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version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0.0.1-SNAPSHOT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version</w:t>
      </w:r>
      <w:r>
        <w:rPr>
          <w:rFonts w:ascii="Arial" w:hAnsi="Arial" w:cs="Arial"/>
          <w:color w:val="808080"/>
        </w:rPr>
        <w:t>&gt;</w:t>
      </w:r>
    </w:p>
    <w:p w14:paraId="61B1627D" w14:textId="77777777" w:rsidR="00A112FB" w:rsidRDefault="00000000">
      <w:pPr>
        <w:pStyle w:val="BodyText"/>
        <w:spacing w:before="30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name</w:t>
      </w:r>
      <w:r>
        <w:rPr>
          <w:rFonts w:ascii="Arial" w:hAnsi="Arial" w:cs="Arial"/>
          <w:color w:val="808080"/>
        </w:rPr>
        <w:t>&gt;</w:t>
      </w:r>
      <w:proofErr w:type="spellStart"/>
      <w:r>
        <w:rPr>
          <w:rFonts w:ascii="Arial" w:hAnsi="Arial" w:cs="Arial"/>
          <w:color w:val="D3D3D3"/>
        </w:rPr>
        <w:t>admin_service</w:t>
      </w:r>
      <w:proofErr w:type="spellEnd"/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name</w:t>
      </w:r>
      <w:r>
        <w:rPr>
          <w:rFonts w:ascii="Arial" w:hAnsi="Arial" w:cs="Arial"/>
          <w:color w:val="808080"/>
        </w:rPr>
        <w:t>&gt;</w:t>
      </w:r>
    </w:p>
    <w:p w14:paraId="6D1C4F8A" w14:textId="77777777" w:rsidR="00A112FB" w:rsidRDefault="00000000">
      <w:pPr>
        <w:pStyle w:val="BodyText"/>
        <w:spacing w:before="29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description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Admin</w:t>
      </w:r>
      <w:r>
        <w:rPr>
          <w:rFonts w:ascii="Arial" w:hAnsi="Arial" w:cs="Arial"/>
          <w:color w:val="D3D3D3"/>
          <w:spacing w:val="-7"/>
        </w:rPr>
        <w:t xml:space="preserve"> </w:t>
      </w:r>
      <w:r>
        <w:rPr>
          <w:rFonts w:ascii="Arial" w:hAnsi="Arial" w:cs="Arial"/>
          <w:color w:val="D3D3D3"/>
        </w:rPr>
        <w:t>service</w:t>
      </w:r>
      <w:r>
        <w:rPr>
          <w:rFonts w:ascii="Arial" w:hAnsi="Arial" w:cs="Arial"/>
          <w:color w:val="D3D3D3"/>
          <w:spacing w:val="-7"/>
        </w:rPr>
        <w:t xml:space="preserve"> </w:t>
      </w:r>
      <w:r>
        <w:rPr>
          <w:rFonts w:ascii="Arial" w:hAnsi="Arial" w:cs="Arial"/>
          <w:color w:val="D3D3D3"/>
        </w:rPr>
        <w:t>for</w:t>
      </w:r>
      <w:r>
        <w:rPr>
          <w:rFonts w:ascii="Arial" w:hAnsi="Arial" w:cs="Arial"/>
          <w:color w:val="D3D3D3"/>
          <w:spacing w:val="-6"/>
        </w:rPr>
        <w:t xml:space="preserve"> </w:t>
      </w:r>
      <w:proofErr w:type="spellStart"/>
      <w:r>
        <w:rPr>
          <w:rFonts w:ascii="Arial" w:hAnsi="Arial" w:cs="Arial"/>
          <w:color w:val="D3D3D3"/>
        </w:rPr>
        <w:t>icin</w:t>
      </w:r>
      <w:proofErr w:type="spellEnd"/>
      <w:r>
        <w:rPr>
          <w:rFonts w:ascii="Arial" w:hAnsi="Arial" w:cs="Arial"/>
          <w:color w:val="D3D3D3"/>
          <w:spacing w:val="-7"/>
        </w:rPr>
        <w:t xml:space="preserve"> </w:t>
      </w:r>
      <w:r>
        <w:rPr>
          <w:rFonts w:ascii="Arial" w:hAnsi="Arial" w:cs="Arial"/>
          <w:color w:val="D3D3D3"/>
        </w:rPr>
        <w:t>bank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description</w:t>
      </w:r>
      <w:r>
        <w:rPr>
          <w:rFonts w:ascii="Arial" w:hAnsi="Arial" w:cs="Arial"/>
          <w:color w:val="808080"/>
        </w:rPr>
        <w:t>&gt;</w:t>
      </w:r>
    </w:p>
    <w:p w14:paraId="7224642E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79242D12" w14:textId="77777777" w:rsidR="00A112FB" w:rsidRDefault="00000000">
      <w:pPr>
        <w:pStyle w:val="BodyText"/>
        <w:spacing w:before="70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properties</w:t>
      </w:r>
      <w:r>
        <w:rPr>
          <w:rFonts w:ascii="Arial" w:hAnsi="Arial" w:cs="Arial"/>
          <w:color w:val="808080"/>
        </w:rPr>
        <w:t>&gt;</w:t>
      </w:r>
    </w:p>
    <w:p w14:paraId="7BE20F2F" w14:textId="77777777" w:rsidR="00A112FB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proofErr w:type="spellStart"/>
      <w:proofErr w:type="gramStart"/>
      <w:r>
        <w:rPr>
          <w:rFonts w:ascii="Arial" w:hAnsi="Arial" w:cs="Arial"/>
          <w:color w:val="559CD5"/>
        </w:rPr>
        <w:t>java.version</w:t>
      </w:r>
      <w:proofErr w:type="spellEnd"/>
      <w:proofErr w:type="gramEnd"/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1.8</w:t>
      </w:r>
      <w:r>
        <w:rPr>
          <w:rFonts w:ascii="Arial" w:hAnsi="Arial" w:cs="Arial"/>
          <w:color w:val="808080"/>
        </w:rPr>
        <w:t>&lt;/</w:t>
      </w:r>
      <w:proofErr w:type="spellStart"/>
      <w:r>
        <w:rPr>
          <w:rFonts w:ascii="Arial" w:hAnsi="Arial" w:cs="Arial"/>
          <w:color w:val="559CD5"/>
        </w:rPr>
        <w:t>java.version</w:t>
      </w:r>
      <w:proofErr w:type="spellEnd"/>
      <w:r>
        <w:rPr>
          <w:rFonts w:ascii="Arial" w:hAnsi="Arial" w:cs="Arial"/>
          <w:color w:val="808080"/>
        </w:rPr>
        <w:t>&gt;</w:t>
      </w:r>
    </w:p>
    <w:p w14:paraId="2A6D83D3" w14:textId="77777777" w:rsidR="00A112FB" w:rsidRDefault="00000000">
      <w:pPr>
        <w:pStyle w:val="BodyText"/>
        <w:spacing w:before="29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properties</w:t>
      </w:r>
      <w:r>
        <w:rPr>
          <w:rFonts w:ascii="Arial" w:hAnsi="Arial" w:cs="Arial"/>
          <w:color w:val="808080"/>
        </w:rPr>
        <w:t>&gt;</w:t>
      </w:r>
    </w:p>
    <w:p w14:paraId="4666F1F8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765D9966" w14:textId="77777777" w:rsidR="00A112FB" w:rsidRDefault="00000000">
      <w:pPr>
        <w:pStyle w:val="BodyText"/>
        <w:spacing w:before="70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dependencies</w:t>
      </w:r>
      <w:r>
        <w:rPr>
          <w:rFonts w:ascii="Arial" w:hAnsi="Arial" w:cs="Arial"/>
          <w:color w:val="808080"/>
        </w:rPr>
        <w:t>&gt;</w:t>
      </w:r>
    </w:p>
    <w:p w14:paraId="7FD2C3E1" w14:textId="77777777" w:rsidR="00A112FB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dependency</w:t>
      </w:r>
      <w:r>
        <w:rPr>
          <w:rFonts w:ascii="Arial" w:hAnsi="Arial" w:cs="Arial"/>
          <w:color w:val="808080"/>
        </w:rPr>
        <w:t>&gt;</w:t>
      </w:r>
    </w:p>
    <w:p w14:paraId="53B1893F" w14:textId="77777777" w:rsidR="00A112FB" w:rsidRDefault="00000000">
      <w:pPr>
        <w:pStyle w:val="BodyText"/>
        <w:spacing w:before="29"/>
        <w:ind w:left="1343"/>
        <w:rPr>
          <w:rFonts w:ascii="Arial" w:hAnsi="Arial" w:cs="Arial"/>
        </w:rPr>
      </w:pPr>
      <w:proofErr w:type="gramStart"/>
      <w:r>
        <w:rPr>
          <w:rFonts w:ascii="Arial" w:hAnsi="Arial" w:cs="Arial"/>
          <w:color w:val="808080"/>
        </w:rPr>
        <w:t>&lt;</w:t>
      </w:r>
      <w:proofErr w:type="spellStart"/>
      <w:r>
        <w:rPr>
          <w:rFonts w:ascii="Arial" w:hAnsi="Arial" w:cs="Arial"/>
          <w:color w:val="559CD5"/>
        </w:rPr>
        <w:t>groupId</w:t>
      </w:r>
      <w:proofErr w:type="spellEnd"/>
      <w:r>
        <w:rPr>
          <w:rFonts w:ascii="Arial" w:hAnsi="Arial" w:cs="Arial"/>
          <w:color w:val="808080"/>
        </w:rPr>
        <w:t>&gt;</w:t>
      </w:r>
      <w:proofErr w:type="spellStart"/>
      <w:r>
        <w:rPr>
          <w:rFonts w:ascii="Arial" w:hAnsi="Arial" w:cs="Arial"/>
          <w:color w:val="D3D3D3"/>
        </w:rPr>
        <w:t>org.springframework.boot</w:t>
      </w:r>
      <w:proofErr w:type="spellEnd"/>
      <w:proofErr w:type="gramEnd"/>
      <w:r>
        <w:rPr>
          <w:rFonts w:ascii="Arial" w:hAnsi="Arial" w:cs="Arial"/>
          <w:color w:val="808080"/>
        </w:rPr>
        <w:t>&lt;/</w:t>
      </w:r>
      <w:proofErr w:type="spellStart"/>
      <w:r>
        <w:rPr>
          <w:rFonts w:ascii="Arial" w:hAnsi="Arial" w:cs="Arial"/>
          <w:color w:val="559CD5"/>
        </w:rPr>
        <w:t>groupId</w:t>
      </w:r>
      <w:proofErr w:type="spellEnd"/>
      <w:r>
        <w:rPr>
          <w:rFonts w:ascii="Arial" w:hAnsi="Arial" w:cs="Arial"/>
          <w:color w:val="808080"/>
        </w:rPr>
        <w:t>&gt;</w:t>
      </w:r>
    </w:p>
    <w:p w14:paraId="5CEB0F20" w14:textId="77777777" w:rsidR="00A112FB" w:rsidRDefault="00000000">
      <w:pPr>
        <w:pStyle w:val="BodyText"/>
        <w:spacing w:before="29"/>
        <w:ind w:left="1343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proofErr w:type="spellStart"/>
      <w:r>
        <w:rPr>
          <w:rFonts w:ascii="Arial" w:hAnsi="Arial" w:cs="Arial"/>
          <w:color w:val="559CD5"/>
        </w:rPr>
        <w:t>artifactId</w:t>
      </w:r>
      <w:proofErr w:type="spellEnd"/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spring-boot-starter-data-</w:t>
      </w:r>
      <w:proofErr w:type="spellStart"/>
      <w:r>
        <w:rPr>
          <w:rFonts w:ascii="Arial" w:hAnsi="Arial" w:cs="Arial"/>
          <w:color w:val="D3D3D3"/>
        </w:rPr>
        <w:t>jpa</w:t>
      </w:r>
      <w:proofErr w:type="spellEnd"/>
      <w:r>
        <w:rPr>
          <w:rFonts w:ascii="Arial" w:hAnsi="Arial" w:cs="Arial"/>
          <w:color w:val="808080"/>
        </w:rPr>
        <w:t>&lt;/</w:t>
      </w:r>
      <w:proofErr w:type="spellStart"/>
      <w:r>
        <w:rPr>
          <w:rFonts w:ascii="Arial" w:hAnsi="Arial" w:cs="Arial"/>
          <w:color w:val="559CD5"/>
        </w:rPr>
        <w:t>artifactId</w:t>
      </w:r>
      <w:proofErr w:type="spellEnd"/>
      <w:r>
        <w:rPr>
          <w:rFonts w:ascii="Arial" w:hAnsi="Arial" w:cs="Arial"/>
          <w:color w:val="808080"/>
        </w:rPr>
        <w:t>&gt;</w:t>
      </w:r>
    </w:p>
    <w:p w14:paraId="40B02547" w14:textId="77777777" w:rsidR="00A112FB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dependency</w:t>
      </w:r>
      <w:r>
        <w:rPr>
          <w:rFonts w:ascii="Arial" w:hAnsi="Arial" w:cs="Arial"/>
          <w:color w:val="808080"/>
        </w:rPr>
        <w:t>&gt;</w:t>
      </w:r>
    </w:p>
    <w:p w14:paraId="4092E8CA" w14:textId="77777777" w:rsidR="00A112FB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dependency</w:t>
      </w:r>
      <w:r>
        <w:rPr>
          <w:rFonts w:ascii="Arial" w:hAnsi="Arial" w:cs="Arial"/>
          <w:color w:val="808080"/>
        </w:rPr>
        <w:t>&gt;</w:t>
      </w:r>
    </w:p>
    <w:p w14:paraId="5EF9589C" w14:textId="77777777" w:rsidR="00A112FB" w:rsidRDefault="00000000">
      <w:pPr>
        <w:pStyle w:val="BodyText"/>
        <w:spacing w:before="29"/>
        <w:ind w:left="1343"/>
        <w:rPr>
          <w:rFonts w:ascii="Arial" w:hAnsi="Arial" w:cs="Arial"/>
        </w:rPr>
      </w:pPr>
      <w:proofErr w:type="gramStart"/>
      <w:r>
        <w:rPr>
          <w:rFonts w:ascii="Arial" w:hAnsi="Arial" w:cs="Arial"/>
          <w:color w:val="808080"/>
        </w:rPr>
        <w:t>&lt;</w:t>
      </w:r>
      <w:proofErr w:type="spellStart"/>
      <w:r>
        <w:rPr>
          <w:rFonts w:ascii="Arial" w:hAnsi="Arial" w:cs="Arial"/>
          <w:color w:val="559CD5"/>
        </w:rPr>
        <w:t>groupId</w:t>
      </w:r>
      <w:proofErr w:type="spellEnd"/>
      <w:r>
        <w:rPr>
          <w:rFonts w:ascii="Arial" w:hAnsi="Arial" w:cs="Arial"/>
          <w:color w:val="808080"/>
        </w:rPr>
        <w:t>&gt;</w:t>
      </w:r>
      <w:proofErr w:type="spellStart"/>
      <w:r>
        <w:rPr>
          <w:rFonts w:ascii="Arial" w:hAnsi="Arial" w:cs="Arial"/>
          <w:color w:val="D3D3D3"/>
        </w:rPr>
        <w:t>org.springframework.boot</w:t>
      </w:r>
      <w:proofErr w:type="spellEnd"/>
      <w:proofErr w:type="gramEnd"/>
      <w:r>
        <w:rPr>
          <w:rFonts w:ascii="Arial" w:hAnsi="Arial" w:cs="Arial"/>
          <w:color w:val="808080"/>
        </w:rPr>
        <w:t>&lt;/</w:t>
      </w:r>
      <w:proofErr w:type="spellStart"/>
      <w:r>
        <w:rPr>
          <w:rFonts w:ascii="Arial" w:hAnsi="Arial" w:cs="Arial"/>
          <w:color w:val="559CD5"/>
        </w:rPr>
        <w:t>groupId</w:t>
      </w:r>
      <w:proofErr w:type="spellEnd"/>
      <w:r>
        <w:rPr>
          <w:rFonts w:ascii="Arial" w:hAnsi="Arial" w:cs="Arial"/>
          <w:color w:val="808080"/>
        </w:rPr>
        <w:t>&gt;</w:t>
      </w:r>
    </w:p>
    <w:p w14:paraId="1EC9409A" w14:textId="77777777" w:rsidR="00A112FB" w:rsidRDefault="00000000">
      <w:pPr>
        <w:pStyle w:val="BodyText"/>
        <w:spacing w:before="29"/>
        <w:ind w:left="1343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proofErr w:type="spellStart"/>
      <w:r>
        <w:rPr>
          <w:rFonts w:ascii="Arial" w:hAnsi="Arial" w:cs="Arial"/>
          <w:color w:val="559CD5"/>
        </w:rPr>
        <w:t>artifactId</w:t>
      </w:r>
      <w:proofErr w:type="spellEnd"/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spring-boot-starter-web</w:t>
      </w:r>
      <w:r>
        <w:rPr>
          <w:rFonts w:ascii="Arial" w:hAnsi="Arial" w:cs="Arial"/>
          <w:color w:val="808080"/>
        </w:rPr>
        <w:t>&lt;/</w:t>
      </w:r>
      <w:proofErr w:type="spellStart"/>
      <w:r>
        <w:rPr>
          <w:rFonts w:ascii="Arial" w:hAnsi="Arial" w:cs="Arial"/>
          <w:color w:val="559CD5"/>
        </w:rPr>
        <w:t>artifactId</w:t>
      </w:r>
      <w:proofErr w:type="spellEnd"/>
      <w:r>
        <w:rPr>
          <w:rFonts w:ascii="Arial" w:hAnsi="Arial" w:cs="Arial"/>
          <w:color w:val="808080"/>
        </w:rPr>
        <w:t>&gt;</w:t>
      </w:r>
    </w:p>
    <w:p w14:paraId="29C004F3" w14:textId="77777777" w:rsidR="00A112FB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dependency</w:t>
      </w:r>
      <w:r>
        <w:rPr>
          <w:rFonts w:ascii="Arial" w:hAnsi="Arial" w:cs="Arial"/>
          <w:color w:val="808080"/>
        </w:rPr>
        <w:t>&gt;</w:t>
      </w:r>
    </w:p>
    <w:p w14:paraId="468AB02D" w14:textId="77777777" w:rsidR="00A112FB" w:rsidRDefault="00A112FB">
      <w:pPr>
        <w:pStyle w:val="BodyText"/>
        <w:rPr>
          <w:rFonts w:ascii="Arial" w:hAnsi="Arial" w:cs="Arial"/>
          <w:sz w:val="16"/>
        </w:rPr>
      </w:pPr>
    </w:p>
    <w:p w14:paraId="51957647" w14:textId="77777777" w:rsidR="00A112FB" w:rsidRDefault="00000000">
      <w:pPr>
        <w:pStyle w:val="BodyText"/>
        <w:spacing w:before="70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dependency</w:t>
      </w:r>
      <w:r>
        <w:rPr>
          <w:rFonts w:ascii="Arial" w:hAnsi="Arial" w:cs="Arial"/>
          <w:color w:val="808080"/>
        </w:rPr>
        <w:t>&gt;</w:t>
      </w:r>
    </w:p>
    <w:p w14:paraId="6DE76A04" w14:textId="77777777" w:rsidR="00A112FB" w:rsidRDefault="00000000">
      <w:pPr>
        <w:pStyle w:val="BodyText"/>
        <w:spacing w:before="29"/>
        <w:ind w:left="1343"/>
        <w:rPr>
          <w:rFonts w:ascii="Arial" w:hAnsi="Arial" w:cs="Arial"/>
        </w:rPr>
      </w:pPr>
      <w:proofErr w:type="gramStart"/>
      <w:r>
        <w:rPr>
          <w:rFonts w:ascii="Arial" w:hAnsi="Arial" w:cs="Arial"/>
          <w:color w:val="808080"/>
        </w:rPr>
        <w:t>&lt;</w:t>
      </w:r>
      <w:proofErr w:type="spellStart"/>
      <w:r>
        <w:rPr>
          <w:rFonts w:ascii="Arial" w:hAnsi="Arial" w:cs="Arial"/>
          <w:color w:val="559CD5"/>
        </w:rPr>
        <w:t>groupId</w:t>
      </w:r>
      <w:proofErr w:type="spellEnd"/>
      <w:r>
        <w:rPr>
          <w:rFonts w:ascii="Arial" w:hAnsi="Arial" w:cs="Arial"/>
          <w:color w:val="808080"/>
        </w:rPr>
        <w:t>&gt;</w:t>
      </w:r>
      <w:proofErr w:type="spellStart"/>
      <w:r>
        <w:rPr>
          <w:rFonts w:ascii="Arial" w:hAnsi="Arial" w:cs="Arial"/>
          <w:color w:val="D3D3D3"/>
        </w:rPr>
        <w:t>org.springframework.boot</w:t>
      </w:r>
      <w:proofErr w:type="spellEnd"/>
      <w:proofErr w:type="gramEnd"/>
      <w:r>
        <w:rPr>
          <w:rFonts w:ascii="Arial" w:hAnsi="Arial" w:cs="Arial"/>
          <w:color w:val="808080"/>
        </w:rPr>
        <w:t>&lt;/</w:t>
      </w:r>
      <w:proofErr w:type="spellStart"/>
      <w:r>
        <w:rPr>
          <w:rFonts w:ascii="Arial" w:hAnsi="Arial" w:cs="Arial"/>
          <w:color w:val="559CD5"/>
        </w:rPr>
        <w:t>groupId</w:t>
      </w:r>
      <w:proofErr w:type="spellEnd"/>
      <w:r>
        <w:rPr>
          <w:rFonts w:ascii="Arial" w:hAnsi="Arial" w:cs="Arial"/>
          <w:color w:val="808080"/>
        </w:rPr>
        <w:t>&gt;</w:t>
      </w:r>
    </w:p>
    <w:p w14:paraId="61DB0EB1" w14:textId="77777777" w:rsidR="00A112FB" w:rsidRDefault="00000000">
      <w:pPr>
        <w:pStyle w:val="BodyText"/>
        <w:spacing w:before="29"/>
        <w:ind w:left="1343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proofErr w:type="spellStart"/>
      <w:r>
        <w:rPr>
          <w:rFonts w:ascii="Arial" w:hAnsi="Arial" w:cs="Arial"/>
          <w:color w:val="559CD5"/>
        </w:rPr>
        <w:t>artifactId</w:t>
      </w:r>
      <w:proofErr w:type="spellEnd"/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spring-boot-starter-test</w:t>
      </w:r>
      <w:r>
        <w:rPr>
          <w:rFonts w:ascii="Arial" w:hAnsi="Arial" w:cs="Arial"/>
          <w:color w:val="808080"/>
        </w:rPr>
        <w:t>&lt;/</w:t>
      </w:r>
      <w:proofErr w:type="spellStart"/>
      <w:r>
        <w:rPr>
          <w:rFonts w:ascii="Arial" w:hAnsi="Arial" w:cs="Arial"/>
          <w:color w:val="559CD5"/>
        </w:rPr>
        <w:t>artifactId</w:t>
      </w:r>
      <w:proofErr w:type="spellEnd"/>
      <w:r>
        <w:rPr>
          <w:rFonts w:ascii="Arial" w:hAnsi="Arial" w:cs="Arial"/>
          <w:color w:val="808080"/>
        </w:rPr>
        <w:t>&gt;</w:t>
      </w:r>
    </w:p>
    <w:p w14:paraId="2BCF843A" w14:textId="77777777" w:rsidR="00A112FB" w:rsidRDefault="00000000">
      <w:pPr>
        <w:pStyle w:val="BodyText"/>
        <w:spacing w:before="29"/>
        <w:ind w:left="1343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scope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test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scope</w:t>
      </w:r>
      <w:r>
        <w:rPr>
          <w:rFonts w:ascii="Arial" w:hAnsi="Arial" w:cs="Arial"/>
          <w:color w:val="808080"/>
        </w:rPr>
        <w:t>&gt;</w:t>
      </w:r>
    </w:p>
    <w:p w14:paraId="53107C70" w14:textId="77777777" w:rsidR="00A112FB" w:rsidRDefault="00000000">
      <w:pPr>
        <w:pStyle w:val="BodyText"/>
        <w:spacing w:before="29"/>
        <w:ind w:left="1343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exclusions</w:t>
      </w:r>
      <w:r>
        <w:rPr>
          <w:rFonts w:ascii="Arial" w:hAnsi="Arial" w:cs="Arial"/>
          <w:color w:val="808080"/>
        </w:rPr>
        <w:t>&gt;</w:t>
      </w:r>
    </w:p>
    <w:p w14:paraId="3A82A696" w14:textId="77777777" w:rsidR="00A112FB" w:rsidRDefault="00000000">
      <w:pPr>
        <w:pStyle w:val="BodyText"/>
        <w:spacing w:before="29"/>
        <w:ind w:left="1718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exclusion</w:t>
      </w:r>
      <w:r>
        <w:rPr>
          <w:rFonts w:ascii="Arial" w:hAnsi="Arial" w:cs="Arial"/>
          <w:color w:val="808080"/>
        </w:rPr>
        <w:t>&gt;</w:t>
      </w:r>
    </w:p>
    <w:p w14:paraId="413D906C" w14:textId="77777777" w:rsidR="00A112FB" w:rsidRDefault="00000000">
      <w:pPr>
        <w:pStyle w:val="BodyText"/>
        <w:spacing w:before="29"/>
        <w:ind w:left="2092"/>
        <w:rPr>
          <w:rFonts w:ascii="Arial" w:hAnsi="Arial" w:cs="Arial"/>
        </w:rPr>
      </w:pPr>
      <w:proofErr w:type="gramStart"/>
      <w:r>
        <w:rPr>
          <w:rFonts w:ascii="Arial" w:hAnsi="Arial" w:cs="Arial"/>
          <w:color w:val="808080"/>
        </w:rPr>
        <w:t>&lt;</w:t>
      </w:r>
      <w:proofErr w:type="spellStart"/>
      <w:r>
        <w:rPr>
          <w:rFonts w:ascii="Arial" w:hAnsi="Arial" w:cs="Arial"/>
          <w:color w:val="559CD5"/>
        </w:rPr>
        <w:t>groupId</w:t>
      </w:r>
      <w:proofErr w:type="spellEnd"/>
      <w:r>
        <w:rPr>
          <w:rFonts w:ascii="Arial" w:hAnsi="Arial" w:cs="Arial"/>
          <w:color w:val="808080"/>
        </w:rPr>
        <w:t>&gt;</w:t>
      </w:r>
      <w:proofErr w:type="spellStart"/>
      <w:r>
        <w:rPr>
          <w:rFonts w:ascii="Arial" w:hAnsi="Arial" w:cs="Arial"/>
          <w:color w:val="D3D3D3"/>
        </w:rPr>
        <w:t>org.junit.vintage</w:t>
      </w:r>
      <w:proofErr w:type="spellEnd"/>
      <w:proofErr w:type="gramEnd"/>
      <w:r>
        <w:rPr>
          <w:rFonts w:ascii="Arial" w:hAnsi="Arial" w:cs="Arial"/>
          <w:color w:val="808080"/>
        </w:rPr>
        <w:t>&lt;/</w:t>
      </w:r>
      <w:proofErr w:type="spellStart"/>
      <w:r>
        <w:rPr>
          <w:rFonts w:ascii="Arial" w:hAnsi="Arial" w:cs="Arial"/>
          <w:color w:val="559CD5"/>
        </w:rPr>
        <w:t>groupId</w:t>
      </w:r>
      <w:proofErr w:type="spellEnd"/>
      <w:r>
        <w:rPr>
          <w:rFonts w:ascii="Arial" w:hAnsi="Arial" w:cs="Arial"/>
          <w:color w:val="808080"/>
        </w:rPr>
        <w:t>&gt;</w:t>
      </w:r>
    </w:p>
    <w:p w14:paraId="71DA6775" w14:textId="77777777" w:rsidR="00A112FB" w:rsidRDefault="00000000">
      <w:pPr>
        <w:pStyle w:val="BodyText"/>
        <w:spacing w:before="29"/>
        <w:ind w:left="2092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proofErr w:type="spellStart"/>
      <w:r>
        <w:rPr>
          <w:rFonts w:ascii="Arial" w:hAnsi="Arial" w:cs="Arial"/>
          <w:color w:val="559CD5"/>
        </w:rPr>
        <w:t>artifactId</w:t>
      </w:r>
      <w:proofErr w:type="spellEnd"/>
      <w:r>
        <w:rPr>
          <w:rFonts w:ascii="Arial" w:hAnsi="Arial" w:cs="Arial"/>
          <w:color w:val="808080"/>
        </w:rPr>
        <w:t>&gt;</w:t>
      </w:r>
      <w:proofErr w:type="spellStart"/>
      <w:r>
        <w:rPr>
          <w:rFonts w:ascii="Arial" w:hAnsi="Arial" w:cs="Arial"/>
          <w:color w:val="D3D3D3"/>
        </w:rPr>
        <w:t>junit</w:t>
      </w:r>
      <w:proofErr w:type="spellEnd"/>
      <w:r>
        <w:rPr>
          <w:rFonts w:ascii="Arial" w:hAnsi="Arial" w:cs="Arial"/>
          <w:color w:val="D3D3D3"/>
        </w:rPr>
        <w:t>-vintage-engine</w:t>
      </w:r>
      <w:r>
        <w:rPr>
          <w:rFonts w:ascii="Arial" w:hAnsi="Arial" w:cs="Arial"/>
          <w:color w:val="808080"/>
        </w:rPr>
        <w:t>&lt;/</w:t>
      </w:r>
      <w:proofErr w:type="spellStart"/>
      <w:r>
        <w:rPr>
          <w:rFonts w:ascii="Arial" w:hAnsi="Arial" w:cs="Arial"/>
          <w:color w:val="559CD5"/>
        </w:rPr>
        <w:t>artifactId</w:t>
      </w:r>
      <w:proofErr w:type="spellEnd"/>
      <w:r>
        <w:rPr>
          <w:rFonts w:ascii="Arial" w:hAnsi="Arial" w:cs="Arial"/>
          <w:color w:val="808080"/>
        </w:rPr>
        <w:t>&gt;</w:t>
      </w:r>
    </w:p>
    <w:p w14:paraId="62BFE6BE" w14:textId="77777777" w:rsidR="00A112FB" w:rsidRDefault="00000000">
      <w:pPr>
        <w:pStyle w:val="BodyText"/>
        <w:spacing w:before="29"/>
        <w:ind w:left="1718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exclusion</w:t>
      </w:r>
      <w:r>
        <w:rPr>
          <w:rFonts w:ascii="Arial" w:hAnsi="Arial" w:cs="Arial"/>
          <w:color w:val="808080"/>
        </w:rPr>
        <w:t>&gt;</w:t>
      </w:r>
    </w:p>
    <w:p w14:paraId="7703EEF2" w14:textId="77777777" w:rsidR="00A112FB" w:rsidRDefault="00000000">
      <w:pPr>
        <w:pStyle w:val="BodyText"/>
        <w:spacing w:before="29"/>
        <w:ind w:left="1343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exclusions</w:t>
      </w:r>
      <w:r>
        <w:rPr>
          <w:rFonts w:ascii="Arial" w:hAnsi="Arial" w:cs="Arial"/>
          <w:color w:val="808080"/>
        </w:rPr>
        <w:t>&gt;</w:t>
      </w:r>
    </w:p>
    <w:p w14:paraId="6CF2B7A4" w14:textId="77777777" w:rsidR="00A112FB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dependency</w:t>
      </w:r>
      <w:r>
        <w:rPr>
          <w:rFonts w:ascii="Arial" w:hAnsi="Arial" w:cs="Arial"/>
          <w:color w:val="808080"/>
        </w:rPr>
        <w:t>&gt;</w:t>
      </w:r>
    </w:p>
    <w:p w14:paraId="367C06FD" w14:textId="77777777" w:rsidR="00A112FB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dependency</w:t>
      </w:r>
      <w:r>
        <w:rPr>
          <w:rFonts w:ascii="Arial" w:hAnsi="Arial" w:cs="Arial"/>
          <w:color w:val="808080"/>
        </w:rPr>
        <w:t>&gt;</w:t>
      </w:r>
    </w:p>
    <w:p w14:paraId="4F24EDDA" w14:textId="77777777" w:rsidR="00A112FB" w:rsidRDefault="00000000">
      <w:pPr>
        <w:pStyle w:val="BodyText"/>
        <w:spacing w:before="29"/>
        <w:ind w:left="1437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proofErr w:type="spellStart"/>
      <w:r>
        <w:rPr>
          <w:rFonts w:ascii="Arial" w:hAnsi="Arial" w:cs="Arial"/>
          <w:color w:val="559CD5"/>
        </w:rPr>
        <w:t>groupId</w:t>
      </w:r>
      <w:proofErr w:type="spellEnd"/>
      <w:r>
        <w:rPr>
          <w:rFonts w:ascii="Arial" w:hAnsi="Arial" w:cs="Arial"/>
          <w:color w:val="808080"/>
        </w:rPr>
        <w:t>&gt;</w:t>
      </w:r>
      <w:proofErr w:type="spellStart"/>
      <w:r>
        <w:rPr>
          <w:rFonts w:ascii="Arial" w:hAnsi="Arial" w:cs="Arial"/>
          <w:color w:val="D3D3D3"/>
        </w:rPr>
        <w:t>mysql</w:t>
      </w:r>
      <w:proofErr w:type="spellEnd"/>
      <w:r>
        <w:rPr>
          <w:rFonts w:ascii="Arial" w:hAnsi="Arial" w:cs="Arial"/>
          <w:color w:val="808080"/>
        </w:rPr>
        <w:t>&lt;/</w:t>
      </w:r>
      <w:proofErr w:type="spellStart"/>
      <w:r>
        <w:rPr>
          <w:rFonts w:ascii="Arial" w:hAnsi="Arial" w:cs="Arial"/>
          <w:color w:val="559CD5"/>
        </w:rPr>
        <w:t>groupId</w:t>
      </w:r>
      <w:proofErr w:type="spellEnd"/>
      <w:r>
        <w:rPr>
          <w:rFonts w:ascii="Arial" w:hAnsi="Arial" w:cs="Arial"/>
          <w:color w:val="808080"/>
        </w:rPr>
        <w:t>&gt;</w:t>
      </w:r>
    </w:p>
    <w:p w14:paraId="56C5AB25" w14:textId="77777777" w:rsidR="00A112FB" w:rsidRDefault="00000000">
      <w:pPr>
        <w:pStyle w:val="BodyText"/>
        <w:spacing w:before="29"/>
        <w:ind w:left="1437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proofErr w:type="spellStart"/>
      <w:r>
        <w:rPr>
          <w:rFonts w:ascii="Arial" w:hAnsi="Arial" w:cs="Arial"/>
          <w:color w:val="559CD5"/>
        </w:rPr>
        <w:t>artifactId</w:t>
      </w:r>
      <w:proofErr w:type="spellEnd"/>
      <w:r>
        <w:rPr>
          <w:rFonts w:ascii="Arial" w:hAnsi="Arial" w:cs="Arial"/>
          <w:color w:val="808080"/>
        </w:rPr>
        <w:t>&gt;</w:t>
      </w:r>
      <w:proofErr w:type="spellStart"/>
      <w:r>
        <w:rPr>
          <w:rFonts w:ascii="Arial" w:hAnsi="Arial" w:cs="Arial"/>
          <w:color w:val="D3D3D3"/>
        </w:rPr>
        <w:t>mysql</w:t>
      </w:r>
      <w:proofErr w:type="spellEnd"/>
      <w:r>
        <w:rPr>
          <w:rFonts w:ascii="Arial" w:hAnsi="Arial" w:cs="Arial"/>
          <w:color w:val="D3D3D3"/>
        </w:rPr>
        <w:t>-connector-java</w:t>
      </w:r>
      <w:r>
        <w:rPr>
          <w:rFonts w:ascii="Arial" w:hAnsi="Arial" w:cs="Arial"/>
          <w:color w:val="808080"/>
        </w:rPr>
        <w:t>&lt;/</w:t>
      </w:r>
      <w:proofErr w:type="spellStart"/>
      <w:r>
        <w:rPr>
          <w:rFonts w:ascii="Arial" w:hAnsi="Arial" w:cs="Arial"/>
          <w:color w:val="559CD5"/>
        </w:rPr>
        <w:t>artifactId</w:t>
      </w:r>
      <w:proofErr w:type="spellEnd"/>
      <w:r>
        <w:rPr>
          <w:rFonts w:ascii="Arial" w:hAnsi="Arial" w:cs="Arial"/>
          <w:color w:val="808080"/>
        </w:rPr>
        <w:t>&gt;</w:t>
      </w:r>
    </w:p>
    <w:p w14:paraId="78439A4E" w14:textId="77777777" w:rsidR="00A112FB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dependency</w:t>
      </w:r>
      <w:r>
        <w:rPr>
          <w:rFonts w:ascii="Arial" w:hAnsi="Arial" w:cs="Arial"/>
          <w:color w:val="808080"/>
        </w:rPr>
        <w:t>&gt;</w:t>
      </w:r>
    </w:p>
    <w:p w14:paraId="5483A9CE" w14:textId="77777777" w:rsidR="00A112FB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dependency</w:t>
      </w:r>
      <w:r>
        <w:rPr>
          <w:rFonts w:ascii="Arial" w:hAnsi="Arial" w:cs="Arial"/>
          <w:color w:val="808080"/>
        </w:rPr>
        <w:t>&gt;</w:t>
      </w:r>
    </w:p>
    <w:p w14:paraId="5A162D42" w14:textId="77777777" w:rsidR="00A112FB" w:rsidRDefault="00000000">
      <w:pPr>
        <w:pStyle w:val="BodyText"/>
        <w:spacing w:before="29"/>
        <w:ind w:left="1156"/>
        <w:rPr>
          <w:rFonts w:ascii="Arial" w:hAnsi="Arial" w:cs="Arial"/>
        </w:rPr>
      </w:pPr>
      <w:proofErr w:type="gramStart"/>
      <w:r>
        <w:rPr>
          <w:rFonts w:ascii="Arial" w:hAnsi="Arial" w:cs="Arial"/>
          <w:color w:val="808080"/>
        </w:rPr>
        <w:t>&lt;</w:t>
      </w:r>
      <w:proofErr w:type="spellStart"/>
      <w:r>
        <w:rPr>
          <w:rFonts w:ascii="Arial" w:hAnsi="Arial" w:cs="Arial"/>
          <w:color w:val="559CD5"/>
        </w:rPr>
        <w:t>groupId</w:t>
      </w:r>
      <w:proofErr w:type="spellEnd"/>
      <w:r>
        <w:rPr>
          <w:rFonts w:ascii="Arial" w:hAnsi="Arial" w:cs="Arial"/>
          <w:color w:val="808080"/>
        </w:rPr>
        <w:t>&gt;</w:t>
      </w:r>
      <w:proofErr w:type="spellStart"/>
      <w:r>
        <w:rPr>
          <w:rFonts w:ascii="Arial" w:hAnsi="Arial" w:cs="Arial"/>
          <w:color w:val="D3D3D3"/>
        </w:rPr>
        <w:t>org.apache.commons</w:t>
      </w:r>
      <w:proofErr w:type="spellEnd"/>
      <w:proofErr w:type="gramEnd"/>
      <w:r>
        <w:rPr>
          <w:rFonts w:ascii="Arial" w:hAnsi="Arial" w:cs="Arial"/>
          <w:color w:val="808080"/>
        </w:rPr>
        <w:t>&lt;/</w:t>
      </w:r>
      <w:proofErr w:type="spellStart"/>
      <w:r>
        <w:rPr>
          <w:rFonts w:ascii="Arial" w:hAnsi="Arial" w:cs="Arial"/>
          <w:color w:val="559CD5"/>
        </w:rPr>
        <w:t>groupId</w:t>
      </w:r>
      <w:proofErr w:type="spellEnd"/>
      <w:r>
        <w:rPr>
          <w:rFonts w:ascii="Arial" w:hAnsi="Arial" w:cs="Arial"/>
          <w:color w:val="808080"/>
        </w:rPr>
        <w:t>&gt;</w:t>
      </w:r>
    </w:p>
    <w:p w14:paraId="1FD32C9F" w14:textId="77777777" w:rsidR="00A112FB" w:rsidRDefault="00000000">
      <w:pPr>
        <w:pStyle w:val="BodyText"/>
        <w:spacing w:before="29"/>
        <w:ind w:left="1156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proofErr w:type="spellStart"/>
      <w:r>
        <w:rPr>
          <w:rFonts w:ascii="Arial" w:hAnsi="Arial" w:cs="Arial"/>
          <w:color w:val="559CD5"/>
        </w:rPr>
        <w:t>artifactId</w:t>
      </w:r>
      <w:proofErr w:type="spellEnd"/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commons-email</w:t>
      </w:r>
      <w:r>
        <w:rPr>
          <w:rFonts w:ascii="Arial" w:hAnsi="Arial" w:cs="Arial"/>
          <w:color w:val="808080"/>
        </w:rPr>
        <w:t>&lt;/</w:t>
      </w:r>
      <w:proofErr w:type="spellStart"/>
      <w:r>
        <w:rPr>
          <w:rFonts w:ascii="Arial" w:hAnsi="Arial" w:cs="Arial"/>
          <w:color w:val="559CD5"/>
        </w:rPr>
        <w:t>artifactId</w:t>
      </w:r>
      <w:proofErr w:type="spellEnd"/>
      <w:r>
        <w:rPr>
          <w:rFonts w:ascii="Arial" w:hAnsi="Arial" w:cs="Arial"/>
          <w:color w:val="808080"/>
        </w:rPr>
        <w:t>&gt;</w:t>
      </w:r>
    </w:p>
    <w:p w14:paraId="03639BF8" w14:textId="77777777" w:rsidR="00A112FB" w:rsidRDefault="00000000">
      <w:pPr>
        <w:pStyle w:val="BodyText"/>
        <w:spacing w:before="29"/>
        <w:ind w:left="1156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version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1.5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version</w:t>
      </w:r>
      <w:r>
        <w:rPr>
          <w:rFonts w:ascii="Arial" w:hAnsi="Arial" w:cs="Arial"/>
          <w:color w:val="808080"/>
        </w:rPr>
        <w:t>&gt;</w:t>
      </w:r>
    </w:p>
    <w:p w14:paraId="1F632228" w14:textId="77777777" w:rsidR="00A112FB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dependency</w:t>
      </w:r>
      <w:r>
        <w:rPr>
          <w:rFonts w:ascii="Arial" w:hAnsi="Arial" w:cs="Arial"/>
          <w:color w:val="808080"/>
        </w:rPr>
        <w:t>&gt;</w:t>
      </w:r>
    </w:p>
    <w:p w14:paraId="392220B0" w14:textId="77777777" w:rsidR="00A112FB" w:rsidRDefault="00000000">
      <w:pPr>
        <w:pStyle w:val="BodyText"/>
        <w:spacing w:before="29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dependencies</w:t>
      </w:r>
      <w:r>
        <w:rPr>
          <w:rFonts w:ascii="Arial" w:hAnsi="Arial" w:cs="Arial"/>
          <w:color w:val="808080"/>
        </w:rPr>
        <w:t>&gt;</w:t>
      </w:r>
    </w:p>
    <w:p w14:paraId="6D4CD6B4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37D59E45" w14:textId="77777777" w:rsidR="00A112FB" w:rsidRDefault="00000000">
      <w:pPr>
        <w:pStyle w:val="BodyText"/>
        <w:spacing w:before="70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build</w:t>
      </w:r>
      <w:r>
        <w:rPr>
          <w:rFonts w:ascii="Arial" w:hAnsi="Arial" w:cs="Arial"/>
          <w:color w:val="808080"/>
        </w:rPr>
        <w:t>&gt;</w:t>
      </w:r>
    </w:p>
    <w:p w14:paraId="19257FAE" w14:textId="77777777" w:rsidR="00A112FB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plugins</w:t>
      </w:r>
      <w:r>
        <w:rPr>
          <w:rFonts w:ascii="Arial" w:hAnsi="Arial" w:cs="Arial"/>
          <w:color w:val="808080"/>
        </w:rPr>
        <w:t>&gt;</w:t>
      </w:r>
    </w:p>
    <w:p w14:paraId="4E9FFC0B" w14:textId="77777777" w:rsidR="00A112FB" w:rsidRDefault="00000000">
      <w:pPr>
        <w:pStyle w:val="BodyText"/>
        <w:spacing w:before="29"/>
        <w:ind w:left="1343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plugin</w:t>
      </w:r>
      <w:r>
        <w:rPr>
          <w:rFonts w:ascii="Arial" w:hAnsi="Arial" w:cs="Arial"/>
          <w:color w:val="808080"/>
        </w:rPr>
        <w:t>&gt;</w:t>
      </w:r>
    </w:p>
    <w:p w14:paraId="6A9516EC" w14:textId="77777777" w:rsidR="00A112FB" w:rsidRDefault="00000000">
      <w:pPr>
        <w:pStyle w:val="BodyText"/>
        <w:spacing w:before="29"/>
        <w:ind w:left="1718"/>
        <w:rPr>
          <w:rFonts w:ascii="Arial" w:hAnsi="Arial" w:cs="Arial"/>
        </w:rPr>
      </w:pPr>
      <w:proofErr w:type="gramStart"/>
      <w:r>
        <w:rPr>
          <w:rFonts w:ascii="Arial" w:hAnsi="Arial" w:cs="Arial"/>
          <w:color w:val="808080"/>
        </w:rPr>
        <w:t>&lt;</w:t>
      </w:r>
      <w:proofErr w:type="spellStart"/>
      <w:r>
        <w:rPr>
          <w:rFonts w:ascii="Arial" w:hAnsi="Arial" w:cs="Arial"/>
          <w:color w:val="559CD5"/>
        </w:rPr>
        <w:t>groupId</w:t>
      </w:r>
      <w:proofErr w:type="spellEnd"/>
      <w:r>
        <w:rPr>
          <w:rFonts w:ascii="Arial" w:hAnsi="Arial" w:cs="Arial"/>
          <w:color w:val="808080"/>
        </w:rPr>
        <w:t>&gt;</w:t>
      </w:r>
      <w:proofErr w:type="spellStart"/>
      <w:r>
        <w:rPr>
          <w:rFonts w:ascii="Arial" w:hAnsi="Arial" w:cs="Arial"/>
          <w:color w:val="D3D3D3"/>
        </w:rPr>
        <w:t>org.springframework.boot</w:t>
      </w:r>
      <w:proofErr w:type="spellEnd"/>
      <w:proofErr w:type="gramEnd"/>
      <w:r>
        <w:rPr>
          <w:rFonts w:ascii="Arial" w:hAnsi="Arial" w:cs="Arial"/>
          <w:color w:val="808080"/>
        </w:rPr>
        <w:t>&lt;/</w:t>
      </w:r>
      <w:proofErr w:type="spellStart"/>
      <w:r>
        <w:rPr>
          <w:rFonts w:ascii="Arial" w:hAnsi="Arial" w:cs="Arial"/>
          <w:color w:val="559CD5"/>
        </w:rPr>
        <w:t>groupId</w:t>
      </w:r>
      <w:proofErr w:type="spellEnd"/>
      <w:r>
        <w:rPr>
          <w:rFonts w:ascii="Arial" w:hAnsi="Arial" w:cs="Arial"/>
          <w:color w:val="808080"/>
        </w:rPr>
        <w:t>&gt;</w:t>
      </w:r>
    </w:p>
    <w:p w14:paraId="749D4F45" w14:textId="77777777" w:rsidR="00A112FB" w:rsidRDefault="00000000">
      <w:pPr>
        <w:pStyle w:val="BodyText"/>
        <w:spacing w:before="29"/>
        <w:ind w:left="1718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proofErr w:type="spellStart"/>
      <w:r>
        <w:rPr>
          <w:rFonts w:ascii="Arial" w:hAnsi="Arial" w:cs="Arial"/>
          <w:color w:val="559CD5"/>
        </w:rPr>
        <w:t>artifactId</w:t>
      </w:r>
      <w:proofErr w:type="spellEnd"/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spring-boot-maven-plugin</w:t>
      </w:r>
      <w:r>
        <w:rPr>
          <w:rFonts w:ascii="Arial" w:hAnsi="Arial" w:cs="Arial"/>
          <w:color w:val="808080"/>
        </w:rPr>
        <w:t>&lt;/</w:t>
      </w:r>
      <w:proofErr w:type="spellStart"/>
      <w:r>
        <w:rPr>
          <w:rFonts w:ascii="Arial" w:hAnsi="Arial" w:cs="Arial"/>
          <w:color w:val="559CD5"/>
        </w:rPr>
        <w:t>artifactId</w:t>
      </w:r>
      <w:proofErr w:type="spellEnd"/>
      <w:r>
        <w:rPr>
          <w:rFonts w:ascii="Arial" w:hAnsi="Arial" w:cs="Arial"/>
          <w:color w:val="808080"/>
        </w:rPr>
        <w:t>&gt;</w:t>
      </w:r>
    </w:p>
    <w:p w14:paraId="51F70DB7" w14:textId="77777777" w:rsidR="00A112FB" w:rsidRDefault="00000000">
      <w:pPr>
        <w:pStyle w:val="BodyText"/>
        <w:spacing w:before="29"/>
        <w:ind w:left="1343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plugin</w:t>
      </w:r>
      <w:r>
        <w:rPr>
          <w:rFonts w:ascii="Arial" w:hAnsi="Arial" w:cs="Arial"/>
          <w:color w:val="808080"/>
        </w:rPr>
        <w:t>&gt;</w:t>
      </w:r>
    </w:p>
    <w:p w14:paraId="0DD604DE" w14:textId="77777777" w:rsidR="00A112FB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plugins</w:t>
      </w:r>
      <w:r>
        <w:rPr>
          <w:rFonts w:ascii="Arial" w:hAnsi="Arial" w:cs="Arial"/>
          <w:color w:val="808080"/>
        </w:rPr>
        <w:t>&gt;</w:t>
      </w:r>
    </w:p>
    <w:p w14:paraId="668574E4" w14:textId="77777777" w:rsidR="00A112FB" w:rsidRDefault="00000000">
      <w:pPr>
        <w:pStyle w:val="BodyText"/>
        <w:spacing w:before="29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build</w:t>
      </w:r>
      <w:r>
        <w:rPr>
          <w:rFonts w:ascii="Arial" w:hAnsi="Arial" w:cs="Arial"/>
          <w:color w:val="808080"/>
        </w:rPr>
        <w:t>&gt;</w:t>
      </w:r>
    </w:p>
    <w:p w14:paraId="28E22A2B" w14:textId="77777777" w:rsidR="00A112FB" w:rsidRDefault="00A112FB">
      <w:pPr>
        <w:rPr>
          <w:rFonts w:ascii="Arial" w:hAnsi="Arial" w:cs="Arial"/>
        </w:rPr>
        <w:sectPr w:rsidR="00A112FB">
          <w:pgSz w:w="11910" w:h="16840"/>
          <w:pgMar w:top="140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07787736" w14:textId="77777777" w:rsidR="00A112FB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1CA7140F">
          <v:shape id="_x0000_s1126" type="#_x0000_t202" style="width:454.3pt;height:34.2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702C1E9" w14:textId="77777777" w:rsidR="00A112FB" w:rsidRDefault="00A112FB"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 w14:paraId="2FD5BD85" w14:textId="77777777" w:rsidR="00A112FB" w:rsidRDefault="00000000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project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3381FFF3" w14:textId="77777777" w:rsidR="00A112FB" w:rsidRDefault="00A112FB">
      <w:pPr>
        <w:pStyle w:val="BodyText"/>
        <w:rPr>
          <w:rFonts w:ascii="Arial" w:hAnsi="Arial" w:cs="Arial"/>
          <w:sz w:val="20"/>
        </w:rPr>
      </w:pPr>
    </w:p>
    <w:p w14:paraId="1D44E2FF" w14:textId="77777777" w:rsidR="00A112FB" w:rsidRDefault="00A112FB">
      <w:pPr>
        <w:pStyle w:val="BodyText"/>
        <w:spacing w:before="6"/>
        <w:rPr>
          <w:rFonts w:ascii="Arial" w:hAnsi="Arial" w:cs="Arial"/>
          <w:sz w:val="19"/>
        </w:rPr>
      </w:pPr>
    </w:p>
    <w:p w14:paraId="76C522AE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Admin.controller.java</w:t>
      </w:r>
    </w:p>
    <w:p w14:paraId="03D06972" w14:textId="77777777" w:rsidR="00A112FB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50B94DB4">
          <v:shape id="_x0000_s1055" type="#_x0000_t202" style="position:absolute;margin-left:70.55pt;margin-top:9.4pt;width:454.3pt;height:604.3pt;z-index:-251665408;mso-wrap-distance-top:0;mso-wrap-distance-bottom:0;mso-position-horizontal-relative:page;mso-width-relative:page;mso-height-relative:page" fillcolor="#1e1e1e" stroked="f">
            <v:textbox inset="0,0,0,0">
              <w:txbxContent>
                <w:p w14:paraId="2FB897B7" w14:textId="77777777" w:rsidR="00A112FB" w:rsidRDefault="00000000">
                  <w:pPr>
                    <w:pStyle w:val="BodyText"/>
                    <w:spacing w:before="26" w:line="549" w:lineRule="auto"/>
                    <w:ind w:left="28" w:right="6327"/>
                  </w:pPr>
                  <w:r>
                    <w:rPr>
                      <w:color w:val="559CD5"/>
                    </w:rPr>
                    <w:t xml:space="preserve">package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controller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List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57A121B1" w14:textId="77777777" w:rsidR="00A112FB" w:rsidRDefault="00000000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apache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commons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mail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EmailException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5B9677D0" w14:textId="77777777" w:rsidR="00A112FB" w:rsidRDefault="00000000">
                  <w:pPr>
                    <w:pStyle w:val="BodyText"/>
                    <w:spacing w:before="29" w:line="276" w:lineRule="auto"/>
                    <w:ind w:left="28" w:right="314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springframework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beans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factory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annotation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Autowired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bind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CrossOrigin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bind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GetMapping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bind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PathVariable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2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bind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RestController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367F51B6" w14:textId="77777777" w:rsidR="00A112FB" w:rsidRDefault="00A112FB">
                  <w:pPr>
                    <w:pStyle w:val="BodyText"/>
                    <w:spacing w:before="1"/>
                    <w:rPr>
                      <w:sz w:val="19"/>
                    </w:rPr>
                  </w:pPr>
                </w:p>
                <w:p w14:paraId="4D6E8337" w14:textId="77777777" w:rsidR="00A112FB" w:rsidRDefault="00000000">
                  <w:pPr>
                    <w:pStyle w:val="BodyText"/>
                    <w:spacing w:before="1" w:line="276" w:lineRule="auto"/>
                    <w:ind w:left="28" w:right="5205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ChequebookRequest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User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23ACB57D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UserDisplay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33BB5474" w14:textId="77777777" w:rsidR="00A112FB" w:rsidRDefault="00000000">
                  <w:pPr>
                    <w:pStyle w:val="BodyText"/>
                    <w:spacing w:before="29" w:line="276" w:lineRule="auto"/>
                    <w:ind w:left="28" w:right="4652"/>
                  </w:pPr>
                  <w:r>
                    <w:rPr>
                      <w:color w:val="559CD5"/>
                      <w:spacing w:val="-1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impl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AdminServiceImpl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impl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MailServiceImpl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34A3AA07" w14:textId="77777777" w:rsidR="00A112FB" w:rsidRDefault="00A112FB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14:paraId="05BE97C0" w14:textId="77777777" w:rsidR="00A112FB" w:rsidRDefault="00000000">
                  <w:pPr>
                    <w:pStyle w:val="BodyText"/>
                    <w:spacing w:line="276" w:lineRule="auto"/>
                    <w:ind w:left="28" w:right="7636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RestController</w:t>
                  </w:r>
                  <w:r>
                    <w:rPr>
                      <w:color w:val="4EC8AF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CrossOrigin</w:t>
                  </w:r>
                </w:p>
                <w:p w14:paraId="7BD065FB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AdminController</w:t>
                  </w:r>
                  <w:proofErr w:type="spellEnd"/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04E54819" w14:textId="77777777" w:rsidR="00A112FB" w:rsidRDefault="00A112FB">
                  <w:pPr>
                    <w:pStyle w:val="BodyText"/>
                    <w:rPr>
                      <w:sz w:val="22"/>
                    </w:rPr>
                  </w:pPr>
                </w:p>
                <w:p w14:paraId="6B0B8893" w14:textId="77777777" w:rsidR="00A112FB" w:rsidRDefault="00000000"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Autowired</w:t>
                  </w:r>
                </w:p>
                <w:p w14:paraId="348350A9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AdminServiceImpl</w:t>
                  </w:r>
                  <w:proofErr w:type="spellEnd"/>
                  <w:r>
                    <w:rPr>
                      <w:color w:val="4EC8AF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;</w:t>
                  </w:r>
                </w:p>
                <w:p w14:paraId="2CBA348B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E7E8778" w14:textId="77777777" w:rsidR="00A112FB" w:rsidRDefault="00000000"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Autowired</w:t>
                  </w:r>
                </w:p>
                <w:p w14:paraId="571FF1AA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MailServiceImpl</w:t>
                  </w:r>
                  <w:proofErr w:type="spellEnd"/>
                  <w:r>
                    <w:rPr>
                      <w:color w:val="4EC8AF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mailService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7F86F653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7A4B9BF" w14:textId="77777777" w:rsidR="00A112FB" w:rsidRDefault="00000000"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"user/{username}/features/{featureId}"</w:t>
                  </w:r>
                  <w:r>
                    <w:rPr>
                      <w:color w:val="D3D3D3"/>
                    </w:rPr>
                    <w:t>)</w:t>
                  </w:r>
                </w:p>
                <w:p w14:paraId="0576CE4D" w14:textId="77777777" w:rsidR="00A112FB" w:rsidRDefault="00000000">
                  <w:pPr>
                    <w:pStyle w:val="BodyText"/>
                    <w:spacing w:before="29" w:line="276" w:lineRule="auto"/>
                    <w:ind w:left="28" w:right="2121" w:firstLine="374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spellStart"/>
                  <w:r>
                    <w:rPr>
                      <w:color w:val="DCDCAA"/>
                    </w:rPr>
                    <w:t>setUserFeatures</w:t>
                  </w:r>
                  <w:proofErr w:type="spellEnd"/>
                  <w:r>
                    <w:rPr>
                      <w:color w:val="D3D3D3"/>
                    </w:rPr>
                    <w:t>(@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D3D3D3"/>
                    </w:rPr>
                    <w:t xml:space="preserve">)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"featureId"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featureId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39D50177" w14:textId="77777777" w:rsidR="00A112FB" w:rsidRDefault="00000000">
                  <w:pPr>
                    <w:pStyle w:val="BodyText"/>
                    <w:spacing w:line="197" w:lineRule="exact"/>
                    <w:ind w:left="777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setUserFeatures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featureId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3BA6137D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6D467368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42C6442F" w14:textId="77777777" w:rsidR="00A112FB" w:rsidRDefault="00000000"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"user/{username}/authorize"</w:t>
                  </w:r>
                  <w:r>
                    <w:rPr>
                      <w:color w:val="D3D3D3"/>
                    </w:rPr>
                    <w:t>)</w:t>
                  </w:r>
                </w:p>
                <w:p w14:paraId="4B328C06" w14:textId="77777777" w:rsidR="00A112FB" w:rsidRDefault="00000000">
                  <w:pPr>
                    <w:pStyle w:val="BodyText"/>
                    <w:spacing w:before="29" w:line="276" w:lineRule="auto"/>
                    <w:ind w:left="777" w:right="2121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spellStart"/>
                  <w:r>
                    <w:rPr>
                      <w:color w:val="DCDCAA"/>
                    </w:rPr>
                    <w:t>authorizeUser</w:t>
                  </w:r>
                  <w:proofErr w:type="spellEnd"/>
                  <w:r>
                    <w:rPr>
                      <w:color w:val="D3D3D3"/>
                    </w:rPr>
                    <w:t>(@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D3D3D3"/>
                    </w:rPr>
                    <w:t xml:space="preserve">)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 xml:space="preserve">)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try</w:t>
                  </w:r>
                  <w:proofErr w:type="gramEnd"/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6D32B0EC" w14:textId="77777777" w:rsidR="00A112FB" w:rsidRDefault="00000000">
                  <w:pPr>
                    <w:pStyle w:val="BodyText"/>
                    <w:spacing w:line="276" w:lineRule="auto"/>
                    <w:ind w:left="1151" w:right="3523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authorizeUser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mailService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sendAuthorizedEmail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username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  <w:p w14:paraId="4CBA3968" w14:textId="77777777" w:rsidR="00A112FB" w:rsidRDefault="00000000">
                  <w:pPr>
                    <w:pStyle w:val="BodyText"/>
                    <w:spacing w:line="197" w:lineRule="exact"/>
                    <w:ind w:left="777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catch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4EC8AF"/>
                    </w:rPr>
                    <w:t>EmailException</w:t>
                  </w:r>
                  <w:proofErr w:type="spellEnd"/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1F39255F" w14:textId="77777777" w:rsidR="00A112FB" w:rsidRDefault="00000000">
                  <w:pPr>
                    <w:pStyle w:val="BodyText"/>
                    <w:spacing w:before="28" w:line="276" w:lineRule="auto"/>
                    <w:ind w:left="1151" w:right="4737"/>
                  </w:pPr>
                  <w:r>
                    <w:rPr>
                      <w:color w:val="6A9954"/>
                    </w:rPr>
                    <w:t>// TODO Auto-generated catch block</w:t>
                  </w:r>
                  <w:r>
                    <w:rPr>
                      <w:color w:val="6A9954"/>
                      <w:spacing w:val="-9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printStackTrace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14:paraId="6E5B7823" w14:textId="77777777" w:rsidR="00A112FB" w:rsidRDefault="00000000">
                  <w:pPr>
                    <w:pStyle w:val="BodyText"/>
                    <w:spacing w:line="197" w:lineRule="exact"/>
                    <w:ind w:left="777"/>
                  </w:pPr>
                  <w:r>
                    <w:rPr>
                      <w:color w:val="D3D3D3"/>
                    </w:rPr>
                    <w:t>}</w:t>
                  </w:r>
                </w:p>
                <w:p w14:paraId="461CD39F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5AEF4CCF" w14:textId="77777777" w:rsidR="00A112FB" w:rsidRDefault="00A112FB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14:paraId="29627712" w14:textId="77777777" w:rsidR="00A112FB" w:rsidRDefault="00000000"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"user/{username}/authorize/cancel"</w:t>
                  </w:r>
                  <w:r>
                    <w:rPr>
                      <w:color w:val="D3D3D3"/>
                    </w:rPr>
                    <w:t>)</w:t>
                  </w:r>
                </w:p>
                <w:p w14:paraId="417EA729" w14:textId="77777777" w:rsidR="00A112FB" w:rsidRDefault="00000000">
                  <w:pPr>
                    <w:pStyle w:val="BodyText"/>
                    <w:spacing w:before="29" w:line="276" w:lineRule="auto"/>
                    <w:ind w:left="777" w:right="1319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cancelAuthorization</w:t>
                  </w:r>
                  <w:proofErr w:type="spellEnd"/>
                  <w:r>
                    <w:rPr>
                      <w:color w:val="D3D3D3"/>
                    </w:rPr>
                    <w:t>(@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D3D3D3"/>
                    </w:rPr>
                    <w:t xml:space="preserve">)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 xml:space="preserve">)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try</w:t>
                  </w:r>
                  <w:proofErr w:type="gramEnd"/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32DF9D85" w14:textId="77777777" w:rsidR="00A112FB" w:rsidRDefault="00000000">
                  <w:pPr>
                    <w:pStyle w:val="BodyText"/>
                    <w:spacing w:line="197" w:lineRule="exact"/>
                    <w:ind w:left="1151"/>
                  </w:pPr>
                  <w:proofErr w:type="spellStart"/>
                  <w:r>
                    <w:rPr>
                      <w:color w:val="9CDCFD"/>
                    </w:rPr>
                    <w:t>mailService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sendAuthorizeCancelEmail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);</w:t>
                  </w:r>
                </w:p>
                <w:p w14:paraId="47AAD80C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catch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4EC8AF"/>
                    </w:rPr>
                    <w:t>EmailException</w:t>
                  </w:r>
                  <w:proofErr w:type="spellEnd"/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002F314F" w14:textId="77777777" w:rsidR="00A112FB" w:rsidRDefault="00000000">
                  <w:pPr>
                    <w:pStyle w:val="BodyText"/>
                    <w:spacing w:before="29" w:line="276" w:lineRule="auto"/>
                    <w:ind w:left="1151" w:right="4737"/>
                  </w:pPr>
                  <w:r>
                    <w:rPr>
                      <w:color w:val="6A9954"/>
                    </w:rPr>
                    <w:t>// TODO Auto-generated catch block</w:t>
                  </w:r>
                  <w:r>
                    <w:rPr>
                      <w:color w:val="6A9954"/>
                      <w:spacing w:val="-9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printStackTrace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14:paraId="2D835B39" w14:textId="77777777" w:rsidR="00A112FB" w:rsidRDefault="00000000">
                  <w:pPr>
                    <w:pStyle w:val="BodyText"/>
                    <w:spacing w:line="197" w:lineRule="exact"/>
                    <w:ind w:left="777"/>
                  </w:pPr>
                  <w:r>
                    <w:rPr>
                      <w:color w:val="D3D3D3"/>
                    </w:rPr>
                    <w:t>}</w:t>
                  </w:r>
                </w:p>
                <w:p w14:paraId="234F640A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cancelAuthorization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6D69F42E" w14:textId="77777777" w:rsidR="00A112FB" w:rsidRDefault="00A112FB">
      <w:pPr>
        <w:rPr>
          <w:rFonts w:ascii="Arial" w:hAnsi="Arial" w:cs="Arial"/>
          <w:sz w:val="13"/>
        </w:rPr>
        <w:sectPr w:rsidR="00A112FB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14C98AA4" w14:textId="77777777" w:rsidR="00A112FB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043E64B9">
          <v:shape id="_x0000_s1125" type="#_x0000_t202" style="width:454.3pt;height:581.5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0030E99A" w14:textId="77777777" w:rsidR="00A112FB" w:rsidRDefault="00000000">
                  <w:pPr>
                    <w:pStyle w:val="BodyText"/>
                    <w:spacing w:before="26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6F7E6E5E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05CF98B" w14:textId="77777777" w:rsidR="00A112FB" w:rsidRDefault="00000000">
                  <w:pPr>
                    <w:pStyle w:val="BodyText"/>
                    <w:spacing w:line="276" w:lineRule="auto"/>
                    <w:ind w:left="403" w:right="4657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"user/unauthorized/all"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7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getAllUnauthorizedUsers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</w:t>
                  </w:r>
                </w:p>
                <w:p w14:paraId="69DE3936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{</w:t>
                  </w:r>
                </w:p>
                <w:p w14:paraId="0D45C627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getAllUnauthorizedUsers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14:paraId="48CF9178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5E0C977C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41C69A8" w14:textId="77777777" w:rsidR="00A112FB" w:rsidRDefault="00000000"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"/user/all"</w:t>
                  </w:r>
                  <w:r>
                    <w:rPr>
                      <w:color w:val="D3D3D3"/>
                    </w:rPr>
                    <w:t>)</w:t>
                  </w:r>
                </w:p>
                <w:p w14:paraId="710E244D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4EC8AF"/>
                    </w:rPr>
                    <w:t>UserDisplay</w:t>
                  </w:r>
                  <w:proofErr w:type="spellEnd"/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getAllUsers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</w:t>
                  </w:r>
                </w:p>
                <w:p w14:paraId="469388BF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{</w:t>
                  </w:r>
                </w:p>
                <w:p w14:paraId="24F1DB15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getAllUsers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14:paraId="6D6E8A58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44BE4A61" w14:textId="77777777" w:rsidR="00A112FB" w:rsidRDefault="00A112FB">
                  <w:pPr>
                    <w:pStyle w:val="BodyText"/>
                    <w:rPr>
                      <w:sz w:val="22"/>
                    </w:rPr>
                  </w:pPr>
                </w:p>
                <w:p w14:paraId="5338412E" w14:textId="77777777" w:rsidR="00A112FB" w:rsidRDefault="00000000">
                  <w:pPr>
                    <w:pStyle w:val="BodyText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67"/>
                    </w:rPr>
                    <w:t xml:space="preserve"> </w:t>
                  </w:r>
                  <w:r>
                    <w:rPr>
                      <w:color w:val="6A9954"/>
                    </w:rPr>
                    <w:t>@GetMapping("/user/transfers/{account}")</w:t>
                  </w:r>
                </w:p>
                <w:p w14:paraId="302968AA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75"/>
                    </w:rPr>
                    <w:t xml:space="preserve"> </w:t>
                  </w:r>
                  <w:r>
                    <w:rPr>
                      <w:color w:val="6A9954"/>
                    </w:rPr>
                    <w:t>public</w:t>
                  </w:r>
                  <w:r>
                    <w:rPr>
                      <w:color w:val="6A9954"/>
                      <w:spacing w:val="-9"/>
                    </w:rPr>
                    <w:t xml:space="preserve"> </w:t>
                  </w:r>
                  <w:r>
                    <w:rPr>
                      <w:color w:val="6A9954"/>
                    </w:rPr>
                    <w:t>List&lt;Transfer&gt;</w:t>
                  </w:r>
                  <w:r>
                    <w:rPr>
                      <w:color w:val="6A9954"/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getTransactionList</w:t>
                  </w:r>
                  <w:proofErr w:type="spellEnd"/>
                  <w:r>
                    <w:rPr>
                      <w:color w:val="6A9954"/>
                    </w:rPr>
                    <w:t>(@PathVariable("account")</w:t>
                  </w:r>
                  <w:r>
                    <w:rPr>
                      <w:color w:val="6A9954"/>
                      <w:spacing w:val="-9"/>
                    </w:rPr>
                    <w:t xml:space="preserve"> </w:t>
                  </w:r>
                  <w:r>
                    <w:rPr>
                      <w:color w:val="6A9954"/>
                    </w:rPr>
                    <w:t>int</w:t>
                  </w:r>
                  <w:r>
                    <w:rPr>
                      <w:color w:val="6A9954"/>
                      <w:spacing w:val="-9"/>
                    </w:rPr>
                    <w:t xml:space="preserve"> </w:t>
                  </w:r>
                  <w:r>
                    <w:rPr>
                      <w:color w:val="6A9954"/>
                    </w:rPr>
                    <w:t>account)</w:t>
                  </w:r>
                </w:p>
                <w:p w14:paraId="3FA10B43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93"/>
                    </w:rPr>
                    <w:t xml:space="preserve"> </w:t>
                  </w:r>
                  <w:r>
                    <w:rPr>
                      <w:color w:val="6A9954"/>
                    </w:rPr>
                    <w:t>{</w:t>
                  </w:r>
                </w:p>
                <w:p w14:paraId="2039EA73" w14:textId="77777777" w:rsidR="00A112FB" w:rsidRDefault="00000000">
                  <w:pPr>
                    <w:pStyle w:val="BodyText"/>
                    <w:tabs>
                      <w:tab w:val="left" w:pos="777"/>
                    </w:tabs>
                    <w:spacing w:before="29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</w:rPr>
                    <w:tab/>
                    <w:t>return</w:t>
                  </w:r>
                  <w:r>
                    <w:rPr>
                      <w:color w:val="6A9954"/>
                      <w:spacing w:val="-2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6A9954"/>
                    </w:rPr>
                    <w:t>service.getAllTransactions</w:t>
                  </w:r>
                  <w:proofErr w:type="spellEnd"/>
                  <w:proofErr w:type="gramEnd"/>
                  <w:r>
                    <w:rPr>
                      <w:color w:val="6A9954"/>
                    </w:rPr>
                    <w:t>(account);</w:t>
                  </w:r>
                </w:p>
                <w:p w14:paraId="68E400D6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93"/>
                    </w:rPr>
                    <w:t xml:space="preserve"> </w:t>
                  </w:r>
                  <w:r>
                    <w:rPr>
                      <w:color w:val="6A9954"/>
                    </w:rPr>
                    <w:t>}</w:t>
                  </w:r>
                </w:p>
                <w:p w14:paraId="0E010164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579EFF2A" w14:textId="77777777" w:rsidR="00A112FB" w:rsidRDefault="00000000"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"/chequebook/request/all"</w:t>
                  </w:r>
                  <w:r>
                    <w:rPr>
                      <w:color w:val="D3D3D3"/>
                    </w:rPr>
                    <w:t>)</w:t>
                  </w:r>
                </w:p>
                <w:p w14:paraId="09AFE40C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8"/>
                    </w:rPr>
                    <w:t xml:space="preserve">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4EC8AF"/>
                    </w:rPr>
                    <w:t>ChequebookRequest</w:t>
                  </w:r>
                  <w:proofErr w:type="spellEnd"/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getAllChequeBookRequests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</w:t>
                  </w:r>
                </w:p>
                <w:p w14:paraId="3BCC6884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{</w:t>
                  </w:r>
                </w:p>
                <w:p w14:paraId="2BD266B9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getAllChequebookRequests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14:paraId="41BB87B8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525286BE" w14:textId="77777777" w:rsidR="00A112FB" w:rsidRDefault="00A112FB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14:paraId="43080C40" w14:textId="77777777" w:rsidR="00A112FB" w:rsidRDefault="00000000"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"/user/{accNo}/chequebook/request/confirm"</w:t>
                  </w:r>
                  <w:r>
                    <w:rPr>
                      <w:color w:val="D3D3D3"/>
                    </w:rPr>
                    <w:t>)</w:t>
                  </w:r>
                </w:p>
                <w:p w14:paraId="26CADC4D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confirmChequeBookRequest</w:t>
                  </w:r>
                  <w:proofErr w:type="spellEnd"/>
                  <w:r>
                    <w:rPr>
                      <w:color w:val="D3D3D3"/>
                    </w:rPr>
                    <w:t>(@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"accNo"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4EC8AF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accNo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</w:p>
                <w:p w14:paraId="4F7242C6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{</w:t>
                  </w:r>
                </w:p>
                <w:p w14:paraId="6D7886BC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acceptChequebookRequest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accNo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43D5CE36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7C54C774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5B74A52D" w14:textId="77777777" w:rsidR="00A112FB" w:rsidRDefault="00000000"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"/user/{username}/enable"</w:t>
                  </w:r>
                  <w:r>
                    <w:rPr>
                      <w:color w:val="D3D3D3"/>
                    </w:rPr>
                    <w:t>)</w:t>
                  </w:r>
                </w:p>
                <w:p w14:paraId="24F188E4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enableUser</w:t>
                  </w:r>
                  <w:proofErr w:type="spellEnd"/>
                  <w:r>
                    <w:rPr>
                      <w:color w:val="D3D3D3"/>
                    </w:rPr>
                    <w:t>(@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</w:t>
                  </w:r>
                </w:p>
                <w:p w14:paraId="611D48A0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{</w:t>
                  </w:r>
                </w:p>
                <w:p w14:paraId="3B780C00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enableUser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);</w:t>
                  </w:r>
                </w:p>
                <w:p w14:paraId="077128BB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1B344169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3EBE2AD1" w14:textId="77777777" w:rsidR="00A112FB" w:rsidRDefault="00000000"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"/user/{username}/disable"</w:t>
                  </w:r>
                  <w:r>
                    <w:rPr>
                      <w:color w:val="D3D3D3"/>
                    </w:rPr>
                    <w:t>)</w:t>
                  </w:r>
                </w:p>
                <w:p w14:paraId="207D6D51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disableUser</w:t>
                  </w:r>
                  <w:proofErr w:type="spellEnd"/>
                  <w:r>
                    <w:rPr>
                      <w:color w:val="D3D3D3"/>
                    </w:rPr>
                    <w:t>(@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</w:t>
                  </w:r>
                </w:p>
                <w:p w14:paraId="06D78AA8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{</w:t>
                  </w:r>
                </w:p>
                <w:p w14:paraId="15EEF46C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disableUser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);</w:t>
                  </w:r>
                </w:p>
                <w:p w14:paraId="0B239F37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709FBB7F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3AE8F205" w14:textId="77777777" w:rsidR="00A112FB" w:rsidRDefault="00000000"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"search/user/{userDetail}"</w:t>
                  </w:r>
                  <w:r>
                    <w:rPr>
                      <w:color w:val="D3D3D3"/>
                    </w:rPr>
                    <w:t>)</w:t>
                  </w:r>
                </w:p>
                <w:p w14:paraId="15997F76" w14:textId="77777777" w:rsidR="00A112FB" w:rsidRDefault="00000000">
                  <w:pPr>
                    <w:pStyle w:val="BodyText"/>
                    <w:spacing w:before="29" w:line="276" w:lineRule="auto"/>
                    <w:ind w:left="777" w:right="1373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proofErr w:type="spellStart"/>
                  <w:r>
                    <w:rPr>
                      <w:color w:val="4EC8AF"/>
                    </w:rPr>
                    <w:t>UserDisplay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searchUser</w:t>
                  </w:r>
                  <w:proofErr w:type="spellEnd"/>
                  <w:r>
                    <w:rPr>
                      <w:color w:val="D3D3D3"/>
                    </w:rPr>
                    <w:t>(@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"userDetail"</w:t>
                  </w:r>
                  <w:r>
                    <w:rPr>
                      <w:color w:val="D3D3D3"/>
                    </w:rPr>
                    <w:t xml:space="preserve">) </w:t>
                  </w:r>
                  <w:r>
                    <w:rPr>
                      <w:color w:val="4EC8AF"/>
                    </w:rPr>
                    <w:t xml:space="preserve">String </w:t>
                  </w:r>
                  <w:proofErr w:type="spellStart"/>
                  <w:r>
                    <w:rPr>
                      <w:color w:val="9CDCFD"/>
                    </w:rPr>
                    <w:t>userDetail</w:t>
                  </w:r>
                  <w:proofErr w:type="spellEnd"/>
                  <w:r>
                    <w:rPr>
                      <w:color w:val="D3D3D3"/>
                    </w:rPr>
                    <w:t xml:space="preserve">)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proofErr w:type="gramEnd"/>
                  <w:r>
                    <w:rPr>
                      <w:color w:val="C585C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searchUser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userDetail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3CBB9CF2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0480C9E8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5BCE8286" w14:textId="77777777" w:rsidR="00A112FB" w:rsidRDefault="0000000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2D867DC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131511D4" w14:textId="77777777" w:rsidR="00A112FB" w:rsidRDefault="00A112FB">
      <w:pPr>
        <w:pStyle w:val="BodyText"/>
        <w:spacing w:before="7"/>
        <w:rPr>
          <w:rFonts w:ascii="Arial" w:hAnsi="Arial" w:cs="Arial"/>
          <w:b/>
        </w:rPr>
      </w:pPr>
    </w:p>
    <w:p w14:paraId="2A59C09E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Account</w:t>
      </w:r>
      <w:r>
        <w:rPr>
          <w:rFonts w:ascii="Arial" w:hAnsi="Arial" w:cs="Arial"/>
          <w:b/>
          <w:spacing w:val="-4"/>
          <w:sz w:val="28"/>
          <w:u w:val="single"/>
        </w:rPr>
        <w:t xml:space="preserve"> </w:t>
      </w:r>
      <w:r>
        <w:rPr>
          <w:rFonts w:ascii="Arial" w:hAnsi="Arial" w:cs="Arial"/>
          <w:b/>
          <w:sz w:val="28"/>
          <w:u w:val="single"/>
        </w:rPr>
        <w:t>repository.java</w:t>
      </w:r>
    </w:p>
    <w:p w14:paraId="503F35A1" w14:textId="77777777" w:rsidR="00A112FB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68AAB3F1">
          <v:shape id="_x0000_s1057" type="#_x0000_t202" style="position:absolute;margin-left:70.55pt;margin-top:9.4pt;width:454.3pt;height:57pt;z-index:-251664384;mso-wrap-distance-top:0;mso-wrap-distance-bottom:0;mso-position-horizontal-relative:page;mso-width-relative:page;mso-height-relative:page" fillcolor="#1e1e1e" stroked="f">
            <v:textbox inset="0,0,0,0">
              <w:txbxContent>
                <w:p w14:paraId="66FB94C6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dao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5C875B00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4FBAFE7E" w14:textId="77777777" w:rsidR="00A112FB" w:rsidRDefault="00000000">
                  <w:pPr>
                    <w:pStyle w:val="BodyText"/>
                    <w:spacing w:line="276" w:lineRule="auto"/>
                    <w:ind w:left="28" w:right="3523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springframework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data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repository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CrudRepository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0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stereotype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23F93F3A" w14:textId="77777777" w:rsidR="00A112FB" w:rsidRDefault="00A112FB">
      <w:pPr>
        <w:rPr>
          <w:rFonts w:ascii="Arial" w:hAnsi="Arial" w:cs="Arial"/>
          <w:sz w:val="13"/>
        </w:rPr>
        <w:sectPr w:rsidR="00A112FB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2BFB5077" w14:textId="77777777" w:rsidR="00A112FB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06F5B7DE">
          <v:shape id="_x0000_s1124" type="#_x0000_t202" style="width:454.3pt;height:114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662A315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Account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21174A67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158E08DE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04F6F003" w14:textId="77777777" w:rsidR="00A112FB" w:rsidRDefault="00000000">
                  <w:pPr>
                    <w:pStyle w:val="BodyText"/>
                    <w:spacing w:before="122"/>
                    <w:ind w:left="2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Repository</w:t>
                  </w:r>
                </w:p>
                <w:p w14:paraId="106261E2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559CD5"/>
                    </w:rPr>
                    <w:t>interface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AccountRepository</w:t>
                  </w:r>
                  <w:proofErr w:type="spellEnd"/>
                  <w:r>
                    <w:rPr>
                      <w:color w:val="4EC8AF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extends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CrudRepository</w:t>
                  </w:r>
                  <w:proofErr w:type="spellEnd"/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Account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Integer</w:t>
                  </w:r>
                  <w:proofErr w:type="gramStart"/>
                  <w:r>
                    <w:rPr>
                      <w:color w:val="D3D3D3"/>
                    </w:rPr>
                    <w:t>&gt;{</w:t>
                  </w:r>
                  <w:proofErr w:type="gramEnd"/>
                </w:p>
                <w:p w14:paraId="2951D6D2" w14:textId="77777777" w:rsidR="00A112FB" w:rsidRDefault="00A112FB">
                  <w:pPr>
                    <w:pStyle w:val="BodyText"/>
                    <w:rPr>
                      <w:sz w:val="22"/>
                    </w:rPr>
                  </w:pPr>
                </w:p>
                <w:p w14:paraId="43AB0736" w14:textId="77777777" w:rsidR="00A112FB" w:rsidRDefault="00000000">
                  <w:pPr>
                    <w:pStyle w:val="BodyText"/>
                    <w:spacing w:line="276" w:lineRule="auto"/>
                    <w:ind w:left="403" w:right="4270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Account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findByUsername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Account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findByAccno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accno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1340830E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34AA824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42214EC9" w14:textId="77777777" w:rsidR="00A112FB" w:rsidRDefault="00A112FB">
      <w:pPr>
        <w:pStyle w:val="BodyText"/>
        <w:spacing w:before="2"/>
        <w:rPr>
          <w:rFonts w:ascii="Arial" w:hAnsi="Arial" w:cs="Arial"/>
          <w:b/>
          <w:sz w:val="18"/>
        </w:rPr>
      </w:pPr>
    </w:p>
    <w:p w14:paraId="12D84978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Checkbookrequestrepository.java</w:t>
      </w:r>
    </w:p>
    <w:p w14:paraId="0E8728E9" w14:textId="77777777" w:rsidR="00A112FB" w:rsidRDefault="00000000">
      <w:pPr>
        <w:pStyle w:val="BodyText"/>
        <w:spacing w:before="7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1B9B74A0">
          <v:shape id="_x0000_s1059" type="#_x0000_t202" style="position:absolute;margin-left:70.55pt;margin-top:9.45pt;width:454.3pt;height:296.45pt;z-index:-251663360;mso-wrap-distance-top:0;mso-wrap-distance-bottom:0;mso-position-horizontal-relative:page;mso-width-relative:page;mso-height-relative:page" fillcolor="#1e1e1e" stroked="f">
            <v:textbox inset="0,0,0,0">
              <w:txbxContent>
                <w:p w14:paraId="1BD80C1E" w14:textId="77777777" w:rsidR="00A112FB" w:rsidRDefault="00000000">
                  <w:pPr>
                    <w:pStyle w:val="BodyText"/>
                    <w:spacing w:before="26" w:line="549" w:lineRule="auto"/>
                    <w:ind w:left="28" w:right="6981"/>
                  </w:pPr>
                  <w:r>
                    <w:rPr>
                      <w:color w:val="559CD5"/>
                    </w:rPr>
                    <w:t xml:space="preserve">package </w:t>
                  </w:r>
                  <w:proofErr w:type="spellStart"/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dao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List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4A55A3BA" w14:textId="77777777" w:rsidR="00A112FB" w:rsidRDefault="00000000">
                  <w:pPr>
                    <w:pStyle w:val="BodyText"/>
                    <w:spacing w:line="276" w:lineRule="auto"/>
                    <w:ind w:left="28" w:right="3069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0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data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jpa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Modifying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14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springframework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transaction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annotation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Transactional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0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data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jpa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Query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527705B0" w14:textId="77777777" w:rsidR="00A112FB" w:rsidRDefault="00000000">
                  <w:pPr>
                    <w:pStyle w:val="BodyText"/>
                    <w:spacing w:line="276" w:lineRule="auto"/>
                    <w:ind w:left="28" w:right="3523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springframework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data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repository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CrudRepository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0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stereotype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3B221917" w14:textId="77777777" w:rsidR="00A112FB" w:rsidRDefault="00000000">
                  <w:pPr>
                    <w:pStyle w:val="BodyText"/>
                    <w:spacing w:before="15" w:line="456" w:lineRule="exact"/>
                    <w:ind w:left="28" w:right="5205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ChequebookRequest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Repository</w:t>
                  </w:r>
                </w:p>
                <w:p w14:paraId="26294D44" w14:textId="77777777" w:rsidR="00A112FB" w:rsidRDefault="00000000">
                  <w:pPr>
                    <w:pStyle w:val="BodyText"/>
                    <w:spacing w:line="180" w:lineRule="exac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5"/>
                    </w:rPr>
                    <w:t xml:space="preserve"> </w:t>
                  </w:r>
                  <w:r>
                    <w:rPr>
                      <w:color w:val="559CD5"/>
                    </w:rPr>
                    <w:t>interface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ChequeBookRequestsRepository</w:t>
                  </w:r>
                  <w:proofErr w:type="spellEnd"/>
                  <w:r>
                    <w:rPr>
                      <w:color w:val="4EC8AF"/>
                      <w:spacing w:val="-13"/>
                    </w:rPr>
                    <w:t xml:space="preserve"> </w:t>
                  </w:r>
                  <w:r>
                    <w:rPr>
                      <w:color w:val="559CD5"/>
                    </w:rPr>
                    <w:t>extends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CrudRepository</w:t>
                  </w:r>
                  <w:proofErr w:type="spellEnd"/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4EC8AF"/>
                    </w:rPr>
                    <w:t>ChequebookRequest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</w:p>
                <w:p w14:paraId="1985EF3D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4EC8AF"/>
                    </w:rPr>
                    <w:t>Integer</w:t>
                  </w:r>
                  <w:proofErr w:type="gramStart"/>
                  <w:r>
                    <w:rPr>
                      <w:color w:val="D3D3D3"/>
                    </w:rPr>
                    <w:t>&gt;{</w:t>
                  </w:r>
                  <w:proofErr w:type="gramEnd"/>
                </w:p>
                <w:p w14:paraId="4237C037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FD5DBA3" w14:textId="77777777" w:rsidR="00A112FB" w:rsidRDefault="00000000">
                  <w:pPr>
                    <w:pStyle w:val="BodyText"/>
                    <w:spacing w:line="276" w:lineRule="auto"/>
                    <w:ind w:left="403" w:right="7354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Modifying</w:t>
                  </w:r>
                  <w:r>
                    <w:rPr>
                      <w:color w:val="4EC8AF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Transactional</w:t>
                  </w:r>
                </w:p>
                <w:p w14:paraId="7A57FE5D" w14:textId="77777777" w:rsidR="00A112FB" w:rsidRDefault="00000000">
                  <w:pPr>
                    <w:pStyle w:val="BodyText"/>
                    <w:spacing w:line="276" w:lineRule="auto"/>
                    <w:ind w:left="403" w:right="1279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4EC8AF"/>
                    </w:rPr>
                    <w:t>Query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 xml:space="preserve">"update </w:t>
                  </w:r>
                  <w:proofErr w:type="spellStart"/>
                  <w:r>
                    <w:rPr>
                      <w:color w:val="CE9178"/>
                    </w:rPr>
                    <w:t>ChequebookRequest</w:t>
                  </w:r>
                  <w:proofErr w:type="spellEnd"/>
                  <w:r>
                    <w:rPr>
                      <w:color w:val="CE9178"/>
                    </w:rPr>
                    <w:t xml:space="preserve"> c set </w:t>
                  </w:r>
                  <w:proofErr w:type="spellStart"/>
                  <w:r>
                    <w:rPr>
                      <w:color w:val="CE9178"/>
                    </w:rPr>
                    <w:t>c.requestStatus</w:t>
                  </w:r>
                  <w:proofErr w:type="spellEnd"/>
                  <w:r>
                    <w:rPr>
                      <w:color w:val="CE9178"/>
                    </w:rPr>
                    <w:t xml:space="preserve">=1 where </w:t>
                  </w:r>
                  <w:proofErr w:type="spellStart"/>
                  <w:r>
                    <w:rPr>
                      <w:color w:val="CE9178"/>
                    </w:rPr>
                    <w:t>c.account</w:t>
                  </w:r>
                  <w:proofErr w:type="spellEnd"/>
                  <w:r>
                    <w:rPr>
                      <w:color w:val="CE9178"/>
                    </w:rPr>
                    <w:t xml:space="preserve"> = ?1"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setChequebookInfoByAccount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accNo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1CC62342" w14:textId="77777777" w:rsidR="00A112FB" w:rsidRDefault="00A112FB"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 w14:paraId="78435CFC" w14:textId="77777777" w:rsidR="00A112FB" w:rsidRDefault="00000000">
                  <w:pPr>
                    <w:pStyle w:val="BodyText"/>
                    <w:spacing w:line="276" w:lineRule="auto"/>
                    <w:ind w:left="403" w:right="2868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4EC8AF"/>
                    </w:rPr>
                    <w:t>Query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 xml:space="preserve">"FROM </w:t>
                  </w:r>
                  <w:proofErr w:type="spellStart"/>
                  <w:r>
                    <w:rPr>
                      <w:color w:val="CE9178"/>
                    </w:rPr>
                    <w:t>ChequebookRequest</w:t>
                  </w:r>
                  <w:proofErr w:type="spellEnd"/>
                  <w:r>
                    <w:rPr>
                      <w:color w:val="CE9178"/>
                    </w:rPr>
                    <w:t xml:space="preserve"> c where </w:t>
                  </w:r>
                  <w:proofErr w:type="spellStart"/>
                  <w:r>
                    <w:rPr>
                      <w:color w:val="CE9178"/>
                    </w:rPr>
                    <w:t>c.requestStatus</w:t>
                  </w:r>
                  <w:proofErr w:type="spellEnd"/>
                  <w:r>
                    <w:rPr>
                      <w:color w:val="CE9178"/>
                    </w:rPr>
                    <w:t>=FALSE"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4EC8AF"/>
                    </w:rPr>
                    <w:t>ChequebookRequest</w:t>
                  </w:r>
                  <w:proofErr w:type="spellEnd"/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findAllChequebookRequests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</w:p>
                <w:p w14:paraId="4B5330B9" w14:textId="77777777" w:rsidR="00A112FB" w:rsidRDefault="00A112FB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14:paraId="518108BD" w14:textId="77777777" w:rsidR="00A112FB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2391B7A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13E0174D" w14:textId="77777777" w:rsidR="00A112FB" w:rsidRDefault="00A112FB">
      <w:pPr>
        <w:pStyle w:val="BodyText"/>
        <w:spacing w:before="5"/>
        <w:rPr>
          <w:rFonts w:ascii="Arial" w:hAnsi="Arial" w:cs="Arial"/>
          <w:b/>
          <w:sz w:val="18"/>
        </w:rPr>
      </w:pPr>
    </w:p>
    <w:p w14:paraId="16EAA1BE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Saccountrepository.java</w:t>
      </w:r>
    </w:p>
    <w:p w14:paraId="424BB56A" w14:textId="77777777" w:rsidR="00A112FB" w:rsidRDefault="00000000">
      <w:pPr>
        <w:pStyle w:val="BodyText"/>
        <w:spacing w:before="4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35D5E1B6">
          <v:shape id="_x0000_s1060" type="#_x0000_t202" style="position:absolute;margin-left:70.55pt;margin-top:9.3pt;width:454.3pt;height:148.25pt;z-index:-251662336;mso-wrap-distance-top:0;mso-wrap-distance-bottom:0;mso-position-horizontal-relative:page;mso-width-relative:page;mso-height-relative:page" fillcolor="#1e1e1e" stroked="f">
            <v:textbox inset="0,0,0,0">
              <w:txbxContent>
                <w:p w14:paraId="523B3CFC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dao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459F7A3F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12218F8B" w14:textId="77777777" w:rsidR="00A112FB" w:rsidRDefault="00000000">
                  <w:pPr>
                    <w:pStyle w:val="BodyText"/>
                    <w:spacing w:line="276" w:lineRule="auto"/>
                    <w:ind w:left="28" w:right="3343"/>
                  </w:pPr>
                  <w:r>
                    <w:rPr>
                      <w:color w:val="559CD5"/>
                      <w:spacing w:val="-1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data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jpa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JpaRepository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stereotype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2C8C7401" w14:textId="77777777" w:rsidR="00A112FB" w:rsidRDefault="00000000">
                  <w:pPr>
                    <w:pStyle w:val="BodyText"/>
                    <w:spacing w:before="18" w:line="456" w:lineRule="exact"/>
                    <w:ind w:left="28" w:right="6047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Saccount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Repository</w:t>
                  </w:r>
                </w:p>
                <w:p w14:paraId="234B2029" w14:textId="77777777" w:rsidR="00A112FB" w:rsidRDefault="00000000">
                  <w:pPr>
                    <w:pStyle w:val="BodyText"/>
                    <w:spacing w:line="179" w:lineRule="exac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559CD5"/>
                    </w:rPr>
                    <w:t>interface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SaccountRepository</w:t>
                  </w:r>
                  <w:proofErr w:type="spellEnd"/>
                  <w:r>
                    <w:rPr>
                      <w:color w:val="4EC8AF"/>
                      <w:spacing w:val="-10"/>
                    </w:rPr>
                    <w:t xml:space="preserve"> </w:t>
                  </w:r>
                  <w:r>
                    <w:rPr>
                      <w:color w:val="559CD5"/>
                    </w:rPr>
                    <w:t>extends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JpaRepository</w:t>
                  </w:r>
                  <w:proofErr w:type="spellEnd"/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4EC8AF"/>
                    </w:rPr>
                    <w:t>Saccount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Integer</w:t>
                  </w:r>
                  <w:proofErr w:type="gramStart"/>
                  <w:r>
                    <w:rPr>
                      <w:color w:val="D3D3D3"/>
                    </w:rPr>
                    <w:t>&gt;{</w:t>
                  </w:r>
                  <w:proofErr w:type="gramEnd"/>
                </w:p>
                <w:p w14:paraId="141D778D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4980079B" w14:textId="77777777" w:rsidR="00A112FB" w:rsidRDefault="00000000">
                  <w:pPr>
                    <w:pStyle w:val="BodyText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Saccount</w:t>
                  </w:r>
                  <w:proofErr w:type="spellEnd"/>
                  <w:r>
                    <w:rPr>
                      <w:color w:val="4EC8AF"/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findByAccno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accNo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4FB0A5AA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46D05B3A" w14:textId="77777777" w:rsidR="00A112FB" w:rsidRDefault="0000000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6D7B709B" w14:textId="77777777" w:rsidR="00A112FB" w:rsidRDefault="00A112FB">
      <w:pPr>
        <w:rPr>
          <w:rFonts w:ascii="Arial" w:hAnsi="Arial" w:cs="Arial"/>
          <w:sz w:val="13"/>
        </w:rPr>
        <w:sectPr w:rsidR="00A112FB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339BE6FE" w14:textId="77777777" w:rsidR="00A112FB" w:rsidRDefault="00000000">
      <w:pPr>
        <w:spacing w:before="21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lastRenderedPageBreak/>
        <w:t>Transferrepository.java</w:t>
      </w:r>
    </w:p>
    <w:p w14:paraId="7EF95B56" w14:textId="77777777" w:rsidR="00A112FB" w:rsidRDefault="00000000">
      <w:pPr>
        <w:pStyle w:val="BodyText"/>
        <w:spacing w:before="4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6940D6CF">
          <v:shape id="_x0000_s1061" type="#_x0000_t202" style="position:absolute;margin-left:70.55pt;margin-top:9.35pt;width:454.3pt;height:182.45pt;z-index:-251661312;mso-wrap-distance-top:0;mso-wrap-distance-bottom:0;mso-position-horizontal-relative:page;mso-width-relative:page;mso-height-relative:page" fillcolor="#1e1e1e" stroked="f">
            <v:textbox inset="0,0,0,0">
              <w:txbxContent>
                <w:p w14:paraId="743748FB" w14:textId="77777777" w:rsidR="00A112FB" w:rsidRDefault="00000000">
                  <w:pPr>
                    <w:pStyle w:val="BodyText"/>
                    <w:spacing w:before="26" w:line="549" w:lineRule="auto"/>
                    <w:ind w:left="28" w:right="6981"/>
                  </w:pPr>
                  <w:r>
                    <w:rPr>
                      <w:color w:val="559CD5"/>
                    </w:rPr>
                    <w:t xml:space="preserve">package </w:t>
                  </w:r>
                  <w:proofErr w:type="spellStart"/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dao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List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07F7B7D4" w14:textId="77777777" w:rsidR="00A112FB" w:rsidRDefault="00000000">
                  <w:pPr>
                    <w:pStyle w:val="BodyText"/>
                    <w:spacing w:line="276" w:lineRule="auto"/>
                    <w:ind w:left="28" w:right="3523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springframework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data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repository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CrudRepository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0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stereotype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4553F032" w14:textId="77777777" w:rsidR="00A112FB" w:rsidRDefault="00000000">
                  <w:pPr>
                    <w:pStyle w:val="BodyText"/>
                    <w:spacing w:before="18" w:line="456" w:lineRule="exact"/>
                    <w:ind w:left="28" w:right="6047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Transfer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Repository</w:t>
                  </w:r>
                </w:p>
                <w:p w14:paraId="40328023" w14:textId="77777777" w:rsidR="00A112FB" w:rsidRDefault="00000000">
                  <w:pPr>
                    <w:pStyle w:val="BodyText"/>
                    <w:spacing w:line="179" w:lineRule="exac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interface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TransferRepository</w:t>
                  </w:r>
                  <w:proofErr w:type="spellEnd"/>
                  <w:r>
                    <w:rPr>
                      <w:color w:val="4EC8AF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extends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CrudRepository</w:t>
                  </w:r>
                  <w:proofErr w:type="spellEnd"/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Transfer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Integer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6C6A8D9D" w14:textId="77777777" w:rsidR="00A112FB" w:rsidRDefault="00A112FB">
                  <w:pPr>
                    <w:pStyle w:val="BodyText"/>
                    <w:rPr>
                      <w:sz w:val="22"/>
                    </w:rPr>
                  </w:pPr>
                </w:p>
                <w:p w14:paraId="4EC7A424" w14:textId="77777777" w:rsidR="00A112FB" w:rsidRDefault="00000000">
                  <w:pPr>
                    <w:pStyle w:val="BodyText"/>
                    <w:spacing w:line="276" w:lineRule="auto"/>
                    <w:ind w:left="403" w:right="3802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Transfer</w:t>
                  </w:r>
                  <w:r>
                    <w:rPr>
                      <w:color w:val="D3D3D3"/>
                    </w:rPr>
                    <w:t xml:space="preserve">&gt;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findBySaccount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 xml:space="preserve">long </w:t>
                  </w:r>
                  <w:proofErr w:type="spellStart"/>
                  <w:r>
                    <w:rPr>
                      <w:color w:val="9CDCFD"/>
                    </w:rPr>
                    <w:t>saccount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Transfer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findByRaccount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4EC8AF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racoount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5BF0C654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F31F3DE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7A656EC6" w14:textId="77777777" w:rsidR="00A112FB" w:rsidRDefault="00A112FB">
      <w:pPr>
        <w:pStyle w:val="BodyText"/>
        <w:spacing w:before="7"/>
        <w:rPr>
          <w:rFonts w:ascii="Arial" w:hAnsi="Arial" w:cs="Arial"/>
          <w:b/>
          <w:sz w:val="18"/>
        </w:rPr>
      </w:pPr>
    </w:p>
    <w:p w14:paraId="2057AE0C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UserDisplayRepository.java</w:t>
      </w:r>
    </w:p>
    <w:p w14:paraId="5EBCCF9C" w14:textId="77777777" w:rsidR="00A112FB" w:rsidRDefault="00000000">
      <w:pPr>
        <w:pStyle w:val="BodyText"/>
        <w:spacing w:before="4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777DBF47">
          <v:shape id="_x0000_s1062" type="#_x0000_t202" style="position:absolute;margin-left:70.55pt;margin-top:9.3pt;width:454.3pt;height:387.7pt;z-index:-251660288;mso-wrap-distance-top:0;mso-wrap-distance-bottom:0;mso-position-horizontal-relative:page;mso-width-relative:page;mso-height-relative:page" fillcolor="#1e1e1e" stroked="f">
            <v:textbox inset="0,0,0,0">
              <w:txbxContent>
                <w:p w14:paraId="67C128C1" w14:textId="77777777" w:rsidR="00A112FB" w:rsidRDefault="00000000">
                  <w:pPr>
                    <w:pStyle w:val="BodyText"/>
                    <w:spacing w:before="26" w:line="549" w:lineRule="auto"/>
                    <w:ind w:left="28" w:right="6981"/>
                  </w:pPr>
                  <w:r>
                    <w:rPr>
                      <w:color w:val="559CD5"/>
                    </w:rPr>
                    <w:t xml:space="preserve">package </w:t>
                  </w:r>
                  <w:proofErr w:type="spellStart"/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dao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List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7845501F" w14:textId="77777777" w:rsidR="00A112FB" w:rsidRDefault="00000000">
                  <w:pPr>
                    <w:pStyle w:val="BodyText"/>
                    <w:spacing w:line="276" w:lineRule="auto"/>
                    <w:ind w:left="28" w:right="3343"/>
                  </w:pPr>
                  <w:r>
                    <w:rPr>
                      <w:color w:val="559CD5"/>
                      <w:spacing w:val="-1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data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jpa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JpaRepository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data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jpa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Query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161FB791" w14:textId="77777777" w:rsidR="00A112FB" w:rsidRDefault="00A112FB"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 w14:paraId="59D1E45B" w14:textId="77777777" w:rsidR="00A112FB" w:rsidRDefault="00000000">
                  <w:pPr>
                    <w:pStyle w:val="BodyText"/>
                    <w:spacing w:line="276" w:lineRule="auto"/>
                    <w:ind w:left="28" w:right="5780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0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User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UserDisplay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6432571D" w14:textId="77777777" w:rsidR="00A112FB" w:rsidRDefault="00000000">
                  <w:pPr>
                    <w:pStyle w:val="BodyText"/>
                    <w:spacing w:before="18" w:line="456" w:lineRule="exact"/>
                    <w:ind w:left="403" w:right="1934" w:hanging="375"/>
                  </w:pPr>
                  <w:r>
                    <w:rPr>
                      <w:color w:val="559CD5"/>
                    </w:rPr>
                    <w:t xml:space="preserve">public interface </w:t>
                  </w:r>
                  <w:proofErr w:type="spellStart"/>
                  <w:r>
                    <w:rPr>
                      <w:color w:val="4EC8AF"/>
                    </w:rPr>
                    <w:t>UserDisplayRepository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extends </w:t>
                  </w:r>
                  <w:proofErr w:type="spellStart"/>
                  <w:r>
                    <w:rPr>
                      <w:color w:val="4EC8AF"/>
                    </w:rPr>
                    <w:t>JpaRepository</w:t>
                  </w:r>
                  <w:proofErr w:type="spellEnd"/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4EC8AF"/>
                    </w:rPr>
                    <w:t>Integer</w:t>
                  </w:r>
                  <w:proofErr w:type="gramStart"/>
                  <w:r>
                    <w:rPr>
                      <w:color w:val="D3D3D3"/>
                    </w:rPr>
                    <w:t>&gt;{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proofErr w:type="gramEnd"/>
                  <w:r>
                    <w:rPr>
                      <w:color w:val="4EC8AF"/>
                    </w:rPr>
                    <w:t>Query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"SELECT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new</w:t>
                  </w:r>
                </w:p>
                <w:p w14:paraId="7A44EE7D" w14:textId="77777777" w:rsidR="00A112FB" w:rsidRDefault="00000000">
                  <w:pPr>
                    <w:pStyle w:val="BodyText"/>
                    <w:spacing w:line="179" w:lineRule="exact"/>
                    <w:ind w:left="28"/>
                  </w:pPr>
                  <w:proofErr w:type="gramStart"/>
                  <w:r>
                    <w:rPr>
                      <w:color w:val="CE9178"/>
                    </w:rPr>
                    <w:t>com.admin</w:t>
                  </w:r>
                  <w:proofErr w:type="gramEnd"/>
                  <w:r>
                    <w:rPr>
                      <w:color w:val="CE9178"/>
                    </w:rPr>
                    <w:t>.model.UserDisplay(u.fname,u.lname,u.phone,u.username,u.status,u.featureStatus,a.accno,</w:t>
                  </w:r>
                </w:p>
                <w:p w14:paraId="417E3463" w14:textId="77777777" w:rsidR="00A112FB" w:rsidRDefault="00000000">
                  <w:pPr>
                    <w:pStyle w:val="BodyText"/>
                    <w:spacing w:before="29" w:line="276" w:lineRule="auto"/>
                    <w:ind w:left="28" w:right="252"/>
                  </w:pPr>
                  <w:proofErr w:type="spellStart"/>
                  <w:proofErr w:type="gramStart"/>
                  <w:r>
                    <w:rPr>
                      <w:color w:val="CE9178"/>
                    </w:rPr>
                    <w:t>a.balance</w:t>
                  </w:r>
                  <w:proofErr w:type="gramEnd"/>
                  <w:r>
                    <w:rPr>
                      <w:color w:val="CE9178"/>
                    </w:rPr>
                    <w:t>,s.accno,s.balance</w:t>
                  </w:r>
                  <w:proofErr w:type="spellEnd"/>
                  <w:r>
                    <w:rPr>
                      <w:color w:val="CE9178"/>
                    </w:rPr>
                    <w:t xml:space="preserve">)"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CE9178"/>
                    </w:rPr>
                    <w:t xml:space="preserve">"FROM User u ,Account </w:t>
                  </w:r>
                  <w:proofErr w:type="spellStart"/>
                  <w:r>
                    <w:rPr>
                      <w:color w:val="CE9178"/>
                    </w:rPr>
                    <w:t>a,Saccount</w:t>
                  </w:r>
                  <w:proofErr w:type="spellEnd"/>
                  <w:r>
                    <w:rPr>
                      <w:color w:val="CE9178"/>
                    </w:rPr>
                    <w:t xml:space="preserve"> s WHERE </w:t>
                  </w:r>
                  <w:proofErr w:type="spellStart"/>
                  <w:r>
                    <w:rPr>
                      <w:color w:val="CE9178"/>
                    </w:rPr>
                    <w:t>u.username</w:t>
                  </w:r>
                  <w:proofErr w:type="spellEnd"/>
                  <w:r>
                    <w:rPr>
                      <w:color w:val="CE9178"/>
                    </w:rPr>
                    <w:t>=</w:t>
                  </w:r>
                  <w:proofErr w:type="spellStart"/>
                  <w:r>
                    <w:rPr>
                      <w:color w:val="CE9178"/>
                    </w:rPr>
                    <w:t>a.username</w:t>
                  </w:r>
                  <w:proofErr w:type="spellEnd"/>
                  <w:r>
                    <w:rPr>
                      <w:color w:val="CE9178"/>
                      <w:spacing w:val="-91"/>
                    </w:rPr>
                    <w:t xml:space="preserve"> </w:t>
                  </w:r>
                  <w:r>
                    <w:rPr>
                      <w:color w:val="CE9178"/>
                    </w:rPr>
                    <w:t>and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u.username</w:t>
                  </w:r>
                  <w:proofErr w:type="spellEnd"/>
                  <w:r>
                    <w:rPr>
                      <w:color w:val="CE9178"/>
                    </w:rPr>
                    <w:t>=</w:t>
                  </w:r>
                  <w:proofErr w:type="spellStart"/>
                  <w:r>
                    <w:rPr>
                      <w:color w:val="CE9178"/>
                    </w:rPr>
                    <w:t>s.username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 w14:paraId="21AC80ED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4EC8AF"/>
                    </w:rPr>
                    <w:t>UserDisplay</w:t>
                  </w:r>
                  <w:proofErr w:type="spellEnd"/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getAllUsers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);</w:t>
                  </w:r>
                </w:p>
                <w:p w14:paraId="71DAB818" w14:textId="77777777" w:rsidR="00A112FB" w:rsidRDefault="00A112FB">
                  <w:pPr>
                    <w:pStyle w:val="BodyText"/>
                    <w:rPr>
                      <w:sz w:val="22"/>
                    </w:rPr>
                  </w:pPr>
                </w:p>
                <w:p w14:paraId="6ED5732B" w14:textId="77777777" w:rsidR="00A112FB" w:rsidRDefault="00000000">
                  <w:pPr>
                    <w:pStyle w:val="BodyText"/>
                    <w:spacing w:line="276" w:lineRule="auto"/>
                    <w:ind w:left="28" w:firstLine="374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4EC8AF"/>
                    </w:rPr>
                    <w:t>Query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"SELECT new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com.admin.model.UserDisplay(u.fname,u.lname,u.phone,u.username,u.status,u.featureStatus,a.accno,</w:t>
                  </w:r>
                  <w:r>
                    <w:rPr>
                      <w:color w:val="CE9178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a.balance,s.accno,s.balance</w:t>
                  </w:r>
                  <w:proofErr w:type="spellEnd"/>
                  <w:r>
                    <w:rPr>
                      <w:color w:val="CE9178"/>
                    </w:rPr>
                    <w:t xml:space="preserve">)"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CE9178"/>
                    </w:rPr>
                    <w:t xml:space="preserve">"FROM User u ,Account </w:t>
                  </w:r>
                  <w:proofErr w:type="spellStart"/>
                  <w:r>
                    <w:rPr>
                      <w:color w:val="CE9178"/>
                    </w:rPr>
                    <w:t>a,Saccount</w:t>
                  </w:r>
                  <w:proofErr w:type="spellEnd"/>
                  <w:r>
                    <w:rPr>
                      <w:color w:val="CE9178"/>
                    </w:rPr>
                    <w:t xml:space="preserve"> s WHERE </w:t>
                  </w:r>
                  <w:proofErr w:type="spellStart"/>
                  <w:r>
                    <w:rPr>
                      <w:color w:val="CE9178"/>
                    </w:rPr>
                    <w:t>u.username</w:t>
                  </w:r>
                  <w:proofErr w:type="spellEnd"/>
                  <w:r>
                    <w:rPr>
                      <w:color w:val="CE9178"/>
                    </w:rPr>
                    <w:t>=?1 and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u.username</w:t>
                  </w:r>
                  <w:proofErr w:type="spellEnd"/>
                  <w:r>
                    <w:rPr>
                      <w:color w:val="CE9178"/>
                    </w:rPr>
                    <w:t>=</w:t>
                  </w:r>
                  <w:proofErr w:type="spellStart"/>
                  <w:r>
                    <w:rPr>
                      <w:color w:val="CE9178"/>
                    </w:rPr>
                    <w:t>a.username</w:t>
                  </w:r>
                  <w:proofErr w:type="spellEnd"/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and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u.username</w:t>
                  </w:r>
                  <w:proofErr w:type="spellEnd"/>
                  <w:r>
                    <w:rPr>
                      <w:color w:val="CE9178"/>
                    </w:rPr>
                    <w:t>=</w:t>
                  </w:r>
                  <w:proofErr w:type="spellStart"/>
                  <w:r>
                    <w:rPr>
                      <w:color w:val="CE9178"/>
                    </w:rPr>
                    <w:t>s.username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 w14:paraId="0DB01B9B" w14:textId="77777777" w:rsidR="00A112FB" w:rsidRDefault="00000000">
                  <w:pPr>
                    <w:pStyle w:val="BodyText"/>
                    <w:spacing w:line="195" w:lineRule="exact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UserDisplay</w:t>
                  </w:r>
                  <w:proofErr w:type="spellEnd"/>
                  <w:r>
                    <w:rPr>
                      <w:color w:val="4EC8AF"/>
                      <w:spacing w:val="-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getUserDetailsByUsername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userDetail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381FBAD6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344F800E" w14:textId="77777777" w:rsidR="00A112FB" w:rsidRDefault="00000000">
                  <w:pPr>
                    <w:pStyle w:val="BodyText"/>
                    <w:spacing w:line="276" w:lineRule="auto"/>
                    <w:ind w:left="28" w:firstLine="374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4EC8AF"/>
                    </w:rPr>
                    <w:t>Query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"SELECT new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com.admin.model.UserDisplay(u.fname,u.lname,u.phone,u.username,u.status,u.featureStatus,a.accno,</w:t>
                  </w:r>
                  <w:r>
                    <w:rPr>
                      <w:color w:val="CE9178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a.balance,s.accno,s.balance</w:t>
                  </w:r>
                  <w:proofErr w:type="spellEnd"/>
                  <w:r>
                    <w:rPr>
                      <w:color w:val="CE9178"/>
                    </w:rPr>
                    <w:t xml:space="preserve">)"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CE9178"/>
                    </w:rPr>
                    <w:t xml:space="preserve">"FROM User u ,Account </w:t>
                  </w:r>
                  <w:proofErr w:type="spellStart"/>
                  <w:r>
                    <w:rPr>
                      <w:color w:val="CE9178"/>
                    </w:rPr>
                    <w:t>a,Saccount</w:t>
                  </w:r>
                  <w:proofErr w:type="spellEnd"/>
                  <w:r>
                    <w:rPr>
                      <w:color w:val="CE9178"/>
                    </w:rPr>
                    <w:t xml:space="preserve"> s WHERE </w:t>
                  </w:r>
                  <w:proofErr w:type="spellStart"/>
                  <w:r>
                    <w:rPr>
                      <w:color w:val="CE9178"/>
                    </w:rPr>
                    <w:t>s.accno</w:t>
                  </w:r>
                  <w:proofErr w:type="spellEnd"/>
                  <w:r>
                    <w:rPr>
                      <w:color w:val="CE9178"/>
                    </w:rPr>
                    <w:t>=?1 and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u.username</w:t>
                  </w:r>
                  <w:proofErr w:type="spellEnd"/>
                  <w:r>
                    <w:rPr>
                      <w:color w:val="CE9178"/>
                    </w:rPr>
                    <w:t>=</w:t>
                  </w:r>
                  <w:proofErr w:type="spellStart"/>
                  <w:r>
                    <w:rPr>
                      <w:color w:val="CE9178"/>
                    </w:rPr>
                    <w:t>a.username</w:t>
                  </w:r>
                  <w:proofErr w:type="spellEnd"/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and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u.username</w:t>
                  </w:r>
                  <w:proofErr w:type="spellEnd"/>
                  <w:r>
                    <w:rPr>
                      <w:color w:val="CE9178"/>
                    </w:rPr>
                    <w:t>=</w:t>
                  </w:r>
                  <w:proofErr w:type="spellStart"/>
                  <w:r>
                    <w:rPr>
                      <w:color w:val="CE9178"/>
                    </w:rPr>
                    <w:t>s.username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 w14:paraId="68F06A88" w14:textId="77777777" w:rsidR="00A112FB" w:rsidRDefault="00000000">
                  <w:pPr>
                    <w:pStyle w:val="BodyText"/>
                    <w:spacing w:line="195" w:lineRule="exact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UserDisplay</w:t>
                  </w:r>
                  <w:proofErr w:type="spellEnd"/>
                  <w:r>
                    <w:rPr>
                      <w:color w:val="4EC8AF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getUserDetailsByAccountNo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accNo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6A33CE40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607C6E33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209C8B85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30A143DC" w14:textId="77777777" w:rsidR="00A112FB" w:rsidRDefault="00A112FB">
                  <w:pPr>
                    <w:pStyle w:val="BodyText"/>
                    <w:spacing w:before="10"/>
                    <w:rPr>
                      <w:sz w:val="12"/>
                    </w:rPr>
                  </w:pPr>
                </w:p>
                <w:p w14:paraId="35B520E5" w14:textId="77777777" w:rsidR="00A112FB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C7577EE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11869A4A" w14:textId="77777777" w:rsidR="00A112FB" w:rsidRDefault="00A112FB">
      <w:pPr>
        <w:pStyle w:val="BodyText"/>
        <w:spacing w:before="4"/>
        <w:rPr>
          <w:rFonts w:ascii="Arial" w:hAnsi="Arial" w:cs="Arial"/>
          <w:b/>
          <w:sz w:val="18"/>
        </w:rPr>
      </w:pPr>
    </w:p>
    <w:p w14:paraId="73D9BE87" w14:textId="77777777" w:rsidR="00A112FB" w:rsidRDefault="00000000">
      <w:pPr>
        <w:spacing w:before="45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Userrepository.java</w:t>
      </w:r>
    </w:p>
    <w:p w14:paraId="036F4359" w14:textId="77777777" w:rsidR="00A112FB" w:rsidRDefault="00A112FB">
      <w:pPr>
        <w:rPr>
          <w:rFonts w:ascii="Arial" w:hAnsi="Arial" w:cs="Arial"/>
          <w:sz w:val="28"/>
        </w:rPr>
        <w:sectPr w:rsidR="00A112FB">
          <w:pgSz w:w="11910" w:h="16840"/>
          <w:pgMar w:top="140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5E775C03" w14:textId="77777777" w:rsidR="00A112FB" w:rsidRDefault="00000000">
      <w:pPr>
        <w:pStyle w:val="BodyText"/>
        <w:spacing w:before="48"/>
        <w:ind w:left="220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2E1FFF34">
          <v:shape id="_x0000_s1063" style="position:absolute;left:0;text-align:left;margin-left:70.55pt;margin-top:1.05pt;width:454.3pt;height:615.75pt;z-index:-251693056;mso-position-horizontal-relative:page;mso-width-relative:page;mso-height-relative:page" coordorigin="1412,22" coordsize="9086,12315" o:spt="100" adj="0,,0" path="m10497,10056r-9085,l1412,10284r,228l1412,10740r,228l1412,11196r,228l1412,11652r,228l1412,12108r,228l10497,12336r,-228l10497,11880r,-228l10497,11424r,-228l10497,10968r,-228l10497,10512r,-228l10497,10056xm10497,9371r-9085,l1412,9600r,228l1412,10056r9085,l10497,9828r,-228l10497,9371xm10497,9143r-9085,l1412,9371r9085,l10497,9143xm10497,8459r-9085,l1412,8687r,228l1412,9143r9085,l10497,8915r,-228l10497,8459xm10497,8003r-9085,l1412,8231r,228l10497,8459r,-228l10497,8003xm10497,7319r-9085,l1412,7547r,228l1412,8003r9085,l10497,7775r,-228l10497,7319xm10497,6863r-9085,l1412,7091r,228l10497,7319r,-228l10497,6863xm10497,5951r-9085,l1412,6179r,228l1412,6407r,228l1412,6863r9085,l10497,6635r,-228l10497,6407r,-228l10497,5951xm10497,5267r-9085,l1412,5495r,228l1412,5951r9085,l10497,5723r,-228l10497,5267xm10497,3899r-9085,l1412,4127r,228l1412,4583r,228l1412,5039r,228l10497,5267r,-228l10497,4811r,-228l10497,4355r,-228l10497,3899xm10497,3214r-9085,l1412,3443r,228l1412,3899r9085,l10497,3671r,-228l10497,3214xm10497,2986r-9085,l1412,3214r9085,l10497,2986xm10497,1846r-9085,l1412,2074r,228l1412,2530r,228l1412,2986r9085,l10497,2758r,-228l10497,2302r,-228l10497,1846xm10497,706r-9085,l1412,934r,228l1412,1390r,228l1412,1846r9085,l10497,1618r,-228l10497,1162r,-228l10497,706xm10498,22r-9086,l1412,250r,228l1412,706r9085,l10497,478r,-228l10498,250r,-228xe" fillcolor="#1e1e1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 w:cs="Arial"/>
          <w:color w:val="559CD5"/>
        </w:rPr>
        <w:t>package</w:t>
      </w:r>
      <w:r>
        <w:rPr>
          <w:rFonts w:ascii="Arial" w:hAnsi="Arial" w:cs="Arial"/>
          <w:color w:val="559CD5"/>
          <w:spacing w:val="-10"/>
        </w:rPr>
        <w:t xml:space="preserve"> </w:t>
      </w:r>
      <w:proofErr w:type="spellStart"/>
      <w:r>
        <w:rPr>
          <w:rFonts w:ascii="Arial" w:hAnsi="Arial" w:cs="Arial"/>
          <w:color w:val="4EC8AF"/>
        </w:rPr>
        <w:t>com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admin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dao</w:t>
      </w:r>
      <w:proofErr w:type="spellEnd"/>
      <w:r>
        <w:rPr>
          <w:rFonts w:ascii="Arial" w:hAnsi="Arial" w:cs="Arial"/>
          <w:color w:val="D3D3D3"/>
        </w:rPr>
        <w:t>;</w:t>
      </w:r>
    </w:p>
    <w:p w14:paraId="2411BF26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57DEE966" w14:textId="77777777" w:rsidR="00A112FB" w:rsidRDefault="00000000">
      <w:pPr>
        <w:pStyle w:val="BodyText"/>
        <w:spacing w:before="70" w:line="276" w:lineRule="auto"/>
        <w:ind w:left="220" w:right="3735"/>
        <w:rPr>
          <w:rFonts w:ascii="Arial" w:hAnsi="Arial" w:cs="Arial"/>
        </w:rPr>
      </w:pPr>
      <w:r>
        <w:rPr>
          <w:rFonts w:ascii="Arial" w:hAnsi="Arial" w:cs="Arial"/>
          <w:color w:val="559CD5"/>
          <w:spacing w:val="-1"/>
        </w:rPr>
        <w:t>import</w:t>
      </w:r>
      <w:r>
        <w:rPr>
          <w:rFonts w:ascii="Arial" w:hAnsi="Arial" w:cs="Arial"/>
          <w:color w:val="559CD5"/>
          <w:spacing w:val="6"/>
        </w:rPr>
        <w:t xml:space="preserve"> </w:t>
      </w:r>
      <w:proofErr w:type="spellStart"/>
      <w:proofErr w:type="gramStart"/>
      <w:r>
        <w:rPr>
          <w:rFonts w:ascii="Arial" w:hAnsi="Arial" w:cs="Arial"/>
          <w:color w:val="4EC8AF"/>
          <w:spacing w:val="-1"/>
        </w:rPr>
        <w:t>org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springframework</w:t>
      </w:r>
      <w:proofErr w:type="gramEnd"/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data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repository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CrudRepository</w:t>
      </w:r>
      <w:proofErr w:type="spellEnd"/>
      <w:r>
        <w:rPr>
          <w:rFonts w:ascii="Arial" w:hAnsi="Arial" w:cs="Arial"/>
          <w:color w:val="D3D3D3"/>
          <w:spacing w:val="-1"/>
        </w:rPr>
        <w:t>;</w:t>
      </w:r>
      <w:r>
        <w:rPr>
          <w:rFonts w:ascii="Arial" w:hAnsi="Arial" w:cs="Arial"/>
          <w:color w:val="D3D3D3"/>
          <w:spacing w:val="-90"/>
        </w:rPr>
        <w:t xml:space="preserve"> </w:t>
      </w: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5"/>
        </w:rPr>
        <w:t xml:space="preserve"> </w:t>
      </w:r>
      <w:proofErr w:type="spellStart"/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springframework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stereotype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Repository</w:t>
      </w:r>
      <w:proofErr w:type="spellEnd"/>
      <w:r>
        <w:rPr>
          <w:rFonts w:ascii="Arial" w:hAnsi="Arial" w:cs="Arial"/>
          <w:color w:val="D3D3D3"/>
        </w:rPr>
        <w:t>;</w:t>
      </w:r>
    </w:p>
    <w:p w14:paraId="1DACCAAB" w14:textId="77777777" w:rsidR="00A112FB" w:rsidRDefault="00000000">
      <w:pPr>
        <w:pStyle w:val="BodyText"/>
        <w:spacing w:line="197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  <w:spacing w:val="-1"/>
        </w:rPr>
        <w:t>import</w:t>
      </w:r>
      <w:r>
        <w:rPr>
          <w:rFonts w:ascii="Arial" w:hAnsi="Arial" w:cs="Arial"/>
          <w:color w:val="559CD5"/>
          <w:spacing w:val="-22"/>
        </w:rPr>
        <w:t xml:space="preserve"> </w:t>
      </w:r>
      <w:proofErr w:type="spellStart"/>
      <w:proofErr w:type="gramStart"/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springframework</w:t>
      </w:r>
      <w:proofErr w:type="gramEnd"/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transaction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annotation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Transactional</w:t>
      </w:r>
      <w:proofErr w:type="spellEnd"/>
      <w:r>
        <w:rPr>
          <w:rFonts w:ascii="Arial" w:hAnsi="Arial" w:cs="Arial"/>
          <w:color w:val="D3D3D3"/>
        </w:rPr>
        <w:t>;</w:t>
      </w:r>
    </w:p>
    <w:p w14:paraId="08E7C915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3F19DEA1" w14:textId="77777777" w:rsidR="00A112FB" w:rsidRDefault="00000000">
      <w:pPr>
        <w:pStyle w:val="BodyText"/>
        <w:spacing w:before="70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13"/>
        </w:rPr>
        <w:t xml:space="preserve"> </w:t>
      </w:r>
      <w:proofErr w:type="spellStart"/>
      <w:proofErr w:type="gramStart"/>
      <w:r>
        <w:rPr>
          <w:rFonts w:ascii="Arial" w:hAnsi="Arial" w:cs="Arial"/>
          <w:color w:val="4EC8AF"/>
        </w:rPr>
        <w:t>com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admin</w:t>
      </w:r>
      <w:proofErr w:type="gramEnd"/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model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User</w:t>
      </w:r>
      <w:proofErr w:type="spellEnd"/>
      <w:r>
        <w:rPr>
          <w:rFonts w:ascii="Arial" w:hAnsi="Arial" w:cs="Arial"/>
          <w:color w:val="D3D3D3"/>
        </w:rPr>
        <w:t>;</w:t>
      </w:r>
    </w:p>
    <w:p w14:paraId="5E7EA293" w14:textId="77777777" w:rsidR="00A112FB" w:rsidRDefault="00A112FB">
      <w:pPr>
        <w:pStyle w:val="BodyText"/>
        <w:rPr>
          <w:rFonts w:ascii="Arial" w:hAnsi="Arial" w:cs="Arial"/>
          <w:sz w:val="16"/>
        </w:rPr>
      </w:pPr>
    </w:p>
    <w:p w14:paraId="3B2FC44F" w14:textId="77777777" w:rsidR="00A112FB" w:rsidRDefault="00000000">
      <w:pPr>
        <w:pStyle w:val="BodyText"/>
        <w:spacing w:before="70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10"/>
        </w:rPr>
        <w:t xml:space="preserve"> </w:t>
      </w:r>
      <w:proofErr w:type="spellStart"/>
      <w:proofErr w:type="gramStart"/>
      <w:r>
        <w:rPr>
          <w:rFonts w:ascii="Arial" w:hAnsi="Arial" w:cs="Arial"/>
          <w:color w:val="4EC8AF"/>
        </w:rPr>
        <w:t>java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util</w:t>
      </w:r>
      <w:proofErr w:type="gramEnd"/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List</w:t>
      </w:r>
      <w:proofErr w:type="spellEnd"/>
      <w:r>
        <w:rPr>
          <w:rFonts w:ascii="Arial" w:hAnsi="Arial" w:cs="Arial"/>
          <w:color w:val="D3D3D3"/>
        </w:rPr>
        <w:t>;</w:t>
      </w:r>
    </w:p>
    <w:p w14:paraId="328ADB8C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14156354" w14:textId="77777777" w:rsidR="00A112FB" w:rsidRDefault="00000000">
      <w:pPr>
        <w:pStyle w:val="BodyText"/>
        <w:spacing w:before="70" w:line="276" w:lineRule="auto"/>
        <w:ind w:left="220" w:right="3929"/>
        <w:rPr>
          <w:rFonts w:ascii="Arial" w:hAnsi="Arial" w:cs="Arial"/>
        </w:rPr>
      </w:pPr>
      <w:r>
        <w:rPr>
          <w:rFonts w:ascii="Arial" w:hAnsi="Arial" w:cs="Arial"/>
          <w:color w:val="559CD5"/>
          <w:spacing w:val="-1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springframework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data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jpa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repository</w:t>
      </w:r>
      <w:proofErr w:type="gramEnd"/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Modifying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9"/>
        </w:rPr>
        <w:t xml:space="preserve"> </w:t>
      </w:r>
      <w:proofErr w:type="spellStart"/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springframework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data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jpa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repository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Query</w:t>
      </w:r>
      <w:proofErr w:type="spellEnd"/>
      <w:r>
        <w:rPr>
          <w:rFonts w:ascii="Arial" w:hAnsi="Arial" w:cs="Arial"/>
          <w:color w:val="D3D3D3"/>
        </w:rPr>
        <w:t>;</w:t>
      </w:r>
    </w:p>
    <w:p w14:paraId="13903C59" w14:textId="77777777" w:rsidR="00A112FB" w:rsidRDefault="00A112FB">
      <w:pPr>
        <w:pStyle w:val="BodyText"/>
        <w:spacing w:before="4"/>
        <w:rPr>
          <w:rFonts w:ascii="Arial" w:hAnsi="Arial" w:cs="Arial"/>
          <w:sz w:val="13"/>
        </w:rPr>
      </w:pPr>
    </w:p>
    <w:p w14:paraId="1F67E9F7" w14:textId="77777777" w:rsidR="00A112FB" w:rsidRDefault="00000000">
      <w:pPr>
        <w:pStyle w:val="BodyText"/>
        <w:spacing w:before="70"/>
        <w:ind w:left="220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Repository</w:t>
      </w:r>
    </w:p>
    <w:p w14:paraId="70877514" w14:textId="77777777" w:rsidR="00A112FB" w:rsidRDefault="00000000">
      <w:pPr>
        <w:pStyle w:val="BodyText"/>
        <w:spacing w:before="30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8"/>
        </w:rPr>
        <w:t xml:space="preserve"> </w:t>
      </w:r>
      <w:r>
        <w:rPr>
          <w:rFonts w:ascii="Arial" w:hAnsi="Arial" w:cs="Arial"/>
          <w:color w:val="559CD5"/>
        </w:rPr>
        <w:t>interface</w:t>
      </w:r>
      <w:r>
        <w:rPr>
          <w:rFonts w:ascii="Arial" w:hAnsi="Arial" w:cs="Arial"/>
          <w:color w:val="559CD5"/>
          <w:spacing w:val="-8"/>
        </w:rPr>
        <w:t xml:space="preserve"> </w:t>
      </w:r>
      <w:proofErr w:type="spellStart"/>
      <w:r>
        <w:rPr>
          <w:rFonts w:ascii="Arial" w:hAnsi="Arial" w:cs="Arial"/>
          <w:color w:val="4EC8AF"/>
        </w:rPr>
        <w:t>UserRepository</w:t>
      </w:r>
      <w:proofErr w:type="spellEnd"/>
      <w:r>
        <w:rPr>
          <w:rFonts w:ascii="Arial" w:hAnsi="Arial" w:cs="Arial"/>
          <w:color w:val="4EC8AF"/>
          <w:spacing w:val="-7"/>
        </w:rPr>
        <w:t xml:space="preserve"> </w:t>
      </w:r>
      <w:r>
        <w:rPr>
          <w:rFonts w:ascii="Arial" w:hAnsi="Arial" w:cs="Arial"/>
          <w:color w:val="559CD5"/>
        </w:rPr>
        <w:t>extends</w:t>
      </w:r>
      <w:r>
        <w:rPr>
          <w:rFonts w:ascii="Arial" w:hAnsi="Arial" w:cs="Arial"/>
          <w:color w:val="559CD5"/>
          <w:spacing w:val="-7"/>
        </w:rPr>
        <w:t xml:space="preserve"> </w:t>
      </w:r>
      <w:proofErr w:type="spellStart"/>
      <w:r>
        <w:rPr>
          <w:rFonts w:ascii="Arial" w:hAnsi="Arial" w:cs="Arial"/>
          <w:color w:val="4EC8AF"/>
        </w:rPr>
        <w:t>CrudRepository</w:t>
      </w:r>
      <w:proofErr w:type="spellEnd"/>
      <w:r>
        <w:rPr>
          <w:rFonts w:ascii="Arial" w:hAnsi="Arial" w:cs="Arial"/>
          <w:color w:val="D3D3D3"/>
        </w:rPr>
        <w:t>&lt;</w:t>
      </w:r>
      <w:r>
        <w:rPr>
          <w:rFonts w:ascii="Arial" w:hAnsi="Arial" w:cs="Arial"/>
          <w:color w:val="4EC8AF"/>
        </w:rPr>
        <w:t>User</w:t>
      </w:r>
      <w:r>
        <w:rPr>
          <w:rFonts w:ascii="Arial" w:hAnsi="Arial" w:cs="Arial"/>
          <w:color w:val="D3D3D3"/>
        </w:rPr>
        <w:t>,</w:t>
      </w:r>
      <w:r>
        <w:rPr>
          <w:rFonts w:ascii="Arial" w:hAnsi="Arial" w:cs="Arial"/>
          <w:color w:val="D3D3D3"/>
          <w:spacing w:val="-7"/>
        </w:rPr>
        <w:t xml:space="preserve"> </w:t>
      </w:r>
      <w:r>
        <w:rPr>
          <w:rFonts w:ascii="Arial" w:hAnsi="Arial" w:cs="Arial"/>
          <w:color w:val="4EC8AF"/>
        </w:rPr>
        <w:t>Integer</w:t>
      </w:r>
      <w:r>
        <w:rPr>
          <w:rFonts w:ascii="Arial" w:hAnsi="Arial" w:cs="Arial"/>
          <w:color w:val="D3D3D3"/>
        </w:rPr>
        <w:t>&gt;</w:t>
      </w:r>
      <w:r>
        <w:rPr>
          <w:rFonts w:ascii="Arial" w:hAnsi="Arial" w:cs="Arial"/>
          <w:color w:val="D3D3D3"/>
          <w:spacing w:val="-7"/>
        </w:rPr>
        <w:t xml:space="preserve"> </w:t>
      </w:r>
      <w:r>
        <w:rPr>
          <w:rFonts w:ascii="Arial" w:hAnsi="Arial" w:cs="Arial"/>
          <w:color w:val="D3D3D3"/>
        </w:rPr>
        <w:t>{</w:t>
      </w:r>
    </w:p>
    <w:p w14:paraId="17A383FE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770B6756" w14:textId="77777777" w:rsidR="00A112FB" w:rsidRDefault="00000000">
      <w:pPr>
        <w:pStyle w:val="BodyText"/>
        <w:spacing w:before="70" w:line="276" w:lineRule="auto"/>
        <w:ind w:left="594" w:right="4575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proofErr w:type="gramStart"/>
      <w:r>
        <w:rPr>
          <w:rFonts w:ascii="Arial" w:hAnsi="Arial" w:cs="Arial"/>
          <w:color w:val="4EC8AF"/>
        </w:rPr>
        <w:t>Query</w:t>
      </w:r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CE9178"/>
        </w:rPr>
        <w:t xml:space="preserve">"FROM User u WHERE </w:t>
      </w:r>
      <w:proofErr w:type="spellStart"/>
      <w:r>
        <w:rPr>
          <w:rFonts w:ascii="Arial" w:hAnsi="Arial" w:cs="Arial"/>
          <w:color w:val="CE9178"/>
        </w:rPr>
        <w:t>u.username</w:t>
      </w:r>
      <w:proofErr w:type="spellEnd"/>
      <w:r>
        <w:rPr>
          <w:rFonts w:ascii="Arial" w:hAnsi="Arial" w:cs="Arial"/>
          <w:color w:val="CE9178"/>
        </w:rPr>
        <w:t>=?1"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10"/>
        </w:rPr>
        <w:t xml:space="preserve"> </w:t>
      </w:r>
      <w:r>
        <w:rPr>
          <w:rFonts w:ascii="Arial" w:hAnsi="Arial" w:cs="Arial"/>
          <w:color w:val="4EC8AF"/>
        </w:rPr>
        <w:t>User</w:t>
      </w:r>
      <w:r>
        <w:rPr>
          <w:rFonts w:ascii="Arial" w:hAnsi="Arial" w:cs="Arial"/>
          <w:color w:val="4EC8AF"/>
          <w:spacing w:val="-9"/>
        </w:rPr>
        <w:t xml:space="preserve"> </w:t>
      </w:r>
      <w:proofErr w:type="spellStart"/>
      <w:r>
        <w:rPr>
          <w:rFonts w:ascii="Arial" w:hAnsi="Arial" w:cs="Arial"/>
          <w:color w:val="DCDCAA"/>
        </w:rPr>
        <w:t>findByUsername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>String</w:t>
      </w:r>
      <w:r>
        <w:rPr>
          <w:rFonts w:ascii="Arial" w:hAnsi="Arial" w:cs="Arial"/>
          <w:color w:val="4EC8AF"/>
          <w:spacing w:val="-9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);</w:t>
      </w:r>
    </w:p>
    <w:p w14:paraId="0B8833B3" w14:textId="77777777" w:rsidR="00A112FB" w:rsidRDefault="00A112FB">
      <w:pPr>
        <w:pStyle w:val="BodyText"/>
        <w:spacing w:before="4"/>
        <w:rPr>
          <w:rFonts w:ascii="Arial" w:hAnsi="Arial" w:cs="Arial"/>
          <w:sz w:val="13"/>
        </w:rPr>
      </w:pPr>
    </w:p>
    <w:p w14:paraId="03340B69" w14:textId="77777777" w:rsidR="00A112FB" w:rsidRDefault="00000000">
      <w:pPr>
        <w:pStyle w:val="BodyText"/>
        <w:spacing w:before="70" w:line="276" w:lineRule="auto"/>
        <w:ind w:left="594" w:right="7567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Modifying</w:t>
      </w:r>
      <w:r>
        <w:rPr>
          <w:rFonts w:ascii="Arial" w:hAnsi="Arial" w:cs="Arial"/>
          <w:color w:val="4EC8AF"/>
          <w:spacing w:val="1"/>
        </w:rPr>
        <w:t xml:space="preserve"> </w:t>
      </w: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Transactional</w:t>
      </w:r>
    </w:p>
    <w:p w14:paraId="7EA66327" w14:textId="77777777" w:rsidR="00A112FB" w:rsidRDefault="00000000">
      <w:pPr>
        <w:pStyle w:val="BodyText"/>
        <w:spacing w:line="276" w:lineRule="auto"/>
        <w:ind w:left="594" w:right="3268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proofErr w:type="gramStart"/>
      <w:r>
        <w:rPr>
          <w:rFonts w:ascii="Arial" w:hAnsi="Arial" w:cs="Arial"/>
          <w:color w:val="4EC8AF"/>
        </w:rPr>
        <w:t>Query</w:t>
      </w:r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CE9178"/>
        </w:rPr>
        <w:t xml:space="preserve">"update User u set </w:t>
      </w:r>
      <w:proofErr w:type="spellStart"/>
      <w:r>
        <w:rPr>
          <w:rFonts w:ascii="Arial" w:hAnsi="Arial" w:cs="Arial"/>
          <w:color w:val="CE9178"/>
        </w:rPr>
        <w:t>u.status</w:t>
      </w:r>
      <w:proofErr w:type="spellEnd"/>
      <w:r>
        <w:rPr>
          <w:rFonts w:ascii="Arial" w:hAnsi="Arial" w:cs="Arial"/>
          <w:color w:val="CE9178"/>
        </w:rPr>
        <w:t xml:space="preserve">=1 where </w:t>
      </w:r>
      <w:proofErr w:type="spellStart"/>
      <w:r>
        <w:rPr>
          <w:rFonts w:ascii="Arial" w:hAnsi="Arial" w:cs="Arial"/>
          <w:color w:val="CE9178"/>
        </w:rPr>
        <w:t>u.username</w:t>
      </w:r>
      <w:proofErr w:type="spellEnd"/>
      <w:r>
        <w:rPr>
          <w:rFonts w:ascii="Arial" w:hAnsi="Arial" w:cs="Arial"/>
          <w:color w:val="CE9178"/>
        </w:rPr>
        <w:t xml:space="preserve"> = ?1"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void</w:t>
      </w:r>
      <w:r>
        <w:rPr>
          <w:rFonts w:ascii="Arial" w:hAnsi="Arial" w:cs="Arial"/>
          <w:color w:val="4EC8AF"/>
          <w:spacing w:val="-2"/>
        </w:rPr>
        <w:t xml:space="preserve"> </w:t>
      </w:r>
      <w:proofErr w:type="spellStart"/>
      <w:r>
        <w:rPr>
          <w:rFonts w:ascii="Arial" w:hAnsi="Arial" w:cs="Arial"/>
          <w:color w:val="DCDCAA"/>
        </w:rPr>
        <w:t>disableUser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>String</w:t>
      </w:r>
      <w:r>
        <w:rPr>
          <w:rFonts w:ascii="Arial" w:hAnsi="Arial" w:cs="Arial"/>
          <w:color w:val="4EC8AF"/>
          <w:spacing w:val="-1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);</w:t>
      </w:r>
    </w:p>
    <w:p w14:paraId="5036CF39" w14:textId="77777777" w:rsidR="00A112FB" w:rsidRDefault="00A112FB">
      <w:pPr>
        <w:pStyle w:val="BodyText"/>
        <w:spacing w:before="2"/>
        <w:rPr>
          <w:rFonts w:ascii="Arial" w:hAnsi="Arial" w:cs="Arial"/>
          <w:sz w:val="13"/>
        </w:rPr>
      </w:pPr>
    </w:p>
    <w:p w14:paraId="61B89872" w14:textId="77777777" w:rsidR="00A112FB" w:rsidRDefault="00000000">
      <w:pPr>
        <w:pStyle w:val="BodyText"/>
        <w:spacing w:before="70" w:line="276" w:lineRule="auto"/>
        <w:ind w:left="594" w:right="7567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Modifying</w:t>
      </w:r>
      <w:r>
        <w:rPr>
          <w:rFonts w:ascii="Arial" w:hAnsi="Arial" w:cs="Arial"/>
          <w:color w:val="4EC8AF"/>
          <w:spacing w:val="1"/>
        </w:rPr>
        <w:t xml:space="preserve"> </w:t>
      </w: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Transactional</w:t>
      </w:r>
    </w:p>
    <w:p w14:paraId="01BD25FC" w14:textId="77777777" w:rsidR="00A112FB" w:rsidRDefault="00000000">
      <w:pPr>
        <w:pStyle w:val="BodyText"/>
        <w:spacing w:line="276" w:lineRule="auto"/>
        <w:ind w:left="594" w:right="3268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proofErr w:type="gramStart"/>
      <w:r>
        <w:rPr>
          <w:rFonts w:ascii="Arial" w:hAnsi="Arial" w:cs="Arial"/>
          <w:color w:val="4EC8AF"/>
        </w:rPr>
        <w:t>Query</w:t>
      </w:r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CE9178"/>
        </w:rPr>
        <w:t xml:space="preserve">"update User u set </w:t>
      </w:r>
      <w:proofErr w:type="spellStart"/>
      <w:r>
        <w:rPr>
          <w:rFonts w:ascii="Arial" w:hAnsi="Arial" w:cs="Arial"/>
          <w:color w:val="CE9178"/>
        </w:rPr>
        <w:t>u.status</w:t>
      </w:r>
      <w:proofErr w:type="spellEnd"/>
      <w:r>
        <w:rPr>
          <w:rFonts w:ascii="Arial" w:hAnsi="Arial" w:cs="Arial"/>
          <w:color w:val="CE9178"/>
        </w:rPr>
        <w:t xml:space="preserve">=0 where </w:t>
      </w:r>
      <w:proofErr w:type="spellStart"/>
      <w:r>
        <w:rPr>
          <w:rFonts w:ascii="Arial" w:hAnsi="Arial" w:cs="Arial"/>
          <w:color w:val="CE9178"/>
        </w:rPr>
        <w:t>u.username</w:t>
      </w:r>
      <w:proofErr w:type="spellEnd"/>
      <w:r>
        <w:rPr>
          <w:rFonts w:ascii="Arial" w:hAnsi="Arial" w:cs="Arial"/>
          <w:color w:val="CE9178"/>
        </w:rPr>
        <w:t xml:space="preserve"> = ?1"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void</w:t>
      </w:r>
      <w:r>
        <w:rPr>
          <w:rFonts w:ascii="Arial" w:hAnsi="Arial" w:cs="Arial"/>
          <w:color w:val="4EC8AF"/>
          <w:spacing w:val="-2"/>
        </w:rPr>
        <w:t xml:space="preserve"> </w:t>
      </w:r>
      <w:proofErr w:type="spellStart"/>
      <w:r>
        <w:rPr>
          <w:rFonts w:ascii="Arial" w:hAnsi="Arial" w:cs="Arial"/>
          <w:color w:val="DCDCAA"/>
        </w:rPr>
        <w:t>enableUser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>String</w:t>
      </w:r>
      <w:r>
        <w:rPr>
          <w:rFonts w:ascii="Arial" w:hAnsi="Arial" w:cs="Arial"/>
          <w:color w:val="4EC8AF"/>
          <w:spacing w:val="-3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);</w:t>
      </w:r>
    </w:p>
    <w:p w14:paraId="5066DC7C" w14:textId="77777777" w:rsidR="00A112FB" w:rsidRDefault="00A112FB">
      <w:pPr>
        <w:pStyle w:val="BodyText"/>
        <w:spacing w:before="2"/>
        <w:rPr>
          <w:rFonts w:ascii="Arial" w:hAnsi="Arial" w:cs="Arial"/>
          <w:sz w:val="13"/>
        </w:rPr>
      </w:pPr>
    </w:p>
    <w:p w14:paraId="152553C6" w14:textId="77777777" w:rsidR="00A112FB" w:rsidRDefault="00000000">
      <w:pPr>
        <w:pStyle w:val="BodyText"/>
        <w:spacing w:before="71" w:line="276" w:lineRule="auto"/>
        <w:ind w:left="594" w:right="7567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Modifying</w:t>
      </w:r>
      <w:r>
        <w:rPr>
          <w:rFonts w:ascii="Arial" w:hAnsi="Arial" w:cs="Arial"/>
          <w:color w:val="4EC8AF"/>
          <w:spacing w:val="1"/>
        </w:rPr>
        <w:t xml:space="preserve"> </w:t>
      </w: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Transactional</w:t>
      </w:r>
    </w:p>
    <w:p w14:paraId="540B8B6D" w14:textId="77777777" w:rsidR="00A112FB" w:rsidRDefault="00000000">
      <w:pPr>
        <w:pStyle w:val="BodyText"/>
        <w:spacing w:line="276" w:lineRule="auto"/>
        <w:ind w:left="594" w:right="2052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proofErr w:type="gramStart"/>
      <w:r>
        <w:rPr>
          <w:rFonts w:ascii="Arial" w:hAnsi="Arial" w:cs="Arial"/>
          <w:color w:val="4EC8AF"/>
        </w:rPr>
        <w:t>Query</w:t>
      </w:r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CE9178"/>
        </w:rPr>
        <w:t xml:space="preserve">"update User u set </w:t>
      </w:r>
      <w:proofErr w:type="spellStart"/>
      <w:r>
        <w:rPr>
          <w:rFonts w:ascii="Arial" w:hAnsi="Arial" w:cs="Arial"/>
          <w:color w:val="CE9178"/>
        </w:rPr>
        <w:t>u.authorizationStatus</w:t>
      </w:r>
      <w:proofErr w:type="spellEnd"/>
      <w:r>
        <w:rPr>
          <w:rFonts w:ascii="Arial" w:hAnsi="Arial" w:cs="Arial"/>
          <w:color w:val="CE9178"/>
        </w:rPr>
        <w:t xml:space="preserve">=1 where </w:t>
      </w:r>
      <w:proofErr w:type="spellStart"/>
      <w:r>
        <w:rPr>
          <w:rFonts w:ascii="Arial" w:hAnsi="Arial" w:cs="Arial"/>
          <w:color w:val="CE9178"/>
        </w:rPr>
        <w:t>u.username</w:t>
      </w:r>
      <w:proofErr w:type="spellEnd"/>
      <w:r>
        <w:rPr>
          <w:rFonts w:ascii="Arial" w:hAnsi="Arial" w:cs="Arial"/>
          <w:color w:val="CE9178"/>
        </w:rPr>
        <w:t xml:space="preserve"> = ?1"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void</w:t>
      </w:r>
      <w:r>
        <w:rPr>
          <w:rFonts w:ascii="Arial" w:hAnsi="Arial" w:cs="Arial"/>
          <w:color w:val="4EC8AF"/>
          <w:spacing w:val="-2"/>
        </w:rPr>
        <w:t xml:space="preserve"> </w:t>
      </w:r>
      <w:proofErr w:type="spellStart"/>
      <w:r>
        <w:rPr>
          <w:rFonts w:ascii="Arial" w:hAnsi="Arial" w:cs="Arial"/>
          <w:color w:val="DCDCAA"/>
        </w:rPr>
        <w:t>authorizeUser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>String</w:t>
      </w:r>
      <w:r>
        <w:rPr>
          <w:rFonts w:ascii="Arial" w:hAnsi="Arial" w:cs="Arial"/>
          <w:color w:val="4EC8AF"/>
          <w:spacing w:val="-2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);</w:t>
      </w:r>
    </w:p>
    <w:p w14:paraId="59F0ACC9" w14:textId="77777777" w:rsidR="00A112FB" w:rsidRDefault="00A112FB">
      <w:pPr>
        <w:pStyle w:val="BodyText"/>
        <w:spacing w:before="2"/>
        <w:rPr>
          <w:rFonts w:ascii="Arial" w:hAnsi="Arial" w:cs="Arial"/>
          <w:sz w:val="13"/>
        </w:rPr>
      </w:pPr>
    </w:p>
    <w:p w14:paraId="01219335" w14:textId="77777777" w:rsidR="00A112FB" w:rsidRDefault="00000000">
      <w:pPr>
        <w:pStyle w:val="BodyText"/>
        <w:spacing w:before="70" w:line="276" w:lineRule="auto"/>
        <w:ind w:left="594" w:right="7567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Modifying</w:t>
      </w:r>
      <w:r>
        <w:rPr>
          <w:rFonts w:ascii="Arial" w:hAnsi="Arial" w:cs="Arial"/>
          <w:color w:val="4EC8AF"/>
          <w:spacing w:val="1"/>
        </w:rPr>
        <w:t xml:space="preserve"> </w:t>
      </w: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Transactional</w:t>
      </w:r>
    </w:p>
    <w:p w14:paraId="00191939" w14:textId="77777777" w:rsidR="00A112FB" w:rsidRDefault="00000000">
      <w:pPr>
        <w:pStyle w:val="BodyText"/>
        <w:spacing w:line="276" w:lineRule="auto"/>
        <w:ind w:left="594" w:right="4202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proofErr w:type="gramStart"/>
      <w:r>
        <w:rPr>
          <w:rFonts w:ascii="Arial" w:hAnsi="Arial" w:cs="Arial"/>
          <w:color w:val="4EC8AF"/>
        </w:rPr>
        <w:t>Query</w:t>
      </w:r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CE9178"/>
        </w:rPr>
        <w:t xml:space="preserve">"delete from User u where </w:t>
      </w:r>
      <w:proofErr w:type="spellStart"/>
      <w:r>
        <w:rPr>
          <w:rFonts w:ascii="Arial" w:hAnsi="Arial" w:cs="Arial"/>
          <w:color w:val="CE9178"/>
        </w:rPr>
        <w:t>u.username</w:t>
      </w:r>
      <w:proofErr w:type="spellEnd"/>
      <w:r>
        <w:rPr>
          <w:rFonts w:ascii="Arial" w:hAnsi="Arial" w:cs="Arial"/>
          <w:color w:val="CE9178"/>
        </w:rPr>
        <w:t xml:space="preserve"> = ?1"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void</w:t>
      </w:r>
      <w:r>
        <w:rPr>
          <w:rFonts w:ascii="Arial" w:hAnsi="Arial" w:cs="Arial"/>
          <w:color w:val="4EC8AF"/>
          <w:spacing w:val="-4"/>
        </w:rPr>
        <w:t xml:space="preserve"> </w:t>
      </w:r>
      <w:proofErr w:type="spellStart"/>
      <w:r>
        <w:rPr>
          <w:rFonts w:ascii="Arial" w:hAnsi="Arial" w:cs="Arial"/>
          <w:color w:val="DCDCAA"/>
        </w:rPr>
        <w:t>cancelAuthorization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>String</w:t>
      </w:r>
      <w:r>
        <w:rPr>
          <w:rFonts w:ascii="Arial" w:hAnsi="Arial" w:cs="Arial"/>
          <w:color w:val="4EC8AF"/>
          <w:spacing w:val="-3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);</w:t>
      </w:r>
    </w:p>
    <w:p w14:paraId="5DE93F54" w14:textId="77777777" w:rsidR="00A112FB" w:rsidRDefault="00A112FB">
      <w:pPr>
        <w:pStyle w:val="BodyText"/>
        <w:spacing w:before="2"/>
        <w:rPr>
          <w:rFonts w:ascii="Arial" w:hAnsi="Arial" w:cs="Arial"/>
          <w:sz w:val="13"/>
        </w:rPr>
      </w:pPr>
    </w:p>
    <w:p w14:paraId="582F5184" w14:textId="77777777" w:rsidR="00A112FB" w:rsidRDefault="00000000">
      <w:pPr>
        <w:pStyle w:val="BodyText"/>
        <w:spacing w:before="70" w:line="276" w:lineRule="auto"/>
        <w:ind w:left="594" w:right="3735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proofErr w:type="gramStart"/>
      <w:r>
        <w:rPr>
          <w:rFonts w:ascii="Arial" w:hAnsi="Arial" w:cs="Arial"/>
          <w:color w:val="4EC8AF"/>
        </w:rPr>
        <w:t>Query</w:t>
      </w:r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CE9178"/>
        </w:rPr>
        <w:t xml:space="preserve">"FROM User u where </w:t>
      </w:r>
      <w:proofErr w:type="spellStart"/>
      <w:r>
        <w:rPr>
          <w:rFonts w:ascii="Arial" w:hAnsi="Arial" w:cs="Arial"/>
          <w:color w:val="CE9178"/>
        </w:rPr>
        <w:t>u.authorizationStatus</w:t>
      </w:r>
      <w:proofErr w:type="spellEnd"/>
      <w:r>
        <w:rPr>
          <w:rFonts w:ascii="Arial" w:hAnsi="Arial" w:cs="Arial"/>
          <w:color w:val="CE9178"/>
        </w:rPr>
        <w:t>=FALSE"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3"/>
        </w:rPr>
        <w:t xml:space="preserve"> </w:t>
      </w:r>
      <w:r>
        <w:rPr>
          <w:rFonts w:ascii="Arial" w:hAnsi="Arial" w:cs="Arial"/>
          <w:color w:val="4EC8AF"/>
        </w:rPr>
        <w:t>List</w:t>
      </w:r>
      <w:r>
        <w:rPr>
          <w:rFonts w:ascii="Arial" w:hAnsi="Arial" w:cs="Arial"/>
          <w:color w:val="D3D3D3"/>
        </w:rPr>
        <w:t>&lt;</w:t>
      </w:r>
      <w:r>
        <w:rPr>
          <w:rFonts w:ascii="Arial" w:hAnsi="Arial" w:cs="Arial"/>
          <w:color w:val="4EC8AF"/>
        </w:rPr>
        <w:t>User</w:t>
      </w:r>
      <w:r>
        <w:rPr>
          <w:rFonts w:ascii="Arial" w:hAnsi="Arial" w:cs="Arial"/>
          <w:color w:val="D3D3D3"/>
        </w:rPr>
        <w:t>&gt;</w:t>
      </w:r>
      <w:r>
        <w:rPr>
          <w:rFonts w:ascii="Arial" w:hAnsi="Arial" w:cs="Arial"/>
          <w:color w:val="D3D3D3"/>
          <w:spacing w:val="-1"/>
        </w:rPr>
        <w:t xml:space="preserve"> </w:t>
      </w:r>
      <w:proofErr w:type="spellStart"/>
      <w:r>
        <w:rPr>
          <w:rFonts w:ascii="Arial" w:hAnsi="Arial" w:cs="Arial"/>
          <w:color w:val="DCDCAA"/>
        </w:rPr>
        <w:t>findAllUnauthorizedAccounts</w:t>
      </w:r>
      <w:proofErr w:type="spellEnd"/>
      <w:r>
        <w:rPr>
          <w:rFonts w:ascii="Arial" w:hAnsi="Arial" w:cs="Arial"/>
          <w:color w:val="D3D3D3"/>
        </w:rPr>
        <w:t>();</w:t>
      </w:r>
    </w:p>
    <w:p w14:paraId="2A571A08" w14:textId="77777777" w:rsidR="00A112FB" w:rsidRDefault="00A112FB">
      <w:pPr>
        <w:pStyle w:val="BodyText"/>
        <w:spacing w:before="4"/>
        <w:rPr>
          <w:rFonts w:ascii="Arial" w:hAnsi="Arial" w:cs="Arial"/>
          <w:sz w:val="13"/>
        </w:rPr>
      </w:pPr>
    </w:p>
    <w:p w14:paraId="6A8E8004" w14:textId="77777777" w:rsidR="00A112FB" w:rsidRDefault="00000000">
      <w:pPr>
        <w:pStyle w:val="BodyText"/>
        <w:spacing w:before="71" w:line="276" w:lineRule="auto"/>
        <w:ind w:left="594" w:right="7567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Modifying</w:t>
      </w:r>
      <w:r>
        <w:rPr>
          <w:rFonts w:ascii="Arial" w:hAnsi="Arial" w:cs="Arial"/>
          <w:color w:val="4EC8AF"/>
          <w:spacing w:val="1"/>
        </w:rPr>
        <w:t xml:space="preserve"> </w:t>
      </w: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Transactional</w:t>
      </w:r>
    </w:p>
    <w:p w14:paraId="77D214DB" w14:textId="77777777" w:rsidR="00A112FB" w:rsidRDefault="00000000">
      <w:pPr>
        <w:pStyle w:val="BodyText"/>
        <w:spacing w:line="276" w:lineRule="auto"/>
        <w:ind w:left="594" w:right="2520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proofErr w:type="gramStart"/>
      <w:r>
        <w:rPr>
          <w:rFonts w:ascii="Arial" w:hAnsi="Arial" w:cs="Arial"/>
          <w:color w:val="4EC8AF"/>
        </w:rPr>
        <w:t>Query</w:t>
      </w:r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CE9178"/>
        </w:rPr>
        <w:t xml:space="preserve">"update User u set </w:t>
      </w:r>
      <w:proofErr w:type="spellStart"/>
      <w:r>
        <w:rPr>
          <w:rFonts w:ascii="Arial" w:hAnsi="Arial" w:cs="Arial"/>
          <w:color w:val="CE9178"/>
        </w:rPr>
        <w:t>u.featureStatus</w:t>
      </w:r>
      <w:proofErr w:type="spellEnd"/>
      <w:r>
        <w:rPr>
          <w:rFonts w:ascii="Arial" w:hAnsi="Arial" w:cs="Arial"/>
          <w:color w:val="CE9178"/>
        </w:rPr>
        <w:t xml:space="preserve">=?2 where </w:t>
      </w:r>
      <w:proofErr w:type="spellStart"/>
      <w:r>
        <w:rPr>
          <w:rFonts w:ascii="Arial" w:hAnsi="Arial" w:cs="Arial"/>
          <w:color w:val="CE9178"/>
        </w:rPr>
        <w:t>u.username</w:t>
      </w:r>
      <w:proofErr w:type="spellEnd"/>
      <w:r>
        <w:rPr>
          <w:rFonts w:ascii="Arial" w:hAnsi="Arial" w:cs="Arial"/>
          <w:color w:val="CE9178"/>
        </w:rPr>
        <w:t xml:space="preserve"> = ?1"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void</w:t>
      </w:r>
      <w:r>
        <w:rPr>
          <w:rFonts w:ascii="Arial" w:hAnsi="Arial" w:cs="Arial"/>
          <w:color w:val="4EC8AF"/>
          <w:spacing w:val="-4"/>
        </w:rPr>
        <w:t xml:space="preserve"> </w:t>
      </w:r>
      <w:proofErr w:type="spellStart"/>
      <w:r>
        <w:rPr>
          <w:rFonts w:ascii="Arial" w:hAnsi="Arial" w:cs="Arial"/>
          <w:color w:val="DCDCAA"/>
        </w:rPr>
        <w:t>setUserFeatureStatus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>String</w:t>
      </w:r>
      <w:r>
        <w:rPr>
          <w:rFonts w:ascii="Arial" w:hAnsi="Arial" w:cs="Arial"/>
          <w:color w:val="4EC8AF"/>
          <w:spacing w:val="-2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,</w:t>
      </w:r>
      <w:r>
        <w:rPr>
          <w:rFonts w:ascii="Arial" w:hAnsi="Arial" w:cs="Arial"/>
          <w:color w:val="D3D3D3"/>
          <w:spacing w:val="-3"/>
        </w:rPr>
        <w:t xml:space="preserve"> </w:t>
      </w:r>
      <w:r>
        <w:rPr>
          <w:rFonts w:ascii="Arial" w:hAnsi="Arial" w:cs="Arial"/>
          <w:color w:val="4EC8AF"/>
        </w:rPr>
        <w:t>int</w:t>
      </w:r>
      <w:r>
        <w:rPr>
          <w:rFonts w:ascii="Arial" w:hAnsi="Arial" w:cs="Arial"/>
          <w:color w:val="4EC8AF"/>
          <w:spacing w:val="-2"/>
        </w:rPr>
        <w:t xml:space="preserve"> </w:t>
      </w:r>
      <w:proofErr w:type="spellStart"/>
      <w:r>
        <w:rPr>
          <w:rFonts w:ascii="Arial" w:hAnsi="Arial" w:cs="Arial"/>
          <w:color w:val="9CDCFD"/>
        </w:rPr>
        <w:t>featureId</w:t>
      </w:r>
      <w:proofErr w:type="spellEnd"/>
      <w:r>
        <w:rPr>
          <w:rFonts w:ascii="Arial" w:hAnsi="Arial" w:cs="Arial"/>
          <w:color w:val="D3D3D3"/>
        </w:rPr>
        <w:t>);</w:t>
      </w:r>
    </w:p>
    <w:p w14:paraId="51771BFB" w14:textId="77777777" w:rsidR="00A112FB" w:rsidRDefault="00A112FB">
      <w:pPr>
        <w:pStyle w:val="BodyText"/>
        <w:rPr>
          <w:rFonts w:ascii="Arial" w:hAnsi="Arial" w:cs="Arial"/>
          <w:sz w:val="20"/>
        </w:rPr>
      </w:pPr>
    </w:p>
    <w:p w14:paraId="617940ED" w14:textId="77777777" w:rsidR="00A112FB" w:rsidRDefault="00A112FB">
      <w:pPr>
        <w:pStyle w:val="BodyText"/>
        <w:rPr>
          <w:rFonts w:ascii="Arial" w:hAnsi="Arial" w:cs="Arial"/>
          <w:sz w:val="20"/>
        </w:rPr>
      </w:pPr>
    </w:p>
    <w:p w14:paraId="03BCAEA6" w14:textId="77777777" w:rsidR="00A112FB" w:rsidRDefault="00A112FB">
      <w:pPr>
        <w:pStyle w:val="BodyText"/>
        <w:rPr>
          <w:rFonts w:ascii="Arial" w:hAnsi="Arial" w:cs="Arial"/>
          <w:sz w:val="20"/>
        </w:rPr>
      </w:pPr>
    </w:p>
    <w:p w14:paraId="7884D504" w14:textId="77777777" w:rsidR="00A112FB" w:rsidRDefault="00A112FB">
      <w:pPr>
        <w:pStyle w:val="BodyText"/>
        <w:rPr>
          <w:rFonts w:ascii="Arial" w:hAnsi="Arial" w:cs="Arial"/>
          <w:sz w:val="20"/>
        </w:rPr>
      </w:pPr>
    </w:p>
    <w:p w14:paraId="1AECFBEF" w14:textId="77777777" w:rsidR="00A112FB" w:rsidRDefault="00A112FB">
      <w:pPr>
        <w:pStyle w:val="BodyText"/>
        <w:rPr>
          <w:rFonts w:ascii="Arial" w:hAnsi="Arial" w:cs="Arial"/>
          <w:sz w:val="20"/>
        </w:rPr>
      </w:pPr>
    </w:p>
    <w:p w14:paraId="1089AE82" w14:textId="77777777" w:rsidR="00A112FB" w:rsidRDefault="00A112FB">
      <w:pPr>
        <w:pStyle w:val="BodyText"/>
        <w:spacing w:before="5"/>
        <w:rPr>
          <w:rFonts w:ascii="Arial" w:hAnsi="Arial" w:cs="Arial"/>
          <w:sz w:val="16"/>
        </w:rPr>
      </w:pPr>
    </w:p>
    <w:p w14:paraId="0CF86AED" w14:textId="77777777" w:rsidR="00A112FB" w:rsidRDefault="00000000">
      <w:pPr>
        <w:pStyle w:val="BodyText"/>
        <w:spacing w:before="1"/>
        <w:ind w:left="220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312AB454" w14:textId="77777777" w:rsidR="00A112FB" w:rsidRDefault="00A112FB">
      <w:pPr>
        <w:pStyle w:val="BodyText"/>
        <w:rPr>
          <w:rFonts w:ascii="Arial" w:hAnsi="Arial" w:cs="Arial"/>
          <w:sz w:val="20"/>
        </w:rPr>
      </w:pPr>
    </w:p>
    <w:p w14:paraId="4E54D720" w14:textId="77777777" w:rsidR="00A112FB" w:rsidRDefault="00A112FB">
      <w:pPr>
        <w:pStyle w:val="BodyText"/>
        <w:rPr>
          <w:rFonts w:ascii="Arial" w:hAnsi="Arial" w:cs="Arial"/>
          <w:sz w:val="20"/>
        </w:rPr>
      </w:pPr>
    </w:p>
    <w:p w14:paraId="27CDD3F2" w14:textId="77777777" w:rsidR="00A112FB" w:rsidRDefault="00A112FB">
      <w:pPr>
        <w:pStyle w:val="BodyText"/>
        <w:rPr>
          <w:rFonts w:ascii="Arial" w:hAnsi="Arial" w:cs="Arial"/>
          <w:sz w:val="21"/>
        </w:rPr>
      </w:pPr>
    </w:p>
    <w:p w14:paraId="1E48C548" w14:textId="77777777" w:rsidR="00A112FB" w:rsidRDefault="00000000">
      <w:pPr>
        <w:spacing w:before="45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Account.java</w:t>
      </w:r>
    </w:p>
    <w:p w14:paraId="68C510E1" w14:textId="77777777" w:rsidR="00A112FB" w:rsidRDefault="00000000">
      <w:pPr>
        <w:pStyle w:val="BodyText"/>
        <w:spacing w:before="5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1C8E43D6">
          <v:shape id="_x0000_s1064" type="#_x0000_t202" style="position:absolute;margin-left:70.55pt;margin-top:9.35pt;width:454.3pt;height:22.8pt;z-index:-251659264;mso-wrap-distance-top:0;mso-wrap-distance-bottom:0;mso-position-horizontal-relative:page;mso-width-relative:page;mso-height-relative:page" fillcolor="#1e1e1e" stroked="f">
            <v:textbox inset="0,0,0,0">
              <w:txbxContent>
                <w:p w14:paraId="3DC51676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6B256AA4" w14:textId="77777777" w:rsidR="00A112FB" w:rsidRDefault="00A112FB">
      <w:pPr>
        <w:rPr>
          <w:rFonts w:ascii="Arial" w:hAnsi="Arial" w:cs="Arial"/>
          <w:sz w:val="13"/>
        </w:rPr>
        <w:sectPr w:rsidR="00A112FB">
          <w:pgSz w:w="11910" w:h="16840"/>
          <w:pgMar w:top="140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15790CCB" w14:textId="77777777" w:rsidR="00A112FB" w:rsidRDefault="00000000">
      <w:pPr>
        <w:pStyle w:val="BodyText"/>
        <w:spacing w:before="48" w:line="276" w:lineRule="auto"/>
        <w:ind w:left="220" w:right="5885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18CD2955">
          <v:shape id="_x0000_s1065" style="position:absolute;left:0;text-align:left;margin-left:70.55pt;margin-top:71.95pt;width:454.3pt;height:696.15pt;z-index:-251692032;mso-position-horizontal-relative:page;mso-position-vertical-relative:page;mso-width-relative:page;mso-height-relative:page" coordorigin="1412,1440" coordsize="9086,13923" o:spt="100" adj="0,,0" path="m10497,11714r-9085,l1412,11942r,228l1412,12398r,228l1412,12854r,228l1412,13310r,228l1412,13766r,228l1412,13994r,228l1412,14450r,228l1412,14906r,228l1412,15362r9085,l10497,15134r,-228l10497,14678r,-228l10497,14222r,-228l10497,13994r,-228l10497,13538r,-228l10497,13082r,-228l10497,12626r,-228l10497,12170r,-228l10497,11714xm10497,11030r-9085,l1412,11258r,228l1412,11714r9085,l10497,11486r,-228l10497,11030xm10497,10802r-9085,l1412,11030r9085,l10497,10802xm10497,10117r-9085,l1412,10345r,228l1412,10801r9085,l10497,10573r,-228l10497,10117xm10497,9661r-9085,l1412,9889r,228l10497,10117r,-228l10497,9661xm10497,8977r-9085,l1412,9205r,228l1412,9661r9085,l10497,9433r,-228l10497,8977xm10497,8521r-9085,l1412,8749r,228l10497,8977r,-228l10497,8521xm10497,7837r-9085,l1412,8065r,228l1412,8521r9085,l10497,8293r,-228l10497,7837xm10497,6925r-9085,l1412,7153r,228l1412,7609r,l1412,7837r9085,l10497,7609r,l10497,7381r,-228l10497,6925xm10497,5557r-9085,l1412,5785r,228l1412,6241r,228l1412,6697r,228l10497,6925r,-228l10497,6469r,-228l10497,6013r,-228l10497,5557xm10497,4405r-9085,l1412,4873r,228l1412,5329r,228l10497,5557r,-228l10497,5101r,-228l10497,4405xm10497,3264r-9085,l1412,3492r,228l1412,3948r,228l1412,4404r9085,l10497,4176r,-228l10497,3720r,-228l10497,3264xm10497,2124r-9085,l1412,2352r,228l1412,2808r,228l1412,3264r9085,l10497,3036r,-228l10497,2580r,-228l10497,2124xm10498,1440r-9086,l1412,1668r,228l1412,2124r9085,l10497,1896r,-228l10498,1668r,-228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" w:hAnsi="Arial" w:cs="Arial"/>
          <w:color w:val="559CD5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4EC8AF"/>
        </w:rPr>
        <w:t>javax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persistence</w:t>
      </w:r>
      <w:proofErr w:type="gramEnd"/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Column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 xml:space="preserve">import </w:t>
      </w:r>
      <w:proofErr w:type="spellStart"/>
      <w:r>
        <w:rPr>
          <w:rFonts w:ascii="Arial" w:hAnsi="Arial" w:cs="Arial"/>
          <w:color w:val="4EC8AF"/>
        </w:rPr>
        <w:t>javax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persistence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Entity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16"/>
        </w:rPr>
        <w:t xml:space="preserve"> </w:t>
      </w:r>
      <w:proofErr w:type="spellStart"/>
      <w:r>
        <w:rPr>
          <w:rFonts w:ascii="Arial" w:hAnsi="Arial" w:cs="Arial"/>
          <w:color w:val="4EC8AF"/>
        </w:rPr>
        <w:t>javax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persistence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FetchType</w:t>
      </w:r>
      <w:proofErr w:type="spellEnd"/>
      <w:r>
        <w:rPr>
          <w:rFonts w:ascii="Arial" w:hAnsi="Arial" w:cs="Arial"/>
          <w:color w:val="D3D3D3"/>
        </w:rPr>
        <w:t>;</w:t>
      </w:r>
    </w:p>
    <w:p w14:paraId="5FEC7AEC" w14:textId="77777777" w:rsidR="00A112FB" w:rsidRDefault="00000000">
      <w:pPr>
        <w:pStyle w:val="BodyText"/>
        <w:spacing w:line="276" w:lineRule="auto"/>
        <w:ind w:left="220" w:right="5521"/>
        <w:jc w:val="both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4EC8AF"/>
        </w:rPr>
        <w:t>javax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persistence</w:t>
      </w:r>
      <w:proofErr w:type="gramEnd"/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GeneratedValue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 xml:space="preserve">import </w:t>
      </w:r>
      <w:proofErr w:type="spellStart"/>
      <w:r>
        <w:rPr>
          <w:rFonts w:ascii="Arial" w:hAnsi="Arial" w:cs="Arial"/>
          <w:color w:val="4EC8AF"/>
        </w:rPr>
        <w:t>javax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persistence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GenerationType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3"/>
        </w:rPr>
        <w:t xml:space="preserve"> </w:t>
      </w:r>
      <w:proofErr w:type="spellStart"/>
      <w:r>
        <w:rPr>
          <w:rFonts w:ascii="Arial" w:hAnsi="Arial" w:cs="Arial"/>
          <w:color w:val="4EC8AF"/>
        </w:rPr>
        <w:t>javax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persistence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Id</w:t>
      </w:r>
      <w:proofErr w:type="spellEnd"/>
      <w:r>
        <w:rPr>
          <w:rFonts w:ascii="Arial" w:hAnsi="Arial" w:cs="Arial"/>
          <w:color w:val="D3D3D3"/>
        </w:rPr>
        <w:t>;</w:t>
      </w:r>
    </w:p>
    <w:p w14:paraId="0E348BE6" w14:textId="77777777" w:rsidR="00A112FB" w:rsidRDefault="00000000">
      <w:pPr>
        <w:pStyle w:val="BodyText"/>
        <w:spacing w:line="276" w:lineRule="auto"/>
        <w:ind w:left="220" w:right="588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4EC8AF"/>
        </w:rPr>
        <w:t>javax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persistence</w:t>
      </w:r>
      <w:proofErr w:type="gramEnd"/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JoinColumn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 xml:space="preserve">import </w:t>
      </w:r>
      <w:proofErr w:type="spellStart"/>
      <w:r>
        <w:rPr>
          <w:rFonts w:ascii="Arial" w:hAnsi="Arial" w:cs="Arial"/>
          <w:color w:val="4EC8AF"/>
        </w:rPr>
        <w:t>javax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persistence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OneToOne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5"/>
        </w:rPr>
        <w:t xml:space="preserve"> </w:t>
      </w:r>
      <w:proofErr w:type="spellStart"/>
      <w:r>
        <w:rPr>
          <w:rFonts w:ascii="Arial" w:hAnsi="Arial" w:cs="Arial"/>
          <w:color w:val="4EC8AF"/>
        </w:rPr>
        <w:t>javax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persistence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Table</w:t>
      </w:r>
      <w:proofErr w:type="spellEnd"/>
      <w:r>
        <w:rPr>
          <w:rFonts w:ascii="Arial" w:hAnsi="Arial" w:cs="Arial"/>
          <w:color w:val="D3D3D3"/>
        </w:rPr>
        <w:t>;</w:t>
      </w:r>
    </w:p>
    <w:p w14:paraId="10E7BA11" w14:textId="77777777" w:rsidR="00A112FB" w:rsidRDefault="00A112FB">
      <w:pPr>
        <w:pStyle w:val="BodyText"/>
        <w:spacing w:before="9"/>
        <w:rPr>
          <w:rFonts w:ascii="Arial" w:hAnsi="Arial" w:cs="Arial"/>
          <w:sz w:val="12"/>
        </w:rPr>
      </w:pPr>
    </w:p>
    <w:p w14:paraId="24D9EAE8" w14:textId="77777777" w:rsidR="00A112FB" w:rsidRDefault="00000000">
      <w:pPr>
        <w:pStyle w:val="BodyText"/>
        <w:spacing w:before="70" w:line="276" w:lineRule="auto"/>
        <w:ind w:left="220" w:right="7193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Entity</w:t>
      </w:r>
      <w:r>
        <w:rPr>
          <w:rFonts w:ascii="Arial" w:hAnsi="Arial" w:cs="Arial"/>
          <w:color w:val="4EC8AF"/>
          <w:spacing w:val="1"/>
        </w:rPr>
        <w:t xml:space="preserve"> </w:t>
      </w: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Table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DCDCAA"/>
        </w:rPr>
        <w:t>name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CE9178"/>
        </w:rPr>
        <w:t>"account"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5"/>
        </w:rPr>
        <w:t xml:space="preserve"> </w:t>
      </w:r>
      <w:r>
        <w:rPr>
          <w:rFonts w:ascii="Arial" w:hAnsi="Arial" w:cs="Arial"/>
          <w:color w:val="559CD5"/>
        </w:rPr>
        <w:t>class</w:t>
      </w:r>
      <w:r>
        <w:rPr>
          <w:rFonts w:ascii="Arial" w:hAnsi="Arial" w:cs="Arial"/>
          <w:color w:val="559CD5"/>
          <w:spacing w:val="-3"/>
        </w:rPr>
        <w:t xml:space="preserve"> </w:t>
      </w:r>
      <w:r>
        <w:rPr>
          <w:rFonts w:ascii="Arial" w:hAnsi="Arial" w:cs="Arial"/>
          <w:color w:val="4EC8AF"/>
        </w:rPr>
        <w:t>Account</w:t>
      </w:r>
      <w:r>
        <w:rPr>
          <w:rFonts w:ascii="Arial" w:hAnsi="Arial" w:cs="Arial"/>
          <w:color w:val="4EC8AF"/>
          <w:spacing w:val="-4"/>
        </w:rPr>
        <w:t xml:space="preserve"> </w:t>
      </w:r>
      <w:r>
        <w:rPr>
          <w:rFonts w:ascii="Arial" w:hAnsi="Arial" w:cs="Arial"/>
          <w:color w:val="D3D3D3"/>
        </w:rPr>
        <w:t>{</w:t>
      </w:r>
    </w:p>
    <w:p w14:paraId="571579C2" w14:textId="77777777" w:rsidR="00A112FB" w:rsidRDefault="00A112FB">
      <w:pPr>
        <w:pStyle w:val="BodyText"/>
        <w:rPr>
          <w:rFonts w:ascii="Arial" w:hAnsi="Arial" w:cs="Arial"/>
          <w:sz w:val="20"/>
        </w:rPr>
      </w:pPr>
    </w:p>
    <w:p w14:paraId="6DECD925" w14:textId="77777777" w:rsidR="00A112FB" w:rsidRDefault="00A112FB">
      <w:pPr>
        <w:pStyle w:val="BodyText"/>
        <w:spacing w:before="9"/>
        <w:rPr>
          <w:rFonts w:ascii="Arial" w:hAnsi="Arial" w:cs="Arial"/>
          <w:sz w:val="19"/>
        </w:rPr>
      </w:pPr>
    </w:p>
    <w:p w14:paraId="32536032" w14:textId="77777777" w:rsidR="00A112FB" w:rsidRDefault="00000000">
      <w:pPr>
        <w:pStyle w:val="BodyTex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Id</w:t>
      </w:r>
    </w:p>
    <w:p w14:paraId="439E2C77" w14:textId="77777777" w:rsidR="00A112FB" w:rsidRDefault="00000000">
      <w:pPr>
        <w:pStyle w:val="BodyText"/>
        <w:spacing w:before="29" w:line="276" w:lineRule="auto"/>
        <w:ind w:left="594" w:right="4483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proofErr w:type="gramStart"/>
      <w:r>
        <w:rPr>
          <w:rFonts w:ascii="Arial" w:hAnsi="Arial" w:cs="Arial"/>
          <w:color w:val="4EC8AF"/>
        </w:rPr>
        <w:t>GeneratedValue</w:t>
      </w:r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CDCAA"/>
        </w:rPr>
        <w:t xml:space="preserve">strategy </w:t>
      </w:r>
      <w:r>
        <w:rPr>
          <w:rFonts w:ascii="Arial" w:hAnsi="Arial" w:cs="Arial"/>
          <w:color w:val="D3D3D3"/>
        </w:rPr>
        <w:t xml:space="preserve">= </w:t>
      </w:r>
      <w:proofErr w:type="spellStart"/>
      <w:r>
        <w:rPr>
          <w:rFonts w:ascii="Arial" w:hAnsi="Arial" w:cs="Arial"/>
          <w:color w:val="4EC8AF"/>
        </w:rPr>
        <w:t>GenerationType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AUTO</w:t>
      </w:r>
      <w:proofErr w:type="spellEnd"/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Column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DCDCAA"/>
        </w:rPr>
        <w:t>name</w:t>
      </w:r>
      <w:r>
        <w:rPr>
          <w:rFonts w:ascii="Arial" w:hAnsi="Arial" w:cs="Arial"/>
          <w:color w:val="DCDCAA"/>
          <w:spacing w:val="-1"/>
        </w:rPr>
        <w:t xml:space="preserve">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CE9178"/>
        </w:rPr>
        <w:t>"id"</w:t>
      </w:r>
      <w:r>
        <w:rPr>
          <w:rFonts w:ascii="Arial" w:hAnsi="Arial" w:cs="Arial"/>
          <w:color w:val="D3D3D3"/>
        </w:rPr>
        <w:t>)</w:t>
      </w:r>
    </w:p>
    <w:p w14:paraId="261CA3F4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4"/>
        </w:rPr>
        <w:t xml:space="preserve"> </w:t>
      </w:r>
      <w:r>
        <w:rPr>
          <w:rFonts w:ascii="Arial" w:hAnsi="Arial" w:cs="Arial"/>
          <w:color w:val="4EC8AF"/>
        </w:rPr>
        <w:t>int</w:t>
      </w:r>
      <w:r>
        <w:rPr>
          <w:rFonts w:ascii="Arial" w:hAnsi="Arial" w:cs="Arial"/>
          <w:color w:val="4EC8AF"/>
          <w:spacing w:val="-3"/>
        </w:rPr>
        <w:t xml:space="preserve"> 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D3D3D3"/>
        </w:rPr>
        <w:t>;</w:t>
      </w:r>
    </w:p>
    <w:p w14:paraId="33CA8F7F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7CEFDC64" w14:textId="77777777" w:rsidR="00A112FB" w:rsidRDefault="00000000">
      <w:pPr>
        <w:pStyle w:val="BodyText"/>
        <w:spacing w:before="70"/>
        <w:ind w:left="594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5"/>
        </w:rPr>
        <w:t xml:space="preserve"> </w:t>
      </w:r>
      <w:r>
        <w:rPr>
          <w:rFonts w:ascii="Arial" w:hAnsi="Arial" w:cs="Arial"/>
          <w:color w:val="4EC8AF"/>
        </w:rPr>
        <w:t>long</w:t>
      </w:r>
      <w:r>
        <w:rPr>
          <w:rFonts w:ascii="Arial" w:hAnsi="Arial" w:cs="Arial"/>
          <w:color w:val="4EC8AF"/>
          <w:spacing w:val="-4"/>
        </w:rPr>
        <w:t xml:space="preserve"> </w:t>
      </w:r>
      <w:proofErr w:type="spellStart"/>
      <w:r>
        <w:rPr>
          <w:rFonts w:ascii="Arial" w:hAnsi="Arial" w:cs="Arial"/>
          <w:color w:val="9CDCFD"/>
        </w:rPr>
        <w:t>accno</w:t>
      </w:r>
      <w:proofErr w:type="spellEnd"/>
      <w:r>
        <w:rPr>
          <w:rFonts w:ascii="Arial" w:hAnsi="Arial" w:cs="Arial"/>
          <w:color w:val="D3D3D3"/>
        </w:rPr>
        <w:t>;</w:t>
      </w:r>
    </w:p>
    <w:p w14:paraId="18E6DFB1" w14:textId="77777777" w:rsidR="00A112FB" w:rsidRDefault="00A112FB">
      <w:pPr>
        <w:pStyle w:val="BodyText"/>
        <w:rPr>
          <w:rFonts w:ascii="Arial" w:hAnsi="Arial" w:cs="Arial"/>
          <w:sz w:val="16"/>
        </w:rPr>
      </w:pPr>
    </w:p>
    <w:p w14:paraId="6C204A69" w14:textId="77777777" w:rsidR="00A112FB" w:rsidRDefault="00000000">
      <w:pPr>
        <w:pStyle w:val="BodyText"/>
        <w:spacing w:before="70"/>
        <w:ind w:left="594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5"/>
        </w:rPr>
        <w:t xml:space="preserve"> </w:t>
      </w:r>
      <w:r>
        <w:rPr>
          <w:rFonts w:ascii="Arial" w:hAnsi="Arial" w:cs="Arial"/>
          <w:color w:val="4EC8AF"/>
        </w:rPr>
        <w:t>int</w:t>
      </w:r>
      <w:r>
        <w:rPr>
          <w:rFonts w:ascii="Arial" w:hAnsi="Arial" w:cs="Arial"/>
          <w:color w:val="4EC8AF"/>
          <w:spacing w:val="-4"/>
        </w:rPr>
        <w:t xml:space="preserve"> </w:t>
      </w:r>
      <w:r>
        <w:rPr>
          <w:rFonts w:ascii="Arial" w:hAnsi="Arial" w:cs="Arial"/>
          <w:color w:val="9CDCFD"/>
        </w:rPr>
        <w:t>balance</w:t>
      </w:r>
      <w:r>
        <w:rPr>
          <w:rFonts w:ascii="Arial" w:hAnsi="Arial" w:cs="Arial"/>
          <w:color w:val="D3D3D3"/>
        </w:rPr>
        <w:t>;</w:t>
      </w:r>
    </w:p>
    <w:p w14:paraId="2DD3986E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298B7839" w14:textId="77777777" w:rsidR="00A112FB" w:rsidRDefault="00000000">
      <w:pPr>
        <w:pStyle w:val="BodyText"/>
        <w:spacing w:before="70"/>
        <w:ind w:left="594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5"/>
        </w:rPr>
        <w:t xml:space="preserve"> </w:t>
      </w:r>
      <w:r>
        <w:rPr>
          <w:rFonts w:ascii="Arial" w:hAnsi="Arial" w:cs="Arial"/>
          <w:color w:val="4EC8AF"/>
        </w:rPr>
        <w:t>String</w:t>
      </w:r>
      <w:r>
        <w:rPr>
          <w:rFonts w:ascii="Arial" w:hAnsi="Arial" w:cs="Arial"/>
          <w:color w:val="4EC8AF"/>
          <w:spacing w:val="-4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;</w:t>
      </w:r>
    </w:p>
    <w:p w14:paraId="668FE863" w14:textId="77777777" w:rsidR="00A112FB" w:rsidRDefault="00A112FB">
      <w:pPr>
        <w:pStyle w:val="BodyText"/>
        <w:rPr>
          <w:rFonts w:ascii="Arial" w:hAnsi="Arial" w:cs="Arial"/>
          <w:sz w:val="16"/>
        </w:rPr>
      </w:pPr>
    </w:p>
    <w:p w14:paraId="39D31B52" w14:textId="77777777" w:rsidR="00A112FB" w:rsidRDefault="00000000">
      <w:pPr>
        <w:pStyle w:val="BodyText"/>
        <w:spacing w:before="70" w:line="276" w:lineRule="auto"/>
        <w:ind w:left="594" w:right="5791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proofErr w:type="gramStart"/>
      <w:r>
        <w:rPr>
          <w:rFonts w:ascii="Arial" w:hAnsi="Arial" w:cs="Arial"/>
          <w:color w:val="4EC8AF"/>
        </w:rPr>
        <w:t>OneToOne</w:t>
      </w:r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CDCAA"/>
        </w:rPr>
        <w:t xml:space="preserve">fetch </w:t>
      </w:r>
      <w:r>
        <w:rPr>
          <w:rFonts w:ascii="Arial" w:hAnsi="Arial" w:cs="Arial"/>
          <w:color w:val="D3D3D3"/>
        </w:rPr>
        <w:t xml:space="preserve">= </w:t>
      </w:r>
      <w:proofErr w:type="spellStart"/>
      <w:r>
        <w:rPr>
          <w:rFonts w:ascii="Arial" w:hAnsi="Arial" w:cs="Arial"/>
          <w:color w:val="4EC8AF"/>
        </w:rPr>
        <w:t>FetchType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LAZY</w:t>
      </w:r>
      <w:proofErr w:type="spellEnd"/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JoinColumn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DCDCAA"/>
        </w:rPr>
        <w:t xml:space="preserve">name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CE9178"/>
        </w:rPr>
        <w:t>"</w:t>
      </w:r>
      <w:proofErr w:type="spellStart"/>
      <w:r>
        <w:rPr>
          <w:rFonts w:ascii="Arial" w:hAnsi="Arial" w:cs="Arial"/>
          <w:color w:val="CE9178"/>
        </w:rPr>
        <w:t>user_id</w:t>
      </w:r>
      <w:proofErr w:type="spellEnd"/>
      <w:r>
        <w:rPr>
          <w:rFonts w:ascii="Arial" w:hAnsi="Arial" w:cs="Arial"/>
          <w:color w:val="CE9178"/>
        </w:rPr>
        <w:t>"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2"/>
        </w:rPr>
        <w:t xml:space="preserve"> </w:t>
      </w:r>
      <w:r>
        <w:rPr>
          <w:rFonts w:ascii="Arial" w:hAnsi="Arial" w:cs="Arial"/>
          <w:color w:val="4EC8AF"/>
        </w:rPr>
        <w:t>User</w:t>
      </w:r>
      <w:r>
        <w:rPr>
          <w:rFonts w:ascii="Arial" w:hAnsi="Arial" w:cs="Arial"/>
          <w:color w:val="4EC8AF"/>
          <w:spacing w:val="-1"/>
        </w:rPr>
        <w:t xml:space="preserve"> </w:t>
      </w:r>
      <w:proofErr w:type="spellStart"/>
      <w:r>
        <w:rPr>
          <w:rFonts w:ascii="Arial" w:hAnsi="Arial" w:cs="Arial"/>
          <w:color w:val="9CDCFD"/>
        </w:rPr>
        <w:t>user</w:t>
      </w:r>
      <w:proofErr w:type="spellEnd"/>
      <w:r>
        <w:rPr>
          <w:rFonts w:ascii="Arial" w:hAnsi="Arial" w:cs="Arial"/>
          <w:color w:val="D3D3D3"/>
        </w:rPr>
        <w:t>;</w:t>
      </w:r>
    </w:p>
    <w:p w14:paraId="72CBEE34" w14:textId="77777777" w:rsidR="00A112FB" w:rsidRDefault="00A112FB">
      <w:pPr>
        <w:pStyle w:val="BodyText"/>
        <w:spacing w:before="3"/>
        <w:rPr>
          <w:rFonts w:ascii="Arial" w:hAnsi="Arial" w:cs="Arial"/>
          <w:sz w:val="13"/>
        </w:rPr>
      </w:pPr>
    </w:p>
    <w:p w14:paraId="147E43CB" w14:textId="77777777" w:rsidR="00A112FB" w:rsidRDefault="00000000">
      <w:pPr>
        <w:pStyle w:val="BodyText"/>
        <w:spacing w:before="70" w:line="276" w:lineRule="auto"/>
        <w:ind w:left="969" w:right="616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String </w:t>
      </w:r>
      <w:proofErr w:type="spellStart"/>
      <w:proofErr w:type="gramStart"/>
      <w:r>
        <w:rPr>
          <w:rFonts w:ascii="Arial" w:hAnsi="Arial" w:cs="Arial"/>
          <w:color w:val="DCDCAA"/>
        </w:rPr>
        <w:t>getUsername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;</w:t>
      </w:r>
    </w:p>
    <w:p w14:paraId="4AFB82CF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2DD624A7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0B48F243" w14:textId="77777777" w:rsidR="00A112FB" w:rsidRDefault="00000000">
      <w:pPr>
        <w:pStyle w:val="BodyText"/>
        <w:spacing w:before="70" w:line="276" w:lineRule="auto"/>
        <w:ind w:left="969" w:right="4950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setUsername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username</w:t>
      </w:r>
      <w:proofErr w:type="spellEnd"/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;</w:t>
      </w:r>
    </w:p>
    <w:p w14:paraId="0882B4C8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195E183A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49D42C0E" w14:textId="77777777" w:rsidR="00A112FB" w:rsidRDefault="00000000">
      <w:pPr>
        <w:pStyle w:val="BodyText"/>
        <w:spacing w:before="70" w:line="276" w:lineRule="auto"/>
        <w:ind w:left="969" w:right="7006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int </w:t>
      </w:r>
      <w:proofErr w:type="spellStart"/>
      <w:proofErr w:type="gramStart"/>
      <w:r>
        <w:rPr>
          <w:rFonts w:ascii="Arial" w:hAnsi="Arial" w:cs="Arial"/>
          <w:color w:val="DCDCAA"/>
        </w:rPr>
        <w:t>getId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D3D3D3"/>
        </w:rPr>
        <w:t>;</w:t>
      </w:r>
    </w:p>
    <w:p w14:paraId="6BAAFDC2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19D5F22A" w14:textId="77777777" w:rsidR="00A112FB" w:rsidRDefault="00A112FB">
      <w:pPr>
        <w:pStyle w:val="BodyText"/>
        <w:rPr>
          <w:rFonts w:ascii="Arial" w:hAnsi="Arial" w:cs="Arial"/>
          <w:sz w:val="16"/>
        </w:rPr>
      </w:pPr>
    </w:p>
    <w:p w14:paraId="3FB8044F" w14:textId="77777777" w:rsidR="00A112FB" w:rsidRDefault="00000000">
      <w:pPr>
        <w:pStyle w:val="BodyText"/>
        <w:spacing w:before="70" w:line="276" w:lineRule="auto"/>
        <w:ind w:left="969" w:right="6352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setId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int 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D3D3D3"/>
        </w:rPr>
        <w:t>;</w:t>
      </w:r>
    </w:p>
    <w:p w14:paraId="118A1661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79894C3E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233EF1E4" w14:textId="77777777" w:rsidR="00A112FB" w:rsidRDefault="00000000">
      <w:pPr>
        <w:pStyle w:val="BodyText"/>
        <w:spacing w:before="70" w:line="276" w:lineRule="auto"/>
        <w:ind w:left="969" w:right="6632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long </w:t>
      </w:r>
      <w:proofErr w:type="spellStart"/>
      <w:proofErr w:type="gramStart"/>
      <w:r>
        <w:rPr>
          <w:rFonts w:ascii="Arial" w:hAnsi="Arial" w:cs="Arial"/>
          <w:color w:val="DCDCAA"/>
        </w:rPr>
        <w:t>getAccno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proofErr w:type="spellStart"/>
      <w:r>
        <w:rPr>
          <w:rFonts w:ascii="Arial" w:hAnsi="Arial" w:cs="Arial"/>
          <w:color w:val="9CDCFD"/>
        </w:rPr>
        <w:t>accno</w:t>
      </w:r>
      <w:proofErr w:type="spellEnd"/>
      <w:r>
        <w:rPr>
          <w:rFonts w:ascii="Arial" w:hAnsi="Arial" w:cs="Arial"/>
          <w:color w:val="D3D3D3"/>
        </w:rPr>
        <w:t>;</w:t>
      </w:r>
    </w:p>
    <w:p w14:paraId="40D28BF9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6850A89F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7961BB71" w14:textId="77777777" w:rsidR="00A112FB" w:rsidRDefault="00000000">
      <w:pPr>
        <w:pStyle w:val="BodyText"/>
        <w:spacing w:before="70" w:line="276" w:lineRule="auto"/>
        <w:ind w:left="969" w:right="5698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setAccno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long </w:t>
      </w:r>
      <w:proofErr w:type="spellStart"/>
      <w:r>
        <w:rPr>
          <w:rFonts w:ascii="Arial" w:hAnsi="Arial" w:cs="Arial"/>
          <w:color w:val="9CDCFD"/>
        </w:rPr>
        <w:t>accno</w:t>
      </w:r>
      <w:proofErr w:type="spell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accno</w:t>
      </w:r>
      <w:proofErr w:type="spellEnd"/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proofErr w:type="spellStart"/>
      <w:r>
        <w:rPr>
          <w:rFonts w:ascii="Arial" w:hAnsi="Arial" w:cs="Arial"/>
          <w:color w:val="9CDCFD"/>
        </w:rPr>
        <w:t>accno</w:t>
      </w:r>
      <w:proofErr w:type="spellEnd"/>
      <w:r>
        <w:rPr>
          <w:rFonts w:ascii="Arial" w:hAnsi="Arial" w:cs="Arial"/>
          <w:color w:val="D3D3D3"/>
        </w:rPr>
        <w:t>;</w:t>
      </w:r>
    </w:p>
    <w:p w14:paraId="3560DC88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5FF91842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7224876C" w14:textId="77777777" w:rsidR="00A112FB" w:rsidRDefault="00000000">
      <w:pPr>
        <w:pStyle w:val="BodyText"/>
        <w:spacing w:before="70" w:line="276" w:lineRule="auto"/>
        <w:ind w:left="969" w:right="6539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int </w:t>
      </w:r>
      <w:proofErr w:type="spellStart"/>
      <w:proofErr w:type="gramStart"/>
      <w:r>
        <w:rPr>
          <w:rFonts w:ascii="Arial" w:hAnsi="Arial" w:cs="Arial"/>
          <w:color w:val="DCDCAA"/>
        </w:rPr>
        <w:t>getBalance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2"/>
        </w:rPr>
        <w:t xml:space="preserve"> </w:t>
      </w:r>
      <w:r>
        <w:rPr>
          <w:rFonts w:ascii="Arial" w:hAnsi="Arial" w:cs="Arial"/>
          <w:color w:val="9CDCFD"/>
        </w:rPr>
        <w:t>balance</w:t>
      </w:r>
      <w:r>
        <w:rPr>
          <w:rFonts w:ascii="Arial" w:hAnsi="Arial" w:cs="Arial"/>
          <w:color w:val="D3D3D3"/>
        </w:rPr>
        <w:t>;</w:t>
      </w:r>
    </w:p>
    <w:p w14:paraId="7E6C2634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16028F5B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7B425046" w14:textId="77777777" w:rsidR="00A112FB" w:rsidRDefault="00000000">
      <w:pPr>
        <w:pStyle w:val="BodyText"/>
        <w:spacing w:before="70" w:line="276" w:lineRule="auto"/>
        <w:ind w:left="969" w:right="5417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setBalance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int </w:t>
      </w:r>
      <w:r>
        <w:rPr>
          <w:rFonts w:ascii="Arial" w:hAnsi="Arial" w:cs="Arial"/>
          <w:color w:val="9CDCFD"/>
        </w:rPr>
        <w:t>balance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balance</w:t>
      </w:r>
      <w:proofErr w:type="spellEnd"/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balance</w:t>
      </w:r>
      <w:r>
        <w:rPr>
          <w:rFonts w:ascii="Arial" w:hAnsi="Arial" w:cs="Arial"/>
          <w:color w:val="D3D3D3"/>
        </w:rPr>
        <w:t>;</w:t>
      </w:r>
    </w:p>
    <w:p w14:paraId="3A0E92CD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5C22A899" w14:textId="77777777" w:rsidR="00A112FB" w:rsidRDefault="00A112FB">
      <w:pPr>
        <w:spacing w:line="198" w:lineRule="exact"/>
        <w:rPr>
          <w:rFonts w:ascii="Arial" w:hAnsi="Arial" w:cs="Arial"/>
        </w:rPr>
        <w:sectPr w:rsidR="00A112FB">
          <w:pgSz w:w="11910" w:h="16840"/>
          <w:pgMar w:top="140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38AAE587" w14:textId="77777777" w:rsidR="00A112FB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449F6FB5">
          <v:shape id="_x0000_s1123" type="#_x0000_t202" style="width:454.3pt;height:136.8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6688C09D" w14:textId="77777777" w:rsidR="00A112FB" w:rsidRDefault="00A112FB"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 w14:paraId="27524092" w14:textId="77777777" w:rsidR="00A112FB" w:rsidRDefault="00000000">
                  <w:pPr>
                    <w:pStyle w:val="BodyText"/>
                    <w:spacing w:line="276" w:lineRule="auto"/>
                    <w:ind w:left="777" w:right="6514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User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getUser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;</w:t>
                  </w:r>
                </w:p>
                <w:p w14:paraId="1983EC58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750EB47F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502F65BF" w14:textId="77777777" w:rsidR="00A112FB" w:rsidRDefault="00000000">
                  <w:pPr>
                    <w:pStyle w:val="BodyText"/>
                    <w:spacing w:line="276" w:lineRule="auto"/>
                    <w:ind w:left="777" w:right="5673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setUser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 xml:space="preserve">User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user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;</w:t>
                  </w:r>
                </w:p>
                <w:p w14:paraId="455F22BC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6DC451AC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1F7E2959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46050A88" w14:textId="77777777" w:rsidR="00A112FB" w:rsidRDefault="00000000">
                  <w:pPr>
                    <w:pStyle w:val="BodyText"/>
                    <w:spacing w:before="111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F342DC2" w14:textId="77777777" w:rsidR="00A112FB" w:rsidRDefault="00A112FB">
      <w:pPr>
        <w:pStyle w:val="BodyText"/>
        <w:rPr>
          <w:rFonts w:ascii="Arial" w:hAnsi="Arial" w:cs="Arial"/>
          <w:sz w:val="20"/>
        </w:rPr>
      </w:pPr>
    </w:p>
    <w:p w14:paraId="5FCC2A6A" w14:textId="77777777" w:rsidR="00A112FB" w:rsidRDefault="00A112FB">
      <w:pPr>
        <w:pStyle w:val="BodyText"/>
        <w:spacing w:before="4"/>
        <w:rPr>
          <w:rFonts w:ascii="Arial" w:hAnsi="Arial" w:cs="Arial"/>
          <w:sz w:val="19"/>
        </w:rPr>
      </w:pPr>
    </w:p>
    <w:p w14:paraId="36841487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Checkbookrequest.java</w:t>
      </w:r>
    </w:p>
    <w:p w14:paraId="041447BA" w14:textId="77777777" w:rsidR="00A112FB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338D5C2E">
          <v:shape id="_x0000_s1067" type="#_x0000_t202" style="position:absolute;margin-left:70.55pt;margin-top:9.4pt;width:454.3pt;height:501.7pt;z-index:-251658240;mso-wrap-distance-top:0;mso-wrap-distance-bottom:0;mso-position-horizontal-relative:page;mso-width-relative:page;mso-height-relative:page" fillcolor="#1e1e1e" stroked="f">
            <v:textbox inset="0,0,0,0">
              <w:txbxContent>
                <w:p w14:paraId="0D38EBF3" w14:textId="77777777" w:rsidR="00A112FB" w:rsidRDefault="00000000">
                  <w:pPr>
                    <w:pStyle w:val="BodyText"/>
                    <w:spacing w:before="26" w:line="549" w:lineRule="auto"/>
                    <w:ind w:left="28" w:right="6328"/>
                  </w:pPr>
                  <w:r>
                    <w:rPr>
                      <w:color w:val="559CD5"/>
                    </w:rPr>
                    <w:t xml:space="preserve">package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LocalDate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5BC088AA" w14:textId="77777777" w:rsidR="00A112FB" w:rsidRDefault="00000000">
                  <w:pPr>
                    <w:pStyle w:val="BodyText"/>
                    <w:ind w:left="28"/>
                    <w:jc w:val="both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Entity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0447D53A" w14:textId="77777777" w:rsidR="00A112FB" w:rsidRDefault="00000000">
                  <w:pPr>
                    <w:pStyle w:val="BodyText"/>
                    <w:spacing w:before="29" w:line="276" w:lineRule="auto"/>
                    <w:ind w:left="28" w:right="5312"/>
                    <w:jc w:val="both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GeneratedValue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GenerationType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Id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52CBC206" w14:textId="77777777" w:rsidR="00A112FB" w:rsidRDefault="00000000">
                  <w:pPr>
                    <w:pStyle w:val="BodyText"/>
                    <w:spacing w:line="196" w:lineRule="exact"/>
                    <w:ind w:left="28"/>
                    <w:jc w:val="both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Table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6DDF439B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93192F0" w14:textId="77777777" w:rsidR="00A112FB" w:rsidRDefault="00000000">
                  <w:pPr>
                    <w:pStyle w:val="BodyText"/>
                    <w:spacing w:line="276" w:lineRule="auto"/>
                    <w:ind w:left="28" w:right="838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Entity</w:t>
                  </w:r>
                  <w:r>
                    <w:rPr>
                      <w:color w:val="4EC8AF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Table</w:t>
                  </w:r>
                </w:p>
                <w:p w14:paraId="6DDEBDF4" w14:textId="77777777" w:rsidR="00A112FB" w:rsidRDefault="00000000">
                  <w:pPr>
                    <w:pStyle w:val="BodyText"/>
                    <w:spacing w:line="276" w:lineRule="auto"/>
                    <w:ind w:left="403" w:right="6047" w:hanging="375"/>
                  </w:pPr>
                  <w:r>
                    <w:rPr>
                      <w:color w:val="559CD5"/>
                    </w:rPr>
                    <w:t xml:space="preserve">public class </w:t>
                  </w:r>
                  <w:proofErr w:type="spellStart"/>
                  <w:r>
                    <w:rPr>
                      <w:color w:val="4EC8AF"/>
                    </w:rPr>
                    <w:t>ChequebookRequest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proofErr w:type="gramEnd"/>
                  <w:r>
                    <w:rPr>
                      <w:color w:val="4EC8AF"/>
                    </w:rPr>
                    <w:t>Id</w:t>
                  </w:r>
                </w:p>
                <w:p w14:paraId="152A1F65" w14:textId="77777777" w:rsidR="00A112FB" w:rsidRDefault="00000000">
                  <w:pPr>
                    <w:pStyle w:val="BodyText"/>
                    <w:spacing w:line="276" w:lineRule="auto"/>
                    <w:ind w:left="403" w:right="4270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4EC8AF"/>
                    </w:rPr>
                    <w:t>GeneratedValue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CDCAA"/>
                    </w:rPr>
                    <w:t xml:space="preserve">strategy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4EC8AF"/>
                    </w:rPr>
                    <w:t>GenerationType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AUTO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0C0332F2" w14:textId="77777777" w:rsidR="00A112FB" w:rsidRDefault="00000000">
                  <w:pPr>
                    <w:pStyle w:val="BodyText"/>
                    <w:spacing w:line="276" w:lineRule="auto"/>
                    <w:ind w:left="403" w:right="6528"/>
                  </w:pP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account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accType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71C62BCD" w14:textId="77777777" w:rsidR="00A112FB" w:rsidRDefault="00000000">
                  <w:pPr>
                    <w:pStyle w:val="BodyText"/>
                    <w:spacing w:line="276" w:lineRule="auto"/>
                    <w:ind w:left="403" w:right="5875"/>
                  </w:pPr>
                  <w:r>
                    <w:rPr>
                      <w:color w:val="559CD5"/>
                    </w:rPr>
                    <w:t xml:space="preserve">private </w:t>
                  </w:r>
                  <w:proofErr w:type="spellStart"/>
                  <w:r>
                    <w:rPr>
                      <w:color w:val="4EC8AF"/>
                    </w:rPr>
                    <w:t>boolean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requestStatus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LocalDate</w:t>
                  </w:r>
                  <w:proofErr w:type="spellEnd"/>
                  <w:r>
                    <w:rPr>
                      <w:color w:val="4EC8AF"/>
                      <w:spacing w:val="3"/>
                    </w:rPr>
                    <w:t xml:space="preserve"> 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no_of_pages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5A8B5906" w14:textId="77777777" w:rsidR="00A112FB" w:rsidRDefault="00A112FB">
                  <w:pPr>
                    <w:pStyle w:val="BodyText"/>
                    <w:spacing w:before="7"/>
                    <w:rPr>
                      <w:sz w:val="18"/>
                    </w:rPr>
                  </w:pPr>
                </w:p>
                <w:p w14:paraId="2EE31745" w14:textId="77777777" w:rsidR="00A112FB" w:rsidRDefault="00000000">
                  <w:pPr>
                    <w:pStyle w:val="BodyText"/>
                    <w:spacing w:before="1" w:line="276" w:lineRule="auto"/>
                    <w:ind w:left="777" w:right="6233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long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getAccount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account</w:t>
                  </w:r>
                  <w:r>
                    <w:rPr>
                      <w:color w:val="D3D3D3"/>
                    </w:rPr>
                    <w:t>;</w:t>
                  </w:r>
                </w:p>
                <w:p w14:paraId="59006E9B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00A02786" w14:textId="77777777" w:rsidR="00A112FB" w:rsidRDefault="00000000">
                  <w:pPr>
                    <w:pStyle w:val="BodyText"/>
                    <w:spacing w:before="29" w:line="276" w:lineRule="auto"/>
                    <w:ind w:left="777" w:right="5112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setAccount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account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account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account</w:t>
                  </w:r>
                  <w:r>
                    <w:rPr>
                      <w:color w:val="D3D3D3"/>
                    </w:rPr>
                    <w:t>;</w:t>
                  </w:r>
                </w:p>
                <w:p w14:paraId="1B18F2C9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2726B7DA" w14:textId="77777777" w:rsidR="00A112FB" w:rsidRDefault="00000000">
                  <w:pPr>
                    <w:pStyle w:val="BodyText"/>
                    <w:spacing w:before="29" w:line="276" w:lineRule="auto"/>
                    <w:ind w:left="777" w:right="6046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proofErr w:type="spellStart"/>
                  <w:r>
                    <w:rPr>
                      <w:color w:val="4EC8AF"/>
                    </w:rPr>
                    <w:t>LocalDate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getDate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;</w:t>
                  </w:r>
                </w:p>
                <w:p w14:paraId="1367F955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16D4E685" w14:textId="77777777" w:rsidR="00A112FB" w:rsidRDefault="00000000">
                  <w:pPr>
                    <w:pStyle w:val="BodyText"/>
                    <w:spacing w:before="29" w:line="276" w:lineRule="auto"/>
                    <w:ind w:left="777" w:right="5205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setDate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EC8AF"/>
                    </w:rPr>
                    <w:t>LocalDate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date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;</w:t>
                  </w:r>
                </w:p>
                <w:p w14:paraId="009C33BB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037939A2" w14:textId="77777777" w:rsidR="00A112FB" w:rsidRDefault="00000000">
                  <w:pPr>
                    <w:pStyle w:val="BodyText"/>
                    <w:spacing w:before="29" w:line="276" w:lineRule="auto"/>
                    <w:ind w:left="777" w:right="5953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int </w:t>
                  </w:r>
                  <w:proofErr w:type="spellStart"/>
                  <w:r>
                    <w:rPr>
                      <w:color w:val="DCDCAA"/>
                    </w:rPr>
                    <w:t>getNo_of_</w:t>
                  </w:r>
                  <w:proofErr w:type="gramStart"/>
                  <w:r>
                    <w:rPr>
                      <w:color w:val="DCDCAA"/>
                    </w:rPr>
                    <w:t>pages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no_of_pages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5CA4A985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340840B5" w14:textId="77777777" w:rsidR="00A112FB" w:rsidRDefault="00000000">
                  <w:pPr>
                    <w:pStyle w:val="BodyText"/>
                    <w:spacing w:before="29" w:line="276" w:lineRule="auto"/>
                    <w:ind w:left="777" w:right="4458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spellStart"/>
                  <w:r>
                    <w:rPr>
                      <w:color w:val="DCDCAA"/>
                    </w:rPr>
                    <w:t>setNo_of_</w:t>
                  </w:r>
                  <w:proofErr w:type="gramStart"/>
                  <w:r>
                    <w:rPr>
                      <w:color w:val="DCDCAA"/>
                    </w:rPr>
                    <w:t>pages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 xml:space="preserve">int </w:t>
                  </w:r>
                  <w:proofErr w:type="spellStart"/>
                  <w:r>
                    <w:rPr>
                      <w:color w:val="9CDCFD"/>
                    </w:rPr>
                    <w:t>no_of_pages</w:t>
                  </w:r>
                  <w:proofErr w:type="spell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no_of_pages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no_of_pages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3BA73972" w14:textId="77777777" w:rsidR="00A112FB" w:rsidRDefault="00000000">
                  <w:pPr>
                    <w:pStyle w:val="BodyText"/>
                    <w:spacing w:line="198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19538E27" w14:textId="77777777" w:rsidR="00A112FB" w:rsidRDefault="00000000">
                  <w:pPr>
                    <w:pStyle w:val="BodyText"/>
                    <w:spacing w:before="29" w:line="276" w:lineRule="auto"/>
                    <w:ind w:left="777" w:right="6046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String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getAccType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accType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35812970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371F7B2A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setAccType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accType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19106564" w14:textId="77777777" w:rsidR="00A112FB" w:rsidRDefault="00A112FB">
      <w:pPr>
        <w:rPr>
          <w:rFonts w:ascii="Arial" w:hAnsi="Arial" w:cs="Arial"/>
          <w:sz w:val="13"/>
        </w:rPr>
        <w:sectPr w:rsidR="00A112FB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250E775C" w14:textId="77777777" w:rsidR="00A112FB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57EFF179">
          <v:shape id="_x0000_s1122" type="#_x0000_t202" style="width:454.3pt;height:182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1FB60EA" w14:textId="77777777" w:rsidR="00A112FB" w:rsidRDefault="00000000">
                  <w:pPr>
                    <w:pStyle w:val="BodyText"/>
                    <w:spacing w:before="26"/>
                    <w:ind w:left="777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accType</w:t>
                  </w:r>
                  <w:proofErr w:type="spellEnd"/>
                  <w:proofErr w:type="gram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accType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73C1A7C7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674E7507" w14:textId="77777777" w:rsidR="00A112FB" w:rsidRDefault="00000000">
                  <w:pPr>
                    <w:pStyle w:val="BodyText"/>
                    <w:spacing w:before="29" w:line="276" w:lineRule="auto"/>
                    <w:ind w:left="777" w:right="5392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proofErr w:type="spellStart"/>
                  <w:r>
                    <w:rPr>
                      <w:color w:val="4EC8AF"/>
                    </w:rPr>
                    <w:t>boolean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getRequestStatus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requestStatus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47EC7192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54CDDAAF" w14:textId="77777777" w:rsidR="00A112FB" w:rsidRDefault="00000000">
                  <w:pPr>
                    <w:pStyle w:val="BodyText"/>
                    <w:spacing w:before="29" w:line="276" w:lineRule="auto"/>
                    <w:ind w:left="777" w:right="3710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setRequestStatus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EC8AF"/>
                    </w:rPr>
                    <w:t>boolean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requestStatus</w:t>
                  </w:r>
                  <w:proofErr w:type="spell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requestStatus</w:t>
                  </w:r>
                  <w:proofErr w:type="spell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requestStatus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784B53F2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7CE06C16" w14:textId="77777777" w:rsidR="00A112FB" w:rsidRDefault="00000000">
                  <w:pPr>
                    <w:pStyle w:val="BodyText"/>
                    <w:spacing w:before="29" w:line="276" w:lineRule="auto"/>
                    <w:ind w:left="777" w:right="6794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int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getId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489F8DE4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2C132E15" w14:textId="77777777" w:rsidR="00A112FB" w:rsidRDefault="00000000">
                  <w:pPr>
                    <w:pStyle w:val="BodyText"/>
                    <w:spacing w:before="29" w:line="276" w:lineRule="auto"/>
                    <w:ind w:left="777" w:right="6140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setId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76DBB5B1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65D62DE0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705C995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741325B4" w14:textId="77777777" w:rsidR="00A112FB" w:rsidRDefault="00A112FB">
      <w:pPr>
        <w:pStyle w:val="BodyText"/>
        <w:spacing w:before="6"/>
        <w:rPr>
          <w:rFonts w:ascii="Arial" w:hAnsi="Arial" w:cs="Arial"/>
          <w:b/>
        </w:rPr>
      </w:pPr>
    </w:p>
    <w:p w14:paraId="1D9A5CA9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Saccount.java</w:t>
      </w:r>
    </w:p>
    <w:p w14:paraId="45E17305" w14:textId="77777777" w:rsidR="00A112FB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2B0FA4BF">
          <v:shape id="_x0000_s1069" type="#_x0000_t202" style="position:absolute;margin-left:70.55pt;margin-top:9.4pt;width:454.3pt;height:456.1pt;z-index:-251657216;mso-wrap-distance-top:0;mso-wrap-distance-bottom:0;mso-position-horizontal-relative:page;mso-width-relative:page;mso-height-relative:page" fillcolor="#1e1e1e" stroked="f">
            <v:textbox inset="0,0,0,0">
              <w:txbxContent>
                <w:p w14:paraId="0A0D576D" w14:textId="77777777" w:rsidR="00A112FB" w:rsidRDefault="00000000">
                  <w:pPr>
                    <w:pStyle w:val="BodyText"/>
                    <w:spacing w:before="26"/>
                    <w:ind w:left="28"/>
                    <w:jc w:val="both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3CDFADAA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C162E05" w14:textId="77777777" w:rsidR="00A112FB" w:rsidRDefault="00000000">
                  <w:pPr>
                    <w:pStyle w:val="BodyText"/>
                    <w:spacing w:line="276" w:lineRule="auto"/>
                    <w:ind w:left="28" w:right="5780"/>
                    <w:jc w:val="both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Entity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FetchType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29F058CC" w14:textId="77777777" w:rsidR="00A112FB" w:rsidRDefault="00000000">
                  <w:pPr>
                    <w:pStyle w:val="BodyText"/>
                    <w:spacing w:line="276" w:lineRule="auto"/>
                    <w:ind w:left="28" w:right="5312"/>
                    <w:jc w:val="both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GeneratedValue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GenerationType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Id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048B6201" w14:textId="77777777" w:rsidR="00A112FB" w:rsidRDefault="00000000">
                  <w:pPr>
                    <w:pStyle w:val="BodyText"/>
                    <w:spacing w:line="276" w:lineRule="auto"/>
                    <w:ind w:left="28" w:right="5673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JoinColumn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OneToOne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Table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723B764F" w14:textId="77777777" w:rsidR="00A112FB" w:rsidRDefault="00A112FB">
                  <w:pPr>
                    <w:pStyle w:val="BodyText"/>
                    <w:spacing w:before="10"/>
                    <w:rPr>
                      <w:sz w:val="18"/>
                    </w:rPr>
                  </w:pPr>
                </w:p>
                <w:p w14:paraId="6E36AC82" w14:textId="77777777" w:rsidR="00A112FB" w:rsidRDefault="00000000">
                  <w:pPr>
                    <w:pStyle w:val="BodyText"/>
                    <w:spacing w:line="276" w:lineRule="auto"/>
                    <w:ind w:left="28" w:right="838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Entity</w:t>
                  </w:r>
                  <w:r>
                    <w:rPr>
                      <w:color w:val="4EC8AF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Table</w:t>
                  </w:r>
                </w:p>
                <w:p w14:paraId="4284E226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Saccount</w:t>
                  </w:r>
                  <w:proofErr w:type="spellEnd"/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7EE4AD6F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5DE6F2A" w14:textId="77777777" w:rsidR="00A112FB" w:rsidRDefault="00000000"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Id</w:t>
                  </w:r>
                </w:p>
                <w:p w14:paraId="615B7134" w14:textId="77777777" w:rsidR="00A112FB" w:rsidRDefault="00000000">
                  <w:pPr>
                    <w:pStyle w:val="BodyText"/>
                    <w:spacing w:before="29" w:line="276" w:lineRule="auto"/>
                    <w:ind w:left="403" w:right="4270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4EC8AF"/>
                    </w:rPr>
                    <w:t>GeneratedValue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CDCAA"/>
                    </w:rPr>
                    <w:t xml:space="preserve">strategy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4EC8AF"/>
                    </w:rPr>
                    <w:t>GenerationType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AUTO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0C12B4A8" w14:textId="77777777" w:rsidR="00A112FB" w:rsidRDefault="00A112FB"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 w14:paraId="44A93F90" w14:textId="77777777" w:rsidR="00A112FB" w:rsidRDefault="00000000">
                  <w:pPr>
                    <w:pStyle w:val="BodyText"/>
                    <w:spacing w:line="549" w:lineRule="auto"/>
                    <w:ind w:left="403" w:right="6430"/>
                  </w:pP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long </w:t>
                  </w:r>
                  <w:proofErr w:type="spellStart"/>
                  <w:r>
                    <w:rPr>
                      <w:color w:val="9CDCFD"/>
                    </w:rPr>
                    <w:t>accno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balance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;</w:t>
                  </w:r>
                </w:p>
                <w:p w14:paraId="2BF8496F" w14:textId="77777777" w:rsidR="00A112FB" w:rsidRDefault="00000000">
                  <w:pPr>
                    <w:pStyle w:val="BodyText"/>
                    <w:spacing w:before="1" w:line="276" w:lineRule="auto"/>
                    <w:ind w:left="403" w:right="5578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4EC8AF"/>
                    </w:rPr>
                    <w:t>OneToOne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CDCAA"/>
                    </w:rPr>
                    <w:t xml:space="preserve">fetch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4EC8AF"/>
                    </w:rPr>
                    <w:t>FetchType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LAZY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JoinColumn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"user_id"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user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6F260428" w14:textId="77777777" w:rsidR="00A112FB" w:rsidRDefault="00A112FB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14:paraId="207A74C2" w14:textId="77777777" w:rsidR="00A112FB" w:rsidRDefault="00000000">
                  <w:pPr>
                    <w:pStyle w:val="BodyText"/>
                    <w:spacing w:line="276" w:lineRule="auto"/>
                    <w:ind w:left="777" w:right="6514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User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getUser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;</w:t>
                  </w:r>
                </w:p>
                <w:p w14:paraId="14DE04A1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24645946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38C1A287" w14:textId="77777777" w:rsidR="00A112FB" w:rsidRDefault="00000000">
                  <w:pPr>
                    <w:pStyle w:val="BodyText"/>
                    <w:spacing w:line="276" w:lineRule="auto"/>
                    <w:ind w:left="777" w:right="5673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setUser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 xml:space="preserve">User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user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;</w:t>
                  </w:r>
                </w:p>
                <w:p w14:paraId="7784F58C" w14:textId="77777777" w:rsidR="00A112FB" w:rsidRDefault="00000000">
                  <w:pPr>
                    <w:pStyle w:val="BodyText"/>
                    <w:spacing w:line="198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42CCFA43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4CA9C6AA" w14:textId="77777777" w:rsidR="00A112FB" w:rsidRDefault="00000000">
                  <w:pPr>
                    <w:pStyle w:val="BodyText"/>
                    <w:spacing w:line="276" w:lineRule="auto"/>
                    <w:ind w:left="777" w:right="5953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String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getUsername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;</w:t>
                  </w:r>
                </w:p>
                <w:p w14:paraId="283737EF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506666C" w14:textId="77777777" w:rsidR="00A112FB" w:rsidRDefault="00A112FB">
      <w:pPr>
        <w:rPr>
          <w:rFonts w:ascii="Arial" w:hAnsi="Arial" w:cs="Arial"/>
          <w:sz w:val="13"/>
        </w:rPr>
        <w:sectPr w:rsidR="00A112FB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119434C0" w14:textId="77777777" w:rsidR="00A112FB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55D1DA43">
          <v:shape id="_x0000_s1121" type="#_x0000_t202" style="width:454.3pt;height:353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150A71C" w14:textId="77777777" w:rsidR="00A112FB" w:rsidRDefault="00A112FB">
                  <w:pPr>
                    <w:pStyle w:val="BodyText"/>
                    <w:spacing w:before="10"/>
                    <w:rPr>
                      <w:rFonts w:ascii="Calibri"/>
                      <w:b/>
                      <w:sz w:val="20"/>
                    </w:rPr>
                  </w:pPr>
                </w:p>
                <w:p w14:paraId="5E27A16E" w14:textId="77777777" w:rsidR="00A112FB" w:rsidRDefault="00000000">
                  <w:pPr>
                    <w:pStyle w:val="BodyText"/>
                    <w:spacing w:line="276" w:lineRule="auto"/>
                    <w:ind w:left="777" w:right="4738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setUsername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username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;</w:t>
                  </w:r>
                </w:p>
                <w:p w14:paraId="3168E502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202654B8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98CEC42" w14:textId="77777777" w:rsidR="00A112FB" w:rsidRDefault="00000000">
                  <w:pPr>
                    <w:pStyle w:val="BodyText"/>
                    <w:spacing w:line="276" w:lineRule="auto"/>
                    <w:ind w:left="777" w:right="6794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int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getId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2E50A2E1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668551CD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3A00AED" w14:textId="77777777" w:rsidR="00A112FB" w:rsidRDefault="00000000">
                  <w:pPr>
                    <w:pStyle w:val="BodyText"/>
                    <w:spacing w:line="276" w:lineRule="auto"/>
                    <w:ind w:left="777" w:right="6140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setId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4DCFFDB0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3F442FBD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35E84798" w14:textId="77777777" w:rsidR="00A112FB" w:rsidRDefault="00000000">
                  <w:pPr>
                    <w:pStyle w:val="BodyText"/>
                    <w:spacing w:line="276" w:lineRule="auto"/>
                    <w:ind w:left="777" w:right="6420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long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getAccno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accno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2B0F5535" w14:textId="77777777" w:rsidR="00A112FB" w:rsidRDefault="00000000">
                  <w:pPr>
                    <w:pStyle w:val="BodyText"/>
                    <w:spacing w:line="198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06449492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10044F01" w14:textId="77777777" w:rsidR="00A112FB" w:rsidRDefault="00000000">
                  <w:pPr>
                    <w:pStyle w:val="BodyText"/>
                    <w:spacing w:line="276" w:lineRule="auto"/>
                    <w:ind w:left="777" w:right="5486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setAccno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 xml:space="preserve">long </w:t>
                  </w:r>
                  <w:proofErr w:type="spellStart"/>
                  <w:r>
                    <w:rPr>
                      <w:color w:val="9CDCFD"/>
                    </w:rPr>
                    <w:t>accno</w:t>
                  </w:r>
                  <w:proofErr w:type="spell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accno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accno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1057820D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0824F867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0D5A4C6E" w14:textId="77777777" w:rsidR="00A112FB" w:rsidRDefault="00000000">
                  <w:pPr>
                    <w:pStyle w:val="BodyText"/>
                    <w:spacing w:line="276" w:lineRule="auto"/>
                    <w:ind w:left="777" w:right="6327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int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getBalance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balance</w:t>
                  </w:r>
                  <w:r>
                    <w:rPr>
                      <w:color w:val="D3D3D3"/>
                    </w:rPr>
                    <w:t>;</w:t>
                  </w:r>
                </w:p>
                <w:p w14:paraId="5C32D699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255FA617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1739985" w14:textId="77777777" w:rsidR="00A112FB" w:rsidRDefault="00000000">
                  <w:pPr>
                    <w:pStyle w:val="BodyText"/>
                    <w:spacing w:line="276" w:lineRule="auto"/>
                    <w:ind w:left="777" w:right="5205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setBalance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balance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balance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balance</w:t>
                  </w:r>
                  <w:r>
                    <w:rPr>
                      <w:color w:val="D3D3D3"/>
                    </w:rPr>
                    <w:t>;</w:t>
                  </w:r>
                </w:p>
                <w:p w14:paraId="2AD56300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5743CF1D" w14:textId="77777777" w:rsidR="00A112FB" w:rsidRDefault="00A112FB">
                  <w:pPr>
                    <w:pStyle w:val="BodyText"/>
                    <w:rPr>
                      <w:sz w:val="22"/>
                    </w:rPr>
                  </w:pPr>
                </w:p>
                <w:p w14:paraId="5F6D7CC0" w14:textId="77777777" w:rsidR="00A112FB" w:rsidRDefault="0000000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DB8526F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233F5E5E" w14:textId="77777777" w:rsidR="00A112FB" w:rsidRDefault="00A112FB">
      <w:pPr>
        <w:pStyle w:val="BodyText"/>
        <w:spacing w:before="6"/>
        <w:rPr>
          <w:rFonts w:ascii="Arial" w:hAnsi="Arial" w:cs="Arial"/>
          <w:b/>
        </w:rPr>
      </w:pPr>
    </w:p>
    <w:p w14:paraId="5114014E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Transfer.java</w:t>
      </w:r>
    </w:p>
    <w:p w14:paraId="07830048" w14:textId="77777777" w:rsidR="00A112FB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6EAF2337">
          <v:shape id="_x0000_s1071" type="#_x0000_t202" style="position:absolute;margin-left:70.55pt;margin-top:9.4pt;width:454.3pt;height:285.05pt;z-index:-251656192;mso-wrap-distance-top:0;mso-wrap-distance-bottom:0;mso-position-horizontal-relative:page;mso-width-relative:page;mso-height-relative:page" fillcolor="#1e1e1e" stroked="f">
            <v:textbox inset="0,0,0,0">
              <w:txbxContent>
                <w:p w14:paraId="6F021322" w14:textId="77777777" w:rsidR="00A112FB" w:rsidRDefault="00000000">
                  <w:pPr>
                    <w:pStyle w:val="BodyText"/>
                    <w:spacing w:before="26" w:line="549" w:lineRule="auto"/>
                    <w:ind w:left="28" w:right="6328"/>
                  </w:pPr>
                  <w:r>
                    <w:rPr>
                      <w:color w:val="559CD5"/>
                    </w:rPr>
                    <w:t xml:space="preserve">package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LocalDate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3DA4F5BD" w14:textId="77777777" w:rsidR="00A112FB" w:rsidRDefault="00000000">
                  <w:pPr>
                    <w:pStyle w:val="BodyText"/>
                    <w:ind w:left="28"/>
                    <w:jc w:val="both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Entity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7C742D32" w14:textId="77777777" w:rsidR="00A112FB" w:rsidRDefault="00000000">
                  <w:pPr>
                    <w:pStyle w:val="BodyText"/>
                    <w:spacing w:before="29" w:line="276" w:lineRule="auto"/>
                    <w:ind w:left="28" w:right="5312"/>
                    <w:jc w:val="both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GeneratedValue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GenerationType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Id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0FF6D9B1" w14:textId="77777777" w:rsidR="00A112FB" w:rsidRDefault="00000000">
                  <w:pPr>
                    <w:pStyle w:val="BodyText"/>
                    <w:spacing w:line="197" w:lineRule="exact"/>
                    <w:ind w:left="28"/>
                    <w:jc w:val="both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Table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0C0A1EF7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B529E07" w14:textId="77777777" w:rsidR="00A112FB" w:rsidRDefault="00000000">
                  <w:pPr>
                    <w:pStyle w:val="BodyText"/>
                    <w:spacing w:line="276" w:lineRule="auto"/>
                    <w:ind w:left="28" w:right="838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Entity</w:t>
                  </w:r>
                  <w:r>
                    <w:rPr>
                      <w:color w:val="4EC8AF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Table</w:t>
                  </w:r>
                </w:p>
                <w:p w14:paraId="2B856A81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Transfer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implements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Comparable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Transfer</w:t>
                  </w:r>
                  <w:proofErr w:type="gramStart"/>
                  <w:r>
                    <w:rPr>
                      <w:color w:val="D3D3D3"/>
                    </w:rPr>
                    <w:t>&gt;{</w:t>
                  </w:r>
                  <w:proofErr w:type="gramEnd"/>
                </w:p>
                <w:p w14:paraId="3853A95C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C9507BC" w14:textId="77777777" w:rsidR="00A112FB" w:rsidRDefault="00000000"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Id</w:t>
                  </w:r>
                </w:p>
                <w:p w14:paraId="7C56A4EA" w14:textId="77777777" w:rsidR="00A112FB" w:rsidRDefault="00000000">
                  <w:pPr>
                    <w:pStyle w:val="BodyText"/>
                    <w:spacing w:before="29" w:line="276" w:lineRule="auto"/>
                    <w:ind w:left="403" w:right="4270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4EC8AF"/>
                    </w:rPr>
                    <w:t>GeneratedValue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CDCAA"/>
                    </w:rPr>
                    <w:t xml:space="preserve">strategy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4EC8AF"/>
                    </w:rPr>
                    <w:t>GenerationType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AUTO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23019B52" w14:textId="77777777" w:rsidR="00A112FB" w:rsidRDefault="00000000">
                  <w:pPr>
                    <w:pStyle w:val="BodyText"/>
                    <w:spacing w:line="276" w:lineRule="auto"/>
                    <w:ind w:left="403" w:right="6528"/>
                  </w:pP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long </w:t>
                  </w:r>
                  <w:proofErr w:type="spellStart"/>
                  <w:r>
                    <w:rPr>
                      <w:color w:val="9CDCFD"/>
                    </w:rPr>
                    <w:t>saccount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long </w:t>
                  </w:r>
                  <w:proofErr w:type="spellStart"/>
                  <w:r>
                    <w:rPr>
                      <w:color w:val="9CDCFD"/>
                    </w:rPr>
                    <w:t>raccount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amount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LocalDate</w:t>
                  </w:r>
                  <w:proofErr w:type="spellEnd"/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;</w:t>
                  </w:r>
                </w:p>
                <w:p w14:paraId="0FB06B70" w14:textId="77777777" w:rsidR="00A112FB" w:rsidRDefault="00A112FB">
                  <w:pPr>
                    <w:pStyle w:val="BodyText"/>
                    <w:rPr>
                      <w:sz w:val="19"/>
                    </w:rPr>
                  </w:pPr>
                </w:p>
                <w:p w14:paraId="7E166892" w14:textId="77777777" w:rsidR="00A112FB" w:rsidRDefault="00000000">
                  <w:pPr>
                    <w:pStyle w:val="BodyText"/>
                    <w:spacing w:before="1" w:line="276" w:lineRule="auto"/>
                    <w:ind w:left="777" w:right="6794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int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getId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3CB6B4C8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47AE6FB2" w14:textId="77777777" w:rsidR="00A112FB" w:rsidRDefault="00A112FB">
      <w:pPr>
        <w:rPr>
          <w:rFonts w:ascii="Arial" w:hAnsi="Arial" w:cs="Arial"/>
          <w:sz w:val="13"/>
        </w:rPr>
        <w:sectPr w:rsidR="00A112FB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09FFD995" w14:textId="77777777" w:rsidR="00A112FB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66DAE5F7">
          <v:shape id="_x0000_s1120" type="#_x0000_t202" style="width:454.3pt;height:421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DD2C796" w14:textId="77777777" w:rsidR="00A112FB" w:rsidRDefault="00000000">
                  <w:pPr>
                    <w:pStyle w:val="BodyText"/>
                    <w:spacing w:before="26" w:line="276" w:lineRule="auto"/>
                    <w:ind w:left="777" w:right="6140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setId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0A3FA2EE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465A4B58" w14:textId="77777777" w:rsidR="00A112FB" w:rsidRDefault="00000000">
                  <w:pPr>
                    <w:pStyle w:val="BodyText"/>
                    <w:spacing w:before="29" w:line="276" w:lineRule="auto"/>
                    <w:ind w:left="777" w:right="6140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long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getSaccount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saccount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1109425E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2B43C9FF" w14:textId="77777777" w:rsidR="00A112FB" w:rsidRDefault="00000000">
                  <w:pPr>
                    <w:pStyle w:val="BodyText"/>
                    <w:spacing w:before="29" w:line="276" w:lineRule="auto"/>
                    <w:ind w:left="777" w:right="4925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setSaccount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 xml:space="preserve">long </w:t>
                  </w:r>
                  <w:proofErr w:type="spellStart"/>
                  <w:r>
                    <w:rPr>
                      <w:color w:val="9CDCFD"/>
                    </w:rPr>
                    <w:t>saccount</w:t>
                  </w:r>
                  <w:proofErr w:type="spell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saccount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saccount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62A8F7CD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07376E36" w14:textId="77777777" w:rsidR="00A112FB" w:rsidRDefault="00000000">
                  <w:pPr>
                    <w:pStyle w:val="BodyText"/>
                    <w:spacing w:before="29" w:line="276" w:lineRule="auto"/>
                    <w:ind w:left="777" w:right="6140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long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getRaccount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raccount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748BAEF5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2DC3E6B0" w14:textId="77777777" w:rsidR="00A112FB" w:rsidRDefault="00000000">
                  <w:pPr>
                    <w:pStyle w:val="BodyText"/>
                    <w:spacing w:before="29" w:line="276" w:lineRule="auto"/>
                    <w:ind w:left="777" w:right="4925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setRaccount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 xml:space="preserve">long </w:t>
                  </w:r>
                  <w:proofErr w:type="spellStart"/>
                  <w:r>
                    <w:rPr>
                      <w:color w:val="9CDCFD"/>
                    </w:rPr>
                    <w:t>raccount</w:t>
                  </w:r>
                  <w:proofErr w:type="spell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raccount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raccount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4F75C72D" w14:textId="77777777" w:rsidR="00A112FB" w:rsidRDefault="00000000">
                  <w:pPr>
                    <w:pStyle w:val="BodyText"/>
                    <w:spacing w:line="198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7466EFFF" w14:textId="77777777" w:rsidR="00A112FB" w:rsidRDefault="00000000">
                  <w:pPr>
                    <w:pStyle w:val="BodyText"/>
                    <w:spacing w:before="29" w:line="276" w:lineRule="auto"/>
                    <w:ind w:left="777" w:right="6420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int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getAmount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amount</w:t>
                  </w:r>
                  <w:r>
                    <w:rPr>
                      <w:color w:val="D3D3D3"/>
                    </w:rPr>
                    <w:t>;</w:t>
                  </w:r>
                </w:p>
                <w:p w14:paraId="2C1203FF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4A3018F0" w14:textId="77777777" w:rsidR="00A112FB" w:rsidRDefault="00000000">
                  <w:pPr>
                    <w:pStyle w:val="BodyText"/>
                    <w:spacing w:before="29" w:line="276" w:lineRule="auto"/>
                    <w:ind w:left="777" w:right="5392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setAmount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amount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amount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amount</w:t>
                  </w:r>
                  <w:r>
                    <w:rPr>
                      <w:color w:val="D3D3D3"/>
                    </w:rPr>
                    <w:t>;</w:t>
                  </w:r>
                </w:p>
                <w:p w14:paraId="32399E15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67725EDF" w14:textId="77777777" w:rsidR="00A112FB" w:rsidRDefault="00000000">
                  <w:pPr>
                    <w:pStyle w:val="BodyText"/>
                    <w:spacing w:before="29" w:line="276" w:lineRule="auto"/>
                    <w:ind w:left="777" w:right="6046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proofErr w:type="spellStart"/>
                  <w:r>
                    <w:rPr>
                      <w:color w:val="4EC8AF"/>
                    </w:rPr>
                    <w:t>LocalDate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getDate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;</w:t>
                  </w:r>
                </w:p>
                <w:p w14:paraId="29AE89A6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27E369B7" w14:textId="77777777" w:rsidR="00A112FB" w:rsidRDefault="00000000">
                  <w:pPr>
                    <w:pStyle w:val="BodyText"/>
                    <w:spacing w:before="29" w:line="276" w:lineRule="auto"/>
                    <w:ind w:left="777" w:right="5205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setDate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EC8AF"/>
                    </w:rPr>
                    <w:t>LocalDate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date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;</w:t>
                  </w:r>
                </w:p>
                <w:p w14:paraId="5A5B6519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7F426531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Override</w:t>
                  </w:r>
                </w:p>
                <w:p w14:paraId="31310555" w14:textId="77777777" w:rsidR="00A112FB" w:rsidRDefault="00000000">
                  <w:pPr>
                    <w:pStyle w:val="BodyText"/>
                    <w:spacing w:before="29" w:line="276" w:lineRule="auto"/>
                    <w:ind w:left="777" w:right="5486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int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compareTo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 xml:space="preserve">Transfer </w:t>
                  </w:r>
                  <w:r>
                    <w:rPr>
                      <w:color w:val="9CDCFD"/>
                    </w:rPr>
                    <w:t>o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4EC8AF"/>
                    </w:rPr>
                    <w:t>Integer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i1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40A66386" w14:textId="77777777" w:rsidR="00A112FB" w:rsidRDefault="00000000">
                  <w:pPr>
                    <w:pStyle w:val="BodyText"/>
                    <w:spacing w:line="197" w:lineRule="exact"/>
                    <w:ind w:left="777"/>
                  </w:pPr>
                  <w:r>
                    <w:rPr>
                      <w:color w:val="4EC8AF"/>
                    </w:rPr>
                    <w:t>Integer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i2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o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4A44D6C2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proofErr w:type="gramStart"/>
                  <w:r>
                    <w:rPr>
                      <w:color w:val="9CDCFD"/>
                    </w:rPr>
                    <w:t>2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compareTo</w:t>
                  </w:r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i1</w:t>
                  </w:r>
                  <w:r>
                    <w:rPr>
                      <w:color w:val="D3D3D3"/>
                    </w:rPr>
                    <w:t>);</w:t>
                  </w:r>
                </w:p>
                <w:p w14:paraId="4DEFAA77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7E6B76D6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7BBAE740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4C4677AA" w14:textId="77777777" w:rsidR="00A112FB" w:rsidRDefault="00000000">
                  <w:pPr>
                    <w:pStyle w:val="BodyText"/>
                    <w:spacing w:before="110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74ADB68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4DCFFA0D" w14:textId="77777777" w:rsidR="00A112FB" w:rsidRDefault="00A112FB">
      <w:pPr>
        <w:pStyle w:val="BodyText"/>
        <w:spacing w:before="9"/>
        <w:rPr>
          <w:rFonts w:ascii="Arial" w:hAnsi="Arial" w:cs="Arial"/>
          <w:b/>
        </w:rPr>
      </w:pPr>
    </w:p>
    <w:p w14:paraId="3EB89353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User.java</w:t>
      </w:r>
    </w:p>
    <w:p w14:paraId="49F89F62" w14:textId="77777777" w:rsidR="00A112FB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76B51DC7">
          <v:shape id="_x0000_s1073" type="#_x0000_t202" style="position:absolute;margin-left:70.55pt;margin-top:9.4pt;width:454.3pt;height:216.65pt;z-index:-251655168;mso-wrap-distance-top:0;mso-wrap-distance-bottom:0;mso-position-horizontal-relative:page;mso-width-relative:page;mso-height-relative:page" fillcolor="#1e1e1e" stroked="f">
            <v:textbox inset="0,0,0,0">
              <w:txbxContent>
                <w:p w14:paraId="5873ED91" w14:textId="77777777" w:rsidR="00A112FB" w:rsidRDefault="00000000">
                  <w:pPr>
                    <w:pStyle w:val="BodyText"/>
                    <w:spacing w:before="26" w:line="549" w:lineRule="auto"/>
                    <w:ind w:left="28" w:right="6794"/>
                  </w:pPr>
                  <w:r>
                    <w:rPr>
                      <w:color w:val="559CD5"/>
                    </w:rPr>
                    <w:t xml:space="preserve">package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sql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Date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726DB48E" w14:textId="77777777" w:rsidR="00A112FB" w:rsidRDefault="00000000">
                  <w:pPr>
                    <w:pStyle w:val="BodyText"/>
                    <w:spacing w:before="1" w:line="276" w:lineRule="auto"/>
                    <w:ind w:left="28" w:right="5580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Column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Entity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FetchType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75B4A677" w14:textId="77777777" w:rsidR="00A112FB" w:rsidRDefault="00000000">
                  <w:pPr>
                    <w:pStyle w:val="BodyText"/>
                    <w:spacing w:line="276" w:lineRule="auto"/>
                    <w:ind w:left="28" w:right="5312"/>
                    <w:jc w:val="both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GeneratedValue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GenerationType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Id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2E631F3D" w14:textId="77777777" w:rsidR="00A112FB" w:rsidRDefault="00000000">
                  <w:pPr>
                    <w:pStyle w:val="BodyText"/>
                    <w:spacing w:line="276" w:lineRule="auto"/>
                    <w:ind w:left="28" w:right="5860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OneToOne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Table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2BB23251" w14:textId="77777777" w:rsidR="00A112FB" w:rsidRDefault="00000000">
                  <w:pPr>
                    <w:pStyle w:val="BodyText"/>
                    <w:spacing w:before="12" w:line="456" w:lineRule="exact"/>
                    <w:ind w:left="28" w:right="4278"/>
                  </w:pPr>
                  <w:r>
                    <w:rPr>
                      <w:color w:val="559CD5"/>
                      <w:spacing w:val="-1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fasterxml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jackson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JsonFormat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Entity</w:t>
                  </w:r>
                </w:p>
                <w:p w14:paraId="6E410804" w14:textId="77777777" w:rsidR="00A112FB" w:rsidRDefault="00000000">
                  <w:pPr>
                    <w:pStyle w:val="BodyText"/>
                    <w:spacing w:line="180" w:lineRule="exact"/>
                    <w:ind w:left="2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"user"</w:t>
                  </w:r>
                  <w:r>
                    <w:rPr>
                      <w:color w:val="D3D3D3"/>
                    </w:rPr>
                    <w:t>)</w:t>
                  </w:r>
                </w:p>
                <w:p w14:paraId="4FDD834E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D3D3D3"/>
                    </w:rPr>
                    <w:t>{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62075056" w14:textId="77777777" w:rsidR="00A112FB" w:rsidRDefault="00A112FB">
      <w:pPr>
        <w:rPr>
          <w:rFonts w:ascii="Arial" w:hAnsi="Arial" w:cs="Arial"/>
          <w:sz w:val="13"/>
        </w:rPr>
        <w:sectPr w:rsidR="00A112FB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4DA1D5FF" w14:textId="77777777" w:rsidR="00A112FB" w:rsidRDefault="00000000">
      <w:pPr>
        <w:pStyle w:val="BodyText"/>
        <w:spacing w:before="48"/>
        <w:ind w:left="594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1D444E76">
          <v:shape id="_x0000_s1074" style="position:absolute;left:0;text-align:left;margin-left:70.55pt;margin-top:71.95pt;width:454.3pt;height:695.55pt;z-index:-251691008;mso-position-horizontal-relative:page;mso-position-vertical-relative:page;mso-width-relative:page;mso-height-relative:page" coordorigin="1412,1440" coordsize="9086,13911" o:spt="100" adj="0,,0" path="m10497,11474r-9085,l1412,11702r,228l1412,12158r,228l1412,12614r,228l1412,13070r,228l1412,13526r,228l1412,13982r,l1412,14210r,228l1412,14666r,228l1412,15122r,228l10497,15350r,-228l10497,14894r,-228l10497,14438r,-228l10497,13982r,l10497,13754r,-228l10497,13298r,-228l10497,12842r,-228l10497,12386r,-228l10497,11930r,-228l10497,11474xm10497,10790r-9085,l1412,11018r,228l1412,11474r9085,l10497,11246r,-228l10497,10790xm10497,10561r-9085,l1412,10789r9085,l10497,10561xm10497,9877r-9085,l1412,10105r,228l1412,10561r9085,l10497,10333r,-228l10497,9877xm10497,9421r-9085,l1412,9649r,228l10497,9877r,-228l10497,9421xm10497,8737r-9085,l1412,8965r,228l1412,9421r9085,l10497,9193r,-228l10497,8737xm10497,8281r-9085,l1412,8509r,228l10497,8737r,-228l10497,8281xm10497,7369r-9085,l1412,7597r,228l1412,7825r,228l1412,8281r9085,l10497,8053r,-228l10497,7825r,-228l10497,7369xm10497,6685r-9085,l1412,6913r,228l1412,7369r9085,l10497,7141r,-228l10497,6685xm10497,5317r-9085,l1412,5545r,228l1412,6001r,228l1412,6457r,228l10497,6685r,-228l10497,6229r,-228l10497,5773r,-228l10497,5317xm10497,4633r-9085,l1412,4861r,228l1412,5317r9085,l10497,5089r,-228l10497,4633xm10497,4404r-9085,l1412,4632r9085,l10497,4404xm10497,3264r-9085,l1412,3492r,228l1412,3948r,228l1412,4404r9085,l10497,4176r,-228l10497,3720r,-228l10497,3264xm10497,2124r-9085,l1412,2352r,228l1412,2808r,228l1412,3264r9085,l10497,3036r,-228l10497,2580r,-228l10497,2124xm10498,1440r-9086,l1412,1668r,228l1412,2124r9085,l10497,1896r,-228l10498,1668r,-228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Id</w:t>
      </w:r>
    </w:p>
    <w:p w14:paraId="549B80E9" w14:textId="77777777" w:rsidR="00A112FB" w:rsidRDefault="00000000">
      <w:pPr>
        <w:pStyle w:val="BodyText"/>
        <w:spacing w:before="29" w:line="276" w:lineRule="auto"/>
        <w:ind w:left="594" w:right="4483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proofErr w:type="gramStart"/>
      <w:r>
        <w:rPr>
          <w:rFonts w:ascii="Arial" w:hAnsi="Arial" w:cs="Arial"/>
          <w:color w:val="4EC8AF"/>
        </w:rPr>
        <w:t>GeneratedValue</w:t>
      </w:r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CDCAA"/>
        </w:rPr>
        <w:t xml:space="preserve">strategy </w:t>
      </w:r>
      <w:r>
        <w:rPr>
          <w:rFonts w:ascii="Arial" w:hAnsi="Arial" w:cs="Arial"/>
          <w:color w:val="D3D3D3"/>
        </w:rPr>
        <w:t xml:space="preserve">= </w:t>
      </w:r>
      <w:proofErr w:type="spellStart"/>
      <w:r>
        <w:rPr>
          <w:rFonts w:ascii="Arial" w:hAnsi="Arial" w:cs="Arial"/>
          <w:color w:val="4EC8AF"/>
        </w:rPr>
        <w:t>GenerationType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AUTO</w:t>
      </w:r>
      <w:proofErr w:type="spellEnd"/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Column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DCDCAA"/>
        </w:rPr>
        <w:t>name</w:t>
      </w:r>
      <w:r>
        <w:rPr>
          <w:rFonts w:ascii="Arial" w:hAnsi="Arial" w:cs="Arial"/>
          <w:color w:val="DCDCAA"/>
          <w:spacing w:val="-1"/>
        </w:rPr>
        <w:t xml:space="preserve">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CE9178"/>
        </w:rPr>
        <w:t>"id"</w:t>
      </w:r>
      <w:r>
        <w:rPr>
          <w:rFonts w:ascii="Arial" w:hAnsi="Arial" w:cs="Arial"/>
          <w:color w:val="D3D3D3"/>
        </w:rPr>
        <w:t>)</w:t>
      </w:r>
    </w:p>
    <w:p w14:paraId="6CAD4C59" w14:textId="77777777" w:rsidR="00A112FB" w:rsidRDefault="00000000">
      <w:pPr>
        <w:pStyle w:val="BodyText"/>
        <w:spacing w:line="276" w:lineRule="auto"/>
        <w:ind w:left="594" w:right="6726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93"/>
        </w:rPr>
        <w:t xml:space="preserve"> </w:t>
      </w:r>
      <w:r>
        <w:rPr>
          <w:rFonts w:ascii="Arial" w:hAnsi="Arial" w:cs="Arial"/>
          <w:color w:val="4EC8AF"/>
        </w:rPr>
        <w:t>int</w:t>
      </w:r>
      <w:r>
        <w:rPr>
          <w:rFonts w:ascii="Arial" w:hAnsi="Arial" w:cs="Arial"/>
          <w:color w:val="4EC8AF"/>
          <w:spacing w:val="93"/>
        </w:rPr>
        <w:t xml:space="preserve"> 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String </w:t>
      </w:r>
      <w:proofErr w:type="spellStart"/>
      <w:r>
        <w:rPr>
          <w:rFonts w:ascii="Arial" w:hAnsi="Arial" w:cs="Arial"/>
          <w:color w:val="9CDCFD"/>
        </w:rPr>
        <w:t>fname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String </w:t>
      </w:r>
      <w:proofErr w:type="spellStart"/>
      <w:r>
        <w:rPr>
          <w:rFonts w:ascii="Arial" w:hAnsi="Arial" w:cs="Arial"/>
          <w:color w:val="9CDCFD"/>
        </w:rPr>
        <w:t>lname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>long</w:t>
      </w:r>
      <w:r>
        <w:rPr>
          <w:rFonts w:ascii="Arial" w:hAnsi="Arial" w:cs="Arial"/>
          <w:color w:val="4EC8AF"/>
          <w:spacing w:val="1"/>
        </w:rPr>
        <w:t xml:space="preserve"> </w:t>
      </w:r>
      <w:r>
        <w:rPr>
          <w:rFonts w:ascii="Arial" w:hAnsi="Arial" w:cs="Arial"/>
          <w:color w:val="9CDCFD"/>
        </w:rPr>
        <w:t>phone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address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4"/>
        </w:rPr>
        <w:t xml:space="preserve"> </w:t>
      </w:r>
      <w:r>
        <w:rPr>
          <w:rFonts w:ascii="Arial" w:hAnsi="Arial" w:cs="Arial"/>
          <w:color w:val="4EC8AF"/>
        </w:rPr>
        <w:t>String</w:t>
      </w:r>
      <w:r>
        <w:rPr>
          <w:rFonts w:ascii="Arial" w:hAnsi="Arial" w:cs="Arial"/>
          <w:color w:val="4EC8AF"/>
          <w:spacing w:val="-3"/>
        </w:rPr>
        <w:t xml:space="preserve"> </w:t>
      </w:r>
      <w:r>
        <w:rPr>
          <w:rFonts w:ascii="Arial" w:hAnsi="Arial" w:cs="Arial"/>
          <w:color w:val="9CDCFD"/>
        </w:rPr>
        <w:t>email</w:t>
      </w:r>
      <w:r>
        <w:rPr>
          <w:rFonts w:ascii="Arial" w:hAnsi="Arial" w:cs="Arial"/>
          <w:color w:val="D3D3D3"/>
        </w:rPr>
        <w:t>;</w:t>
      </w:r>
    </w:p>
    <w:p w14:paraId="4F56ED24" w14:textId="77777777" w:rsidR="00A112FB" w:rsidRDefault="00000000">
      <w:pPr>
        <w:pStyle w:val="BodyText"/>
        <w:spacing w:line="276" w:lineRule="auto"/>
        <w:ind w:left="594" w:right="6632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6"/>
        </w:rPr>
        <w:t xml:space="preserve"> </w:t>
      </w:r>
      <w:r>
        <w:rPr>
          <w:rFonts w:ascii="Arial" w:hAnsi="Arial" w:cs="Arial"/>
          <w:color w:val="4EC8AF"/>
        </w:rPr>
        <w:t>String</w:t>
      </w:r>
      <w:r>
        <w:rPr>
          <w:rFonts w:ascii="Arial" w:hAnsi="Arial" w:cs="Arial"/>
          <w:color w:val="4EC8AF"/>
          <w:spacing w:val="-5"/>
        </w:rPr>
        <w:t xml:space="preserve"> </w:t>
      </w:r>
      <w:r>
        <w:rPr>
          <w:rFonts w:ascii="Arial" w:hAnsi="Arial" w:cs="Arial"/>
          <w:color w:val="9CDCFD"/>
        </w:rPr>
        <w:t>password</w:t>
      </w:r>
      <w:r>
        <w:rPr>
          <w:rFonts w:ascii="Arial" w:hAnsi="Arial" w:cs="Arial"/>
          <w:color w:val="D3D3D3"/>
        </w:rPr>
        <w:t>;</w:t>
      </w:r>
    </w:p>
    <w:p w14:paraId="54D44CD4" w14:textId="77777777" w:rsidR="00A112FB" w:rsidRDefault="00000000">
      <w:pPr>
        <w:pStyle w:val="BodyText"/>
        <w:spacing w:line="276" w:lineRule="auto"/>
        <w:ind w:left="594" w:right="2520" w:firstLine="93"/>
        <w:rPr>
          <w:rFonts w:ascii="Arial" w:hAnsi="Arial" w:cs="Arial"/>
        </w:rPr>
      </w:pPr>
      <w:r>
        <w:rPr>
          <w:rFonts w:ascii="Arial" w:hAnsi="Arial" w:cs="Arial"/>
          <w:color w:val="D3D3D3"/>
          <w:spacing w:val="-1"/>
        </w:rPr>
        <w:t>@</w:t>
      </w:r>
      <w:proofErr w:type="gramStart"/>
      <w:r>
        <w:rPr>
          <w:rFonts w:ascii="Arial" w:hAnsi="Arial" w:cs="Arial"/>
          <w:color w:val="4EC8AF"/>
          <w:spacing w:val="-1"/>
        </w:rPr>
        <w:t>JsonFormat</w:t>
      </w:r>
      <w:r>
        <w:rPr>
          <w:rFonts w:ascii="Arial" w:hAnsi="Arial" w:cs="Arial"/>
          <w:color w:val="D3D3D3"/>
          <w:spacing w:val="-1"/>
        </w:rPr>
        <w:t>(</w:t>
      </w:r>
      <w:proofErr w:type="gramEnd"/>
      <w:r>
        <w:rPr>
          <w:rFonts w:ascii="Arial" w:hAnsi="Arial" w:cs="Arial"/>
          <w:color w:val="DCDCAA"/>
          <w:spacing w:val="-1"/>
        </w:rPr>
        <w:t>shape</w:t>
      </w:r>
      <w:r>
        <w:rPr>
          <w:rFonts w:ascii="Arial" w:hAnsi="Arial" w:cs="Arial"/>
          <w:color w:val="D3D3D3"/>
          <w:spacing w:val="-1"/>
        </w:rPr>
        <w:t>=</w:t>
      </w:r>
      <w:r>
        <w:rPr>
          <w:rFonts w:ascii="Arial" w:hAnsi="Arial" w:cs="Arial"/>
          <w:color w:val="4EC8AF"/>
          <w:spacing w:val="-1"/>
        </w:rPr>
        <w:t>JsonFormat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Shape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FC1FF"/>
          <w:spacing w:val="-1"/>
        </w:rPr>
        <w:t>STRING</w:t>
      </w:r>
      <w:r>
        <w:rPr>
          <w:rFonts w:ascii="Arial" w:hAnsi="Arial" w:cs="Arial"/>
          <w:color w:val="D3D3D3"/>
          <w:spacing w:val="-1"/>
        </w:rPr>
        <w:t>,</w:t>
      </w:r>
      <w:r>
        <w:rPr>
          <w:rFonts w:ascii="Arial" w:hAnsi="Arial" w:cs="Arial"/>
          <w:color w:val="D3D3D3"/>
          <w:spacing w:val="2"/>
        </w:rPr>
        <w:t xml:space="preserve"> </w:t>
      </w:r>
      <w:r>
        <w:rPr>
          <w:rFonts w:ascii="Arial" w:hAnsi="Arial" w:cs="Arial"/>
          <w:color w:val="DCDCAA"/>
        </w:rPr>
        <w:t>pattern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CE9178"/>
        </w:rPr>
        <w:t>"dd-MM-</w:t>
      </w:r>
      <w:proofErr w:type="spellStart"/>
      <w:r>
        <w:rPr>
          <w:rFonts w:ascii="Arial" w:hAnsi="Arial" w:cs="Arial"/>
          <w:color w:val="CE9178"/>
        </w:rPr>
        <w:t>yyyy</w:t>
      </w:r>
      <w:proofErr w:type="spellEnd"/>
      <w:r>
        <w:rPr>
          <w:rFonts w:ascii="Arial" w:hAnsi="Arial" w:cs="Arial"/>
          <w:color w:val="CE9178"/>
        </w:rPr>
        <w:t>"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0"/>
        </w:rPr>
        <w:t xml:space="preserve"> </w:t>
      </w: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2"/>
        </w:rPr>
        <w:t xml:space="preserve"> </w:t>
      </w:r>
      <w:r>
        <w:rPr>
          <w:rFonts w:ascii="Arial" w:hAnsi="Arial" w:cs="Arial"/>
          <w:color w:val="4EC8AF"/>
        </w:rPr>
        <w:t xml:space="preserve">Date </w:t>
      </w:r>
      <w:r>
        <w:rPr>
          <w:rFonts w:ascii="Arial" w:hAnsi="Arial" w:cs="Arial"/>
          <w:color w:val="9CDCFD"/>
        </w:rPr>
        <w:t>dob</w:t>
      </w:r>
      <w:r>
        <w:rPr>
          <w:rFonts w:ascii="Arial" w:hAnsi="Arial" w:cs="Arial"/>
          <w:color w:val="D3D3D3"/>
        </w:rPr>
        <w:t>;</w:t>
      </w:r>
    </w:p>
    <w:p w14:paraId="6F94372E" w14:textId="77777777" w:rsidR="00A112FB" w:rsidRDefault="00000000">
      <w:pPr>
        <w:pStyle w:val="BodyText"/>
        <w:spacing w:line="276" w:lineRule="auto"/>
        <w:ind w:left="594" w:right="6258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String </w:t>
      </w:r>
      <w:proofErr w:type="spellStart"/>
      <w:r>
        <w:rPr>
          <w:rFonts w:ascii="Arial" w:hAnsi="Arial" w:cs="Arial"/>
          <w:color w:val="9CDCFD"/>
        </w:rPr>
        <w:t>identityType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3"/>
        </w:rPr>
        <w:t xml:space="preserve"> </w:t>
      </w:r>
      <w:r>
        <w:rPr>
          <w:rFonts w:ascii="Arial" w:hAnsi="Arial" w:cs="Arial"/>
          <w:color w:val="4EC8AF"/>
        </w:rPr>
        <w:t>String</w:t>
      </w:r>
      <w:r>
        <w:rPr>
          <w:rFonts w:ascii="Arial" w:hAnsi="Arial" w:cs="Arial"/>
          <w:color w:val="4EC8AF"/>
          <w:spacing w:val="-2"/>
        </w:rPr>
        <w:t xml:space="preserve"> </w:t>
      </w:r>
      <w:r>
        <w:rPr>
          <w:rFonts w:ascii="Arial" w:hAnsi="Arial" w:cs="Arial"/>
          <w:color w:val="9CDCFD"/>
        </w:rPr>
        <w:t>identity</w:t>
      </w:r>
      <w:r>
        <w:rPr>
          <w:rFonts w:ascii="Arial" w:hAnsi="Arial" w:cs="Arial"/>
          <w:color w:val="D3D3D3"/>
        </w:rPr>
        <w:t>;</w:t>
      </w:r>
    </w:p>
    <w:p w14:paraId="2415DB92" w14:textId="77777777" w:rsidR="00A112FB" w:rsidRDefault="00A112FB">
      <w:pPr>
        <w:pStyle w:val="BodyText"/>
        <w:spacing w:before="5"/>
        <w:rPr>
          <w:rFonts w:ascii="Arial" w:hAnsi="Arial" w:cs="Arial"/>
          <w:sz w:val="12"/>
        </w:rPr>
      </w:pPr>
    </w:p>
    <w:p w14:paraId="75952D41" w14:textId="77777777" w:rsidR="00A112FB" w:rsidRDefault="00000000">
      <w:pPr>
        <w:pStyle w:val="BodyText"/>
        <w:spacing w:before="70" w:line="276" w:lineRule="auto"/>
        <w:ind w:left="594" w:right="4109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proofErr w:type="gramStart"/>
      <w:r>
        <w:rPr>
          <w:rFonts w:ascii="Arial" w:hAnsi="Arial" w:cs="Arial"/>
          <w:color w:val="4EC8AF"/>
        </w:rPr>
        <w:t>Column</w:t>
      </w:r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CDCAA"/>
        </w:rPr>
        <w:t xml:space="preserve">columnDefinition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CE9178"/>
        </w:rPr>
        <w:t>"</w:t>
      </w:r>
      <w:proofErr w:type="spellStart"/>
      <w:r>
        <w:rPr>
          <w:rFonts w:ascii="Arial" w:hAnsi="Arial" w:cs="Arial"/>
          <w:color w:val="CE9178"/>
        </w:rPr>
        <w:t>boolean</w:t>
      </w:r>
      <w:proofErr w:type="spellEnd"/>
      <w:r>
        <w:rPr>
          <w:rFonts w:ascii="Arial" w:hAnsi="Arial" w:cs="Arial"/>
          <w:color w:val="CE9178"/>
        </w:rPr>
        <w:t xml:space="preserve"> default false"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2"/>
        </w:rPr>
        <w:t xml:space="preserve"> </w:t>
      </w:r>
      <w:proofErr w:type="spellStart"/>
      <w:r>
        <w:rPr>
          <w:rFonts w:ascii="Arial" w:hAnsi="Arial" w:cs="Arial"/>
          <w:color w:val="4EC8AF"/>
        </w:rPr>
        <w:t>boolean</w:t>
      </w:r>
      <w:proofErr w:type="spellEnd"/>
      <w:r>
        <w:rPr>
          <w:rFonts w:ascii="Arial" w:hAnsi="Arial" w:cs="Arial"/>
          <w:color w:val="4EC8AF"/>
        </w:rPr>
        <w:t xml:space="preserve"> </w:t>
      </w:r>
      <w:r>
        <w:rPr>
          <w:rFonts w:ascii="Arial" w:hAnsi="Arial" w:cs="Arial"/>
          <w:color w:val="9CDCFD"/>
        </w:rPr>
        <w:t>status</w:t>
      </w:r>
      <w:r>
        <w:rPr>
          <w:rFonts w:ascii="Arial" w:hAnsi="Arial" w:cs="Arial"/>
          <w:color w:val="D3D3D3"/>
        </w:rPr>
        <w:t>;</w:t>
      </w:r>
    </w:p>
    <w:p w14:paraId="76F5FFCF" w14:textId="77777777" w:rsidR="00A112FB" w:rsidRDefault="00000000">
      <w:pPr>
        <w:pStyle w:val="BodyText"/>
        <w:spacing w:line="276" w:lineRule="auto"/>
        <w:ind w:left="594" w:right="4109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proofErr w:type="gramStart"/>
      <w:r>
        <w:rPr>
          <w:rFonts w:ascii="Arial" w:hAnsi="Arial" w:cs="Arial"/>
          <w:color w:val="4EC8AF"/>
        </w:rPr>
        <w:t>Column</w:t>
      </w:r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CDCAA"/>
        </w:rPr>
        <w:t xml:space="preserve">columnDefinition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CE9178"/>
        </w:rPr>
        <w:t>"</w:t>
      </w:r>
      <w:proofErr w:type="spellStart"/>
      <w:r>
        <w:rPr>
          <w:rFonts w:ascii="Arial" w:hAnsi="Arial" w:cs="Arial"/>
          <w:color w:val="CE9178"/>
        </w:rPr>
        <w:t>boolean</w:t>
      </w:r>
      <w:proofErr w:type="spellEnd"/>
      <w:r>
        <w:rPr>
          <w:rFonts w:ascii="Arial" w:hAnsi="Arial" w:cs="Arial"/>
          <w:color w:val="CE9178"/>
        </w:rPr>
        <w:t xml:space="preserve"> default false"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2"/>
        </w:rPr>
        <w:t xml:space="preserve"> </w:t>
      </w:r>
      <w:proofErr w:type="spellStart"/>
      <w:r>
        <w:rPr>
          <w:rFonts w:ascii="Arial" w:hAnsi="Arial" w:cs="Arial"/>
          <w:color w:val="4EC8AF"/>
        </w:rPr>
        <w:t>boolean</w:t>
      </w:r>
      <w:proofErr w:type="spellEnd"/>
      <w:r>
        <w:rPr>
          <w:rFonts w:ascii="Arial" w:hAnsi="Arial" w:cs="Arial"/>
          <w:color w:val="4EC8AF"/>
          <w:spacing w:val="-1"/>
        </w:rPr>
        <w:t xml:space="preserve"> </w:t>
      </w:r>
      <w:proofErr w:type="spellStart"/>
      <w:r>
        <w:rPr>
          <w:rFonts w:ascii="Arial" w:hAnsi="Arial" w:cs="Arial"/>
          <w:color w:val="9CDCFD"/>
        </w:rPr>
        <w:t>authorizationStatus</w:t>
      </w:r>
      <w:proofErr w:type="spellEnd"/>
      <w:r>
        <w:rPr>
          <w:rFonts w:ascii="Arial" w:hAnsi="Arial" w:cs="Arial"/>
          <w:color w:val="D3D3D3"/>
        </w:rPr>
        <w:t>;</w:t>
      </w:r>
    </w:p>
    <w:p w14:paraId="5663A94D" w14:textId="77777777" w:rsidR="00A112FB" w:rsidRDefault="00000000">
      <w:pPr>
        <w:pStyle w:val="BodyText"/>
        <w:spacing w:line="276" w:lineRule="auto"/>
        <w:ind w:left="594" w:right="3081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proofErr w:type="gramStart"/>
      <w:r>
        <w:rPr>
          <w:rFonts w:ascii="Arial" w:hAnsi="Arial" w:cs="Arial"/>
          <w:color w:val="4EC8AF"/>
        </w:rPr>
        <w:t>Column</w:t>
      </w:r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CDCAA"/>
        </w:rPr>
        <w:t xml:space="preserve">columnDefinition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CE9178"/>
        </w:rPr>
        <w:t>"integer default 3"</w:t>
      </w:r>
      <w:r>
        <w:rPr>
          <w:rFonts w:ascii="Arial" w:hAnsi="Arial" w:cs="Arial"/>
          <w:color w:val="D3D3D3"/>
        </w:rPr>
        <w:t>,</w:t>
      </w:r>
      <w:r>
        <w:rPr>
          <w:rFonts w:ascii="Arial" w:hAnsi="Arial" w:cs="Arial"/>
          <w:color w:val="DCDCAA"/>
        </w:rPr>
        <w:t>nullable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559CD5"/>
        </w:rPr>
        <w:t>false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2"/>
        </w:rPr>
        <w:t xml:space="preserve"> </w:t>
      </w:r>
      <w:r>
        <w:rPr>
          <w:rFonts w:ascii="Arial" w:hAnsi="Arial" w:cs="Arial"/>
          <w:color w:val="4EC8AF"/>
        </w:rPr>
        <w:t xml:space="preserve">int </w:t>
      </w:r>
      <w:proofErr w:type="spellStart"/>
      <w:r>
        <w:rPr>
          <w:rFonts w:ascii="Arial" w:hAnsi="Arial" w:cs="Arial"/>
          <w:color w:val="9CDCFD"/>
        </w:rPr>
        <w:t>featureStatus</w:t>
      </w:r>
      <w:proofErr w:type="spellEnd"/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B5CEA8"/>
        </w:rPr>
        <w:t>3</w:t>
      </w:r>
      <w:r>
        <w:rPr>
          <w:rFonts w:ascii="Arial" w:hAnsi="Arial" w:cs="Arial"/>
          <w:color w:val="D3D3D3"/>
        </w:rPr>
        <w:t>;</w:t>
      </w:r>
    </w:p>
    <w:p w14:paraId="4862C79D" w14:textId="77777777" w:rsidR="00A112FB" w:rsidRDefault="00A112FB">
      <w:pPr>
        <w:pStyle w:val="BodyText"/>
        <w:rPr>
          <w:rFonts w:ascii="Arial" w:hAnsi="Arial" w:cs="Arial"/>
          <w:sz w:val="13"/>
        </w:rPr>
      </w:pPr>
    </w:p>
    <w:p w14:paraId="1090A74F" w14:textId="77777777" w:rsidR="00A112FB" w:rsidRDefault="00000000">
      <w:pPr>
        <w:pStyle w:val="BodyText"/>
        <w:spacing w:before="70" w:line="276" w:lineRule="auto"/>
        <w:ind w:left="220" w:right="744" w:firstLine="37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proofErr w:type="gramStart"/>
      <w:r>
        <w:rPr>
          <w:rFonts w:ascii="Arial" w:hAnsi="Arial" w:cs="Arial"/>
          <w:color w:val="4EC8AF"/>
        </w:rPr>
        <w:t>OneToOne</w:t>
      </w:r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CDCAA"/>
        </w:rPr>
        <w:t xml:space="preserve">targetEntity </w:t>
      </w:r>
      <w:r>
        <w:rPr>
          <w:rFonts w:ascii="Arial" w:hAnsi="Arial" w:cs="Arial"/>
          <w:color w:val="D3D3D3"/>
        </w:rPr>
        <w:t xml:space="preserve">= </w:t>
      </w:r>
      <w:proofErr w:type="spellStart"/>
      <w:r>
        <w:rPr>
          <w:rFonts w:ascii="Arial" w:hAnsi="Arial" w:cs="Arial"/>
          <w:color w:val="4EC8AF"/>
        </w:rPr>
        <w:t>Account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C585C0"/>
        </w:rPr>
        <w:t>class</w:t>
      </w:r>
      <w:r>
        <w:rPr>
          <w:rFonts w:ascii="Arial" w:hAnsi="Arial" w:cs="Arial"/>
          <w:color w:val="D3D3D3"/>
        </w:rPr>
        <w:t>,</w:t>
      </w:r>
      <w:r>
        <w:rPr>
          <w:rFonts w:ascii="Arial" w:hAnsi="Arial" w:cs="Arial"/>
          <w:color w:val="DCDCAA"/>
        </w:rPr>
        <w:t>mappedBy</w:t>
      </w:r>
      <w:proofErr w:type="spellEnd"/>
      <w:r>
        <w:rPr>
          <w:rFonts w:ascii="Arial" w:hAnsi="Arial" w:cs="Arial"/>
          <w:color w:val="DCDCAA"/>
        </w:rPr>
        <w:t xml:space="preserve">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CE9178"/>
        </w:rPr>
        <w:t>"user"</w:t>
      </w:r>
      <w:r>
        <w:rPr>
          <w:rFonts w:ascii="Arial" w:hAnsi="Arial" w:cs="Arial"/>
          <w:color w:val="D3D3D3"/>
        </w:rPr>
        <w:t>,</w:t>
      </w:r>
      <w:proofErr w:type="spellStart"/>
      <w:r>
        <w:rPr>
          <w:rFonts w:ascii="Arial" w:hAnsi="Arial" w:cs="Arial"/>
          <w:color w:val="DCDCAA"/>
        </w:rPr>
        <w:t>orphanRemoval</w:t>
      </w:r>
      <w:proofErr w:type="spellEnd"/>
      <w:r>
        <w:rPr>
          <w:rFonts w:ascii="Arial" w:hAnsi="Arial" w:cs="Arial"/>
          <w:color w:val="DCDCAA"/>
        </w:rPr>
        <w:t xml:space="preserve">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559CD5"/>
        </w:rPr>
        <w:t>false</w:t>
      </w:r>
      <w:r>
        <w:rPr>
          <w:rFonts w:ascii="Arial" w:hAnsi="Arial" w:cs="Arial"/>
          <w:color w:val="D3D3D3"/>
        </w:rPr>
        <w:t xml:space="preserve">, </w:t>
      </w:r>
      <w:r>
        <w:rPr>
          <w:rFonts w:ascii="Arial" w:hAnsi="Arial" w:cs="Arial"/>
          <w:color w:val="DCDCAA"/>
        </w:rPr>
        <w:t xml:space="preserve">fetch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4EC8AF"/>
        </w:rPr>
        <w:t>FetchType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LAZY</w:t>
      </w:r>
      <w:proofErr w:type="spellEnd"/>
      <w:r>
        <w:rPr>
          <w:rFonts w:ascii="Arial" w:hAnsi="Arial" w:cs="Arial"/>
          <w:color w:val="D3D3D3"/>
        </w:rPr>
        <w:t>)</w:t>
      </w:r>
    </w:p>
    <w:p w14:paraId="186F29F0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6"/>
        </w:rPr>
        <w:t xml:space="preserve"> </w:t>
      </w:r>
      <w:r>
        <w:rPr>
          <w:rFonts w:ascii="Arial" w:hAnsi="Arial" w:cs="Arial"/>
          <w:color w:val="4EC8AF"/>
        </w:rPr>
        <w:t>Account</w:t>
      </w:r>
      <w:r>
        <w:rPr>
          <w:rFonts w:ascii="Arial" w:hAnsi="Arial" w:cs="Arial"/>
          <w:color w:val="4EC8AF"/>
          <w:spacing w:val="-4"/>
        </w:rPr>
        <w:t xml:space="preserve"> </w:t>
      </w:r>
      <w:proofErr w:type="spellStart"/>
      <w:r>
        <w:rPr>
          <w:rFonts w:ascii="Arial" w:hAnsi="Arial" w:cs="Arial"/>
          <w:color w:val="9CDCFD"/>
        </w:rPr>
        <w:t>account</w:t>
      </w:r>
      <w:proofErr w:type="spellEnd"/>
      <w:r>
        <w:rPr>
          <w:rFonts w:ascii="Arial" w:hAnsi="Arial" w:cs="Arial"/>
          <w:color w:val="D3D3D3"/>
        </w:rPr>
        <w:t>;</w:t>
      </w:r>
    </w:p>
    <w:p w14:paraId="7BA8A46A" w14:textId="77777777" w:rsidR="00A112FB" w:rsidRDefault="00A112FB">
      <w:pPr>
        <w:pStyle w:val="BodyText"/>
        <w:rPr>
          <w:rFonts w:ascii="Arial" w:hAnsi="Arial" w:cs="Arial"/>
          <w:sz w:val="16"/>
        </w:rPr>
      </w:pPr>
    </w:p>
    <w:p w14:paraId="0FB87A9C" w14:textId="77777777" w:rsidR="00A112FB" w:rsidRDefault="00000000">
      <w:pPr>
        <w:pStyle w:val="BodyText"/>
        <w:spacing w:before="70" w:line="276" w:lineRule="auto"/>
        <w:ind w:left="220" w:right="650" w:firstLine="37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proofErr w:type="gramStart"/>
      <w:r>
        <w:rPr>
          <w:rFonts w:ascii="Arial" w:hAnsi="Arial" w:cs="Arial"/>
          <w:color w:val="4EC8AF"/>
        </w:rPr>
        <w:t>OneToOne</w:t>
      </w:r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CDCAA"/>
        </w:rPr>
        <w:t xml:space="preserve">targetEntity </w:t>
      </w:r>
      <w:r>
        <w:rPr>
          <w:rFonts w:ascii="Arial" w:hAnsi="Arial" w:cs="Arial"/>
          <w:color w:val="D3D3D3"/>
        </w:rPr>
        <w:t xml:space="preserve">= </w:t>
      </w:r>
      <w:proofErr w:type="spellStart"/>
      <w:r>
        <w:rPr>
          <w:rFonts w:ascii="Arial" w:hAnsi="Arial" w:cs="Arial"/>
          <w:color w:val="4EC8AF"/>
        </w:rPr>
        <w:t>Saccount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C585C0"/>
        </w:rPr>
        <w:t>class</w:t>
      </w:r>
      <w:r>
        <w:rPr>
          <w:rFonts w:ascii="Arial" w:hAnsi="Arial" w:cs="Arial"/>
          <w:color w:val="D3D3D3"/>
        </w:rPr>
        <w:t>,</w:t>
      </w:r>
      <w:r>
        <w:rPr>
          <w:rFonts w:ascii="Arial" w:hAnsi="Arial" w:cs="Arial"/>
          <w:color w:val="DCDCAA"/>
        </w:rPr>
        <w:t>mappedBy</w:t>
      </w:r>
      <w:proofErr w:type="spellEnd"/>
      <w:r>
        <w:rPr>
          <w:rFonts w:ascii="Arial" w:hAnsi="Arial" w:cs="Arial"/>
          <w:color w:val="DCDCAA"/>
        </w:rPr>
        <w:t xml:space="preserve">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CE9178"/>
        </w:rPr>
        <w:t>"user"</w:t>
      </w:r>
      <w:r>
        <w:rPr>
          <w:rFonts w:ascii="Arial" w:hAnsi="Arial" w:cs="Arial"/>
          <w:color w:val="D3D3D3"/>
        </w:rPr>
        <w:t>,</w:t>
      </w:r>
      <w:proofErr w:type="spellStart"/>
      <w:r>
        <w:rPr>
          <w:rFonts w:ascii="Arial" w:hAnsi="Arial" w:cs="Arial"/>
          <w:color w:val="DCDCAA"/>
        </w:rPr>
        <w:t>orphanRemoval</w:t>
      </w:r>
      <w:proofErr w:type="spellEnd"/>
      <w:r>
        <w:rPr>
          <w:rFonts w:ascii="Arial" w:hAnsi="Arial" w:cs="Arial"/>
          <w:color w:val="DCDCAA"/>
        </w:rPr>
        <w:t xml:space="preserve">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559CD5"/>
        </w:rPr>
        <w:t>false</w:t>
      </w:r>
      <w:r>
        <w:rPr>
          <w:rFonts w:ascii="Arial" w:hAnsi="Arial" w:cs="Arial"/>
          <w:color w:val="D3D3D3"/>
        </w:rPr>
        <w:t xml:space="preserve">, </w:t>
      </w:r>
      <w:r>
        <w:rPr>
          <w:rFonts w:ascii="Arial" w:hAnsi="Arial" w:cs="Arial"/>
          <w:color w:val="DCDCAA"/>
        </w:rPr>
        <w:t xml:space="preserve">fetch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4EC8AF"/>
        </w:rPr>
        <w:t>FetchType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LAZY</w:t>
      </w:r>
      <w:proofErr w:type="spellEnd"/>
      <w:r>
        <w:rPr>
          <w:rFonts w:ascii="Arial" w:hAnsi="Arial" w:cs="Arial"/>
          <w:color w:val="D3D3D3"/>
        </w:rPr>
        <w:t>)</w:t>
      </w:r>
    </w:p>
    <w:p w14:paraId="33446F24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6"/>
        </w:rPr>
        <w:t xml:space="preserve"> </w:t>
      </w:r>
      <w:proofErr w:type="spellStart"/>
      <w:r>
        <w:rPr>
          <w:rFonts w:ascii="Arial" w:hAnsi="Arial" w:cs="Arial"/>
          <w:color w:val="4EC8AF"/>
        </w:rPr>
        <w:t>Saccount</w:t>
      </w:r>
      <w:proofErr w:type="spellEnd"/>
      <w:r>
        <w:rPr>
          <w:rFonts w:ascii="Arial" w:hAnsi="Arial" w:cs="Arial"/>
          <w:color w:val="4EC8AF"/>
          <w:spacing w:val="-4"/>
        </w:rPr>
        <w:t xml:space="preserve"> </w:t>
      </w:r>
      <w:proofErr w:type="spellStart"/>
      <w:r>
        <w:rPr>
          <w:rFonts w:ascii="Arial" w:hAnsi="Arial" w:cs="Arial"/>
          <w:color w:val="9CDCFD"/>
        </w:rPr>
        <w:t>sAccount</w:t>
      </w:r>
      <w:proofErr w:type="spellEnd"/>
      <w:r>
        <w:rPr>
          <w:rFonts w:ascii="Arial" w:hAnsi="Arial" w:cs="Arial"/>
          <w:color w:val="D3D3D3"/>
        </w:rPr>
        <w:t>;</w:t>
      </w:r>
    </w:p>
    <w:p w14:paraId="636881F5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3B4E7197" w14:textId="77777777" w:rsidR="00A112FB" w:rsidRDefault="00000000">
      <w:pPr>
        <w:pStyle w:val="BodyText"/>
        <w:spacing w:before="70" w:line="276" w:lineRule="auto"/>
        <w:ind w:left="969" w:right="6819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Date </w:t>
      </w:r>
      <w:proofErr w:type="spellStart"/>
      <w:proofErr w:type="gramStart"/>
      <w:r>
        <w:rPr>
          <w:rFonts w:ascii="Arial" w:hAnsi="Arial" w:cs="Arial"/>
          <w:color w:val="DCDCAA"/>
        </w:rPr>
        <w:t>getDob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dob</w:t>
      </w:r>
      <w:r>
        <w:rPr>
          <w:rFonts w:ascii="Arial" w:hAnsi="Arial" w:cs="Arial"/>
          <w:color w:val="D3D3D3"/>
        </w:rPr>
        <w:t>;</w:t>
      </w:r>
    </w:p>
    <w:p w14:paraId="4B6882AD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0369F201" w14:textId="77777777" w:rsidR="00A112FB" w:rsidRDefault="00000000">
      <w:pPr>
        <w:pStyle w:val="BodyText"/>
        <w:spacing w:before="29" w:line="276" w:lineRule="auto"/>
        <w:ind w:left="969" w:right="6072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setDob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Date </w:t>
      </w:r>
      <w:r>
        <w:rPr>
          <w:rFonts w:ascii="Arial" w:hAnsi="Arial" w:cs="Arial"/>
          <w:color w:val="9CDCFD"/>
        </w:rPr>
        <w:t>dob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dob</w:t>
      </w:r>
      <w:proofErr w:type="spellEnd"/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dob</w:t>
      </w:r>
      <w:r>
        <w:rPr>
          <w:rFonts w:ascii="Arial" w:hAnsi="Arial" w:cs="Arial"/>
          <w:color w:val="D3D3D3"/>
        </w:rPr>
        <w:t>;</w:t>
      </w:r>
    </w:p>
    <w:p w14:paraId="1275CAF6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4BF7F47E" w14:textId="77777777" w:rsidR="00A112FB" w:rsidRDefault="00000000">
      <w:pPr>
        <w:pStyle w:val="BodyText"/>
        <w:spacing w:before="29" w:line="276" w:lineRule="auto"/>
        <w:ind w:left="969" w:right="5791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String </w:t>
      </w:r>
      <w:proofErr w:type="spellStart"/>
      <w:proofErr w:type="gramStart"/>
      <w:r>
        <w:rPr>
          <w:rFonts w:ascii="Arial" w:hAnsi="Arial" w:cs="Arial"/>
          <w:color w:val="DCDCAA"/>
        </w:rPr>
        <w:t>getIdentityType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2"/>
        </w:rPr>
        <w:t xml:space="preserve"> </w:t>
      </w:r>
      <w:proofErr w:type="spellStart"/>
      <w:r>
        <w:rPr>
          <w:rFonts w:ascii="Arial" w:hAnsi="Arial" w:cs="Arial"/>
          <w:color w:val="9CDCFD"/>
        </w:rPr>
        <w:t>identityType</w:t>
      </w:r>
      <w:proofErr w:type="spellEnd"/>
      <w:r>
        <w:rPr>
          <w:rFonts w:ascii="Arial" w:hAnsi="Arial" w:cs="Arial"/>
          <w:color w:val="D3D3D3"/>
        </w:rPr>
        <w:t>;</w:t>
      </w:r>
    </w:p>
    <w:p w14:paraId="026B574D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6B00CA0F" w14:textId="77777777" w:rsidR="00A112FB" w:rsidRDefault="00000000">
      <w:pPr>
        <w:pStyle w:val="BodyText"/>
        <w:spacing w:before="29" w:line="276" w:lineRule="auto"/>
        <w:ind w:left="969" w:right="4202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setIdentityType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String </w:t>
      </w:r>
      <w:proofErr w:type="spellStart"/>
      <w:r>
        <w:rPr>
          <w:rFonts w:ascii="Arial" w:hAnsi="Arial" w:cs="Arial"/>
          <w:color w:val="9CDCFD"/>
        </w:rPr>
        <w:t>identityType</w:t>
      </w:r>
      <w:proofErr w:type="spell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identityType</w:t>
      </w:r>
      <w:proofErr w:type="spellEnd"/>
      <w:r>
        <w:rPr>
          <w:rFonts w:ascii="Arial" w:hAnsi="Arial" w:cs="Arial"/>
          <w:color w:val="9CDCFD"/>
          <w:spacing w:val="-4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proofErr w:type="spellStart"/>
      <w:r>
        <w:rPr>
          <w:rFonts w:ascii="Arial" w:hAnsi="Arial" w:cs="Arial"/>
          <w:color w:val="9CDCFD"/>
        </w:rPr>
        <w:t>identityType</w:t>
      </w:r>
      <w:proofErr w:type="spellEnd"/>
      <w:r>
        <w:rPr>
          <w:rFonts w:ascii="Arial" w:hAnsi="Arial" w:cs="Arial"/>
          <w:color w:val="D3D3D3"/>
        </w:rPr>
        <w:t>;</w:t>
      </w:r>
    </w:p>
    <w:p w14:paraId="18549E49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0149123E" w14:textId="77777777" w:rsidR="00A112FB" w:rsidRDefault="00000000">
      <w:pPr>
        <w:pStyle w:val="BodyText"/>
        <w:spacing w:before="29" w:line="276" w:lineRule="auto"/>
        <w:ind w:left="969" w:right="616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String </w:t>
      </w:r>
      <w:proofErr w:type="spellStart"/>
      <w:proofErr w:type="gramStart"/>
      <w:r>
        <w:rPr>
          <w:rFonts w:ascii="Arial" w:hAnsi="Arial" w:cs="Arial"/>
          <w:color w:val="DCDCAA"/>
        </w:rPr>
        <w:t>getIdentity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identity</w:t>
      </w:r>
      <w:r>
        <w:rPr>
          <w:rFonts w:ascii="Arial" w:hAnsi="Arial" w:cs="Arial"/>
          <w:color w:val="D3D3D3"/>
        </w:rPr>
        <w:t>;</w:t>
      </w:r>
    </w:p>
    <w:p w14:paraId="6B4D7F15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17112911" w14:textId="77777777" w:rsidR="00A112FB" w:rsidRDefault="00000000">
      <w:pPr>
        <w:pStyle w:val="BodyText"/>
        <w:spacing w:before="29" w:line="276" w:lineRule="auto"/>
        <w:ind w:left="969" w:right="4950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setIdentity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identity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identity</w:t>
      </w:r>
      <w:proofErr w:type="spellEnd"/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identity</w:t>
      </w:r>
      <w:r>
        <w:rPr>
          <w:rFonts w:ascii="Arial" w:hAnsi="Arial" w:cs="Arial"/>
          <w:color w:val="D3D3D3"/>
        </w:rPr>
        <w:t>;</w:t>
      </w:r>
    </w:p>
    <w:p w14:paraId="08612781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1235276E" w14:textId="77777777" w:rsidR="00A112FB" w:rsidRDefault="00000000">
      <w:pPr>
        <w:pStyle w:val="BodyText"/>
        <w:spacing w:before="29" w:line="276" w:lineRule="auto"/>
        <w:ind w:left="969" w:right="5978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int </w:t>
      </w:r>
      <w:proofErr w:type="spellStart"/>
      <w:proofErr w:type="gramStart"/>
      <w:r>
        <w:rPr>
          <w:rFonts w:ascii="Arial" w:hAnsi="Arial" w:cs="Arial"/>
          <w:color w:val="DCDCAA"/>
        </w:rPr>
        <w:t>getFeatureStatus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3"/>
        </w:rPr>
        <w:t xml:space="preserve"> </w:t>
      </w:r>
      <w:proofErr w:type="spellStart"/>
      <w:r>
        <w:rPr>
          <w:rFonts w:ascii="Arial" w:hAnsi="Arial" w:cs="Arial"/>
          <w:color w:val="9CDCFD"/>
        </w:rPr>
        <w:t>featureStatus</w:t>
      </w:r>
      <w:proofErr w:type="spellEnd"/>
      <w:r>
        <w:rPr>
          <w:rFonts w:ascii="Arial" w:hAnsi="Arial" w:cs="Arial"/>
          <w:color w:val="D3D3D3"/>
        </w:rPr>
        <w:t>;</w:t>
      </w:r>
    </w:p>
    <w:p w14:paraId="1C3656D8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6BAE5291" w14:textId="77777777" w:rsidR="00A112FB" w:rsidRDefault="00000000">
      <w:pPr>
        <w:pStyle w:val="BodyText"/>
        <w:spacing w:before="29" w:line="276" w:lineRule="auto"/>
        <w:ind w:left="969" w:right="4296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setFeatureStatus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int </w:t>
      </w:r>
      <w:proofErr w:type="spellStart"/>
      <w:r>
        <w:rPr>
          <w:rFonts w:ascii="Arial" w:hAnsi="Arial" w:cs="Arial"/>
          <w:color w:val="9CDCFD"/>
        </w:rPr>
        <w:t>featureStatus</w:t>
      </w:r>
      <w:proofErr w:type="spell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featureStatus</w:t>
      </w:r>
      <w:proofErr w:type="spellEnd"/>
      <w:r>
        <w:rPr>
          <w:rFonts w:ascii="Arial" w:hAnsi="Arial" w:cs="Arial"/>
          <w:color w:val="9CDCFD"/>
          <w:spacing w:val="-4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2"/>
        </w:rPr>
        <w:t xml:space="preserve"> </w:t>
      </w:r>
      <w:proofErr w:type="spellStart"/>
      <w:r>
        <w:rPr>
          <w:rFonts w:ascii="Arial" w:hAnsi="Arial" w:cs="Arial"/>
          <w:color w:val="9CDCFD"/>
        </w:rPr>
        <w:t>featureStatus</w:t>
      </w:r>
      <w:proofErr w:type="spellEnd"/>
      <w:r>
        <w:rPr>
          <w:rFonts w:ascii="Arial" w:hAnsi="Arial" w:cs="Arial"/>
          <w:color w:val="D3D3D3"/>
        </w:rPr>
        <w:t>;</w:t>
      </w:r>
    </w:p>
    <w:p w14:paraId="19A26410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05E57622" w14:textId="77777777" w:rsidR="00A112FB" w:rsidRDefault="00000000">
      <w:pPr>
        <w:pStyle w:val="BodyText"/>
        <w:spacing w:before="29" w:line="276" w:lineRule="auto"/>
        <w:ind w:left="969" w:right="6352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proofErr w:type="spellStart"/>
      <w:r>
        <w:rPr>
          <w:rFonts w:ascii="Arial" w:hAnsi="Arial" w:cs="Arial"/>
          <w:color w:val="4EC8AF"/>
        </w:rPr>
        <w:t>boolean</w:t>
      </w:r>
      <w:proofErr w:type="spellEnd"/>
      <w:r>
        <w:rPr>
          <w:rFonts w:ascii="Arial" w:hAnsi="Arial" w:cs="Arial"/>
          <w:color w:val="4EC8AF"/>
        </w:rPr>
        <w:t xml:space="preserve"> </w:t>
      </w:r>
      <w:proofErr w:type="spellStart"/>
      <w:proofErr w:type="gramStart"/>
      <w:r>
        <w:rPr>
          <w:rFonts w:ascii="Arial" w:hAnsi="Arial" w:cs="Arial"/>
          <w:color w:val="DCDCAA"/>
        </w:rPr>
        <w:t>isStatus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status</w:t>
      </w:r>
      <w:r>
        <w:rPr>
          <w:rFonts w:ascii="Arial" w:hAnsi="Arial" w:cs="Arial"/>
          <w:color w:val="D3D3D3"/>
        </w:rPr>
        <w:t>;</w:t>
      </w:r>
    </w:p>
    <w:p w14:paraId="4EF1B24B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2951CD13" w14:textId="77777777" w:rsidR="00A112FB" w:rsidRDefault="00000000">
      <w:pPr>
        <w:pStyle w:val="BodyText"/>
        <w:spacing w:before="29" w:line="276" w:lineRule="auto"/>
        <w:ind w:left="969" w:right="5137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proofErr w:type="spellStart"/>
      <w:r>
        <w:rPr>
          <w:rFonts w:ascii="Arial" w:hAnsi="Arial" w:cs="Arial"/>
          <w:color w:val="4EC8AF"/>
        </w:rPr>
        <w:t>boolean</w:t>
      </w:r>
      <w:proofErr w:type="spellEnd"/>
      <w:r>
        <w:rPr>
          <w:rFonts w:ascii="Arial" w:hAnsi="Arial" w:cs="Arial"/>
          <w:color w:val="4EC8AF"/>
        </w:rPr>
        <w:t xml:space="preserve"> </w:t>
      </w:r>
      <w:proofErr w:type="spellStart"/>
      <w:proofErr w:type="gramStart"/>
      <w:r>
        <w:rPr>
          <w:rFonts w:ascii="Arial" w:hAnsi="Arial" w:cs="Arial"/>
          <w:color w:val="DCDCAA"/>
        </w:rPr>
        <w:t>isAuthorizationStatus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2"/>
        </w:rPr>
        <w:t xml:space="preserve"> </w:t>
      </w:r>
      <w:proofErr w:type="spellStart"/>
      <w:r>
        <w:rPr>
          <w:rFonts w:ascii="Arial" w:hAnsi="Arial" w:cs="Arial"/>
          <w:color w:val="9CDCFD"/>
        </w:rPr>
        <w:t>authorizationStatus</w:t>
      </w:r>
      <w:proofErr w:type="spellEnd"/>
      <w:r>
        <w:rPr>
          <w:rFonts w:ascii="Arial" w:hAnsi="Arial" w:cs="Arial"/>
          <w:color w:val="D3D3D3"/>
        </w:rPr>
        <w:t>;</w:t>
      </w:r>
    </w:p>
    <w:p w14:paraId="423525F9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0BFE93A8" w14:textId="77777777" w:rsidR="00A112FB" w:rsidRDefault="00A112FB">
      <w:pPr>
        <w:spacing w:line="197" w:lineRule="exact"/>
        <w:rPr>
          <w:rFonts w:ascii="Arial" w:hAnsi="Arial" w:cs="Arial"/>
        </w:rPr>
        <w:sectPr w:rsidR="00A112FB">
          <w:pgSz w:w="11910" w:h="16840"/>
          <w:pgMar w:top="140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40735179" w14:textId="77777777" w:rsidR="00A112FB" w:rsidRDefault="00000000">
      <w:pPr>
        <w:pStyle w:val="BodyText"/>
        <w:spacing w:before="48" w:line="276" w:lineRule="auto"/>
        <w:ind w:left="969" w:right="2800" w:hanging="375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6082BF62">
          <v:shape id="_x0000_s1075" style="position:absolute;left:0;text-align:left;margin-left:70.55pt;margin-top:71.95pt;width:454.3pt;height:695.55pt;z-index:-251689984;mso-position-horizontal-relative:page;mso-position-vertical-relative:page;mso-width-relative:page;mso-height-relative:page" coordorigin="1412,1440" coordsize="9086,13911" o:spt="100" adj="0,,0" path="m10497,11474r-9085,l1412,11702r,228l1412,12158r,228l1412,12614r,228l1412,13070r,228l1412,13526r,228l1412,13982r,l1412,14210r,228l1412,14666r,228l1412,15122r,228l10497,15350r,-228l10497,14894r,-228l10497,14438r,-228l10497,13982r,l10497,13754r,-228l10497,13298r,-228l10497,12842r,-228l10497,12386r,-228l10497,11930r,-228l10497,11474xm10497,10790r-9085,l1412,11018r,228l1412,11474r9085,l10497,11246r,-228l10497,10790xm10497,10561r-9085,l1412,10789r9085,l10497,10561xm10497,9877r-9085,l1412,10105r,228l1412,10561r9085,l10497,10333r,-228l10497,9877xm10497,9421r-9085,l1412,9649r,228l10497,9877r,-228l10497,9421xm10497,8737r-9085,l1412,8965r,228l1412,9421r9085,l10497,9193r,-228l10497,8737xm10497,8281r-9085,l1412,8509r,228l10497,8737r,-228l10497,8281xm10497,7369r-9085,l1412,7597r,228l1412,7825r,228l1412,8281r9085,l10497,8053r,-228l10497,7825r,-228l10497,7369xm10497,6685r-9085,l1412,6913r,228l1412,7369r9085,l10497,7141r,-228l10497,6685xm10497,5317r-9085,l1412,5545r,228l1412,6001r,228l1412,6457r,228l10497,6685r,-228l10497,6229r,-228l10497,5773r,-228l10497,5317xm10497,4633r-9085,l1412,4861r,228l1412,5317r9085,l10497,5089r,-228l10497,4633xm10497,4404r-9085,l1412,4632r9085,l10497,4404xm10497,3264r-9085,l1412,3492r,228l1412,3948r,228l1412,4404r9085,l10497,4176r,-228l10497,3720r,-228l10497,3264xm10497,2124r-9085,l1412,2352r,228l1412,2808r,228l1412,3264r9085,l10497,3036r,-228l10497,2580r,-228l10497,2124xm10498,1440r-9086,l1412,1668r,228l1412,2124r9085,l10497,1896r,-228l10498,1668r,-228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setAuthorizationStatus</w:t>
      </w:r>
      <w:proofErr w:type="spellEnd"/>
      <w:r>
        <w:rPr>
          <w:rFonts w:ascii="Arial" w:hAnsi="Arial" w:cs="Arial"/>
          <w:color w:val="D3D3D3"/>
        </w:rPr>
        <w:t>(</w:t>
      </w:r>
      <w:proofErr w:type="spellStart"/>
      <w:proofErr w:type="gramEnd"/>
      <w:r>
        <w:rPr>
          <w:rFonts w:ascii="Arial" w:hAnsi="Arial" w:cs="Arial"/>
          <w:color w:val="4EC8AF"/>
        </w:rPr>
        <w:t>boolean</w:t>
      </w:r>
      <w:proofErr w:type="spellEnd"/>
      <w:r>
        <w:rPr>
          <w:rFonts w:ascii="Arial" w:hAnsi="Arial" w:cs="Arial"/>
          <w:color w:val="4EC8AF"/>
        </w:rPr>
        <w:t xml:space="preserve"> </w:t>
      </w:r>
      <w:proofErr w:type="spellStart"/>
      <w:r>
        <w:rPr>
          <w:rFonts w:ascii="Arial" w:hAnsi="Arial" w:cs="Arial"/>
          <w:color w:val="9CDCFD"/>
        </w:rPr>
        <w:t>authorizationStatus</w:t>
      </w:r>
      <w:proofErr w:type="spell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authorizationStatus</w:t>
      </w:r>
      <w:proofErr w:type="spellEnd"/>
      <w:r>
        <w:rPr>
          <w:rFonts w:ascii="Arial" w:hAnsi="Arial" w:cs="Arial"/>
          <w:color w:val="9CDCFD"/>
          <w:spacing w:val="-3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2"/>
        </w:rPr>
        <w:t xml:space="preserve"> </w:t>
      </w:r>
      <w:proofErr w:type="spellStart"/>
      <w:r>
        <w:rPr>
          <w:rFonts w:ascii="Arial" w:hAnsi="Arial" w:cs="Arial"/>
          <w:color w:val="9CDCFD"/>
        </w:rPr>
        <w:t>authorizationStatus</w:t>
      </w:r>
      <w:proofErr w:type="spellEnd"/>
      <w:r>
        <w:rPr>
          <w:rFonts w:ascii="Arial" w:hAnsi="Arial" w:cs="Arial"/>
          <w:color w:val="D3D3D3"/>
        </w:rPr>
        <w:t>;</w:t>
      </w:r>
    </w:p>
    <w:p w14:paraId="230966B3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3AB5AF67" w14:textId="77777777" w:rsidR="00A112FB" w:rsidRDefault="00000000">
      <w:pPr>
        <w:pStyle w:val="BodyText"/>
        <w:spacing w:before="29" w:line="276" w:lineRule="auto"/>
        <w:ind w:left="969" w:right="6352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setId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int 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D3D3D3"/>
        </w:rPr>
        <w:t>;</w:t>
      </w:r>
    </w:p>
    <w:p w14:paraId="6716DC1B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7306E1E7" w14:textId="77777777" w:rsidR="00A112FB" w:rsidRDefault="00000000">
      <w:pPr>
        <w:pStyle w:val="BodyText"/>
        <w:spacing w:before="29" w:line="276" w:lineRule="auto"/>
        <w:ind w:left="969" w:right="5230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setStatus</w:t>
      </w:r>
      <w:proofErr w:type="spellEnd"/>
      <w:r>
        <w:rPr>
          <w:rFonts w:ascii="Arial" w:hAnsi="Arial" w:cs="Arial"/>
          <w:color w:val="D3D3D3"/>
        </w:rPr>
        <w:t>(</w:t>
      </w:r>
      <w:proofErr w:type="spellStart"/>
      <w:proofErr w:type="gramEnd"/>
      <w:r>
        <w:rPr>
          <w:rFonts w:ascii="Arial" w:hAnsi="Arial" w:cs="Arial"/>
          <w:color w:val="4EC8AF"/>
        </w:rPr>
        <w:t>boolean</w:t>
      </w:r>
      <w:proofErr w:type="spellEnd"/>
      <w:r>
        <w:rPr>
          <w:rFonts w:ascii="Arial" w:hAnsi="Arial" w:cs="Arial"/>
          <w:color w:val="4EC8AF"/>
        </w:rPr>
        <w:t xml:space="preserve"> </w:t>
      </w:r>
      <w:r>
        <w:rPr>
          <w:rFonts w:ascii="Arial" w:hAnsi="Arial" w:cs="Arial"/>
          <w:color w:val="9CDCFD"/>
        </w:rPr>
        <w:t>status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status</w:t>
      </w:r>
      <w:proofErr w:type="spellEnd"/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status</w:t>
      </w:r>
      <w:r>
        <w:rPr>
          <w:rFonts w:ascii="Arial" w:hAnsi="Arial" w:cs="Arial"/>
          <w:color w:val="D3D3D3"/>
        </w:rPr>
        <w:t>;</w:t>
      </w:r>
    </w:p>
    <w:p w14:paraId="6A1562E9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5180788F" w14:textId="77777777" w:rsidR="00A112FB" w:rsidRDefault="00000000">
      <w:pPr>
        <w:pStyle w:val="BodyText"/>
        <w:spacing w:before="29" w:line="276" w:lineRule="auto"/>
        <w:ind w:left="969" w:right="6632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Integer </w:t>
      </w:r>
      <w:proofErr w:type="spellStart"/>
      <w:proofErr w:type="gramStart"/>
      <w:r>
        <w:rPr>
          <w:rFonts w:ascii="Arial" w:hAnsi="Arial" w:cs="Arial"/>
          <w:color w:val="DCDCAA"/>
        </w:rPr>
        <w:t>getId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D3D3D3"/>
        </w:rPr>
        <w:t>;</w:t>
      </w:r>
    </w:p>
    <w:p w14:paraId="489DDFB7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6B9C3A2F" w14:textId="77777777" w:rsidR="00A112FB" w:rsidRDefault="00000000">
      <w:pPr>
        <w:pStyle w:val="BodyText"/>
        <w:spacing w:before="29" w:line="276" w:lineRule="auto"/>
        <w:ind w:left="969" w:right="5978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setId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Integer 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D3D3D3"/>
        </w:rPr>
        <w:t>;</w:t>
      </w:r>
    </w:p>
    <w:p w14:paraId="6370FA95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004A1A59" w14:textId="77777777" w:rsidR="00A112FB" w:rsidRDefault="00000000">
      <w:pPr>
        <w:pStyle w:val="BodyText"/>
        <w:spacing w:before="29" w:line="276" w:lineRule="auto"/>
        <w:ind w:left="969" w:right="644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String </w:t>
      </w:r>
      <w:proofErr w:type="spellStart"/>
      <w:proofErr w:type="gramStart"/>
      <w:r>
        <w:rPr>
          <w:rFonts w:ascii="Arial" w:hAnsi="Arial" w:cs="Arial"/>
          <w:color w:val="DCDCAA"/>
        </w:rPr>
        <w:t>getFname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proofErr w:type="spellStart"/>
      <w:r>
        <w:rPr>
          <w:rFonts w:ascii="Arial" w:hAnsi="Arial" w:cs="Arial"/>
          <w:color w:val="9CDCFD"/>
        </w:rPr>
        <w:t>fname</w:t>
      </w:r>
      <w:proofErr w:type="spellEnd"/>
      <w:r>
        <w:rPr>
          <w:rFonts w:ascii="Arial" w:hAnsi="Arial" w:cs="Arial"/>
          <w:color w:val="D3D3D3"/>
        </w:rPr>
        <w:t>;</w:t>
      </w:r>
    </w:p>
    <w:p w14:paraId="35E1713E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24C2381C" w14:textId="77777777" w:rsidR="00A112FB" w:rsidRDefault="00000000">
      <w:pPr>
        <w:pStyle w:val="BodyText"/>
        <w:spacing w:before="29" w:line="276" w:lineRule="auto"/>
        <w:ind w:left="969" w:right="5511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setFname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String </w:t>
      </w:r>
      <w:proofErr w:type="spellStart"/>
      <w:r>
        <w:rPr>
          <w:rFonts w:ascii="Arial" w:hAnsi="Arial" w:cs="Arial"/>
          <w:color w:val="9CDCFD"/>
        </w:rPr>
        <w:t>fname</w:t>
      </w:r>
      <w:proofErr w:type="spell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fname</w:t>
      </w:r>
      <w:proofErr w:type="spellEnd"/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proofErr w:type="spellStart"/>
      <w:r>
        <w:rPr>
          <w:rFonts w:ascii="Arial" w:hAnsi="Arial" w:cs="Arial"/>
          <w:color w:val="9CDCFD"/>
        </w:rPr>
        <w:t>fname</w:t>
      </w:r>
      <w:proofErr w:type="spellEnd"/>
      <w:r>
        <w:rPr>
          <w:rFonts w:ascii="Arial" w:hAnsi="Arial" w:cs="Arial"/>
          <w:color w:val="D3D3D3"/>
        </w:rPr>
        <w:t>;</w:t>
      </w:r>
    </w:p>
    <w:p w14:paraId="49EF5134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7D0B1938" w14:textId="77777777" w:rsidR="00A112FB" w:rsidRDefault="00000000">
      <w:pPr>
        <w:pStyle w:val="BodyText"/>
        <w:spacing w:before="29" w:line="276" w:lineRule="auto"/>
        <w:ind w:left="969" w:right="644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String </w:t>
      </w:r>
      <w:proofErr w:type="spellStart"/>
      <w:proofErr w:type="gramStart"/>
      <w:r>
        <w:rPr>
          <w:rFonts w:ascii="Arial" w:hAnsi="Arial" w:cs="Arial"/>
          <w:color w:val="DCDCAA"/>
        </w:rPr>
        <w:t>getLname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proofErr w:type="spellStart"/>
      <w:r>
        <w:rPr>
          <w:rFonts w:ascii="Arial" w:hAnsi="Arial" w:cs="Arial"/>
          <w:color w:val="9CDCFD"/>
        </w:rPr>
        <w:t>lname</w:t>
      </w:r>
      <w:proofErr w:type="spellEnd"/>
      <w:r>
        <w:rPr>
          <w:rFonts w:ascii="Arial" w:hAnsi="Arial" w:cs="Arial"/>
          <w:color w:val="D3D3D3"/>
        </w:rPr>
        <w:t>;</w:t>
      </w:r>
    </w:p>
    <w:p w14:paraId="2DD377AD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24A2E4EB" w14:textId="77777777" w:rsidR="00A112FB" w:rsidRDefault="00000000">
      <w:pPr>
        <w:pStyle w:val="BodyText"/>
        <w:spacing w:before="29" w:line="276" w:lineRule="auto"/>
        <w:ind w:left="969" w:right="5511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setLname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String </w:t>
      </w:r>
      <w:proofErr w:type="spellStart"/>
      <w:r>
        <w:rPr>
          <w:rFonts w:ascii="Arial" w:hAnsi="Arial" w:cs="Arial"/>
          <w:color w:val="9CDCFD"/>
        </w:rPr>
        <w:t>lname</w:t>
      </w:r>
      <w:proofErr w:type="spell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lname</w:t>
      </w:r>
      <w:proofErr w:type="spellEnd"/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proofErr w:type="spellStart"/>
      <w:r>
        <w:rPr>
          <w:rFonts w:ascii="Arial" w:hAnsi="Arial" w:cs="Arial"/>
          <w:color w:val="9CDCFD"/>
        </w:rPr>
        <w:t>lname</w:t>
      </w:r>
      <w:proofErr w:type="spellEnd"/>
      <w:r>
        <w:rPr>
          <w:rFonts w:ascii="Arial" w:hAnsi="Arial" w:cs="Arial"/>
          <w:color w:val="D3D3D3"/>
        </w:rPr>
        <w:t>;</w:t>
      </w:r>
    </w:p>
    <w:p w14:paraId="1834C046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3AC0FA0C" w14:textId="77777777" w:rsidR="00A112FB" w:rsidRDefault="00000000">
      <w:pPr>
        <w:pStyle w:val="BodyText"/>
        <w:spacing w:before="29" w:line="276" w:lineRule="auto"/>
        <w:ind w:left="969" w:right="6632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long </w:t>
      </w:r>
      <w:proofErr w:type="spellStart"/>
      <w:proofErr w:type="gramStart"/>
      <w:r>
        <w:rPr>
          <w:rFonts w:ascii="Arial" w:hAnsi="Arial" w:cs="Arial"/>
          <w:color w:val="DCDCAA"/>
        </w:rPr>
        <w:t>getPhone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phone</w:t>
      </w:r>
      <w:r>
        <w:rPr>
          <w:rFonts w:ascii="Arial" w:hAnsi="Arial" w:cs="Arial"/>
          <w:color w:val="D3D3D3"/>
        </w:rPr>
        <w:t>;</w:t>
      </w:r>
    </w:p>
    <w:p w14:paraId="1845762E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3BD371B1" w14:textId="77777777" w:rsidR="00A112FB" w:rsidRDefault="00000000">
      <w:pPr>
        <w:pStyle w:val="BodyText"/>
        <w:spacing w:before="29" w:line="276" w:lineRule="auto"/>
        <w:ind w:left="969" w:right="5698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setPhone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long </w:t>
      </w:r>
      <w:r>
        <w:rPr>
          <w:rFonts w:ascii="Arial" w:hAnsi="Arial" w:cs="Arial"/>
          <w:color w:val="9CDCFD"/>
        </w:rPr>
        <w:t>phone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phone</w:t>
      </w:r>
      <w:proofErr w:type="spellEnd"/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phone</w:t>
      </w:r>
      <w:r>
        <w:rPr>
          <w:rFonts w:ascii="Arial" w:hAnsi="Arial" w:cs="Arial"/>
          <w:color w:val="D3D3D3"/>
        </w:rPr>
        <w:t>;</w:t>
      </w:r>
    </w:p>
    <w:p w14:paraId="39BD68DF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326CF71F" w14:textId="77777777" w:rsidR="00A112FB" w:rsidRDefault="00000000">
      <w:pPr>
        <w:pStyle w:val="BodyText"/>
        <w:spacing w:before="29" w:line="276" w:lineRule="auto"/>
        <w:ind w:left="969" w:right="6258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String </w:t>
      </w:r>
      <w:proofErr w:type="spellStart"/>
      <w:proofErr w:type="gramStart"/>
      <w:r>
        <w:rPr>
          <w:rFonts w:ascii="Arial" w:hAnsi="Arial" w:cs="Arial"/>
          <w:color w:val="DCDCAA"/>
        </w:rPr>
        <w:t>getAddress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address</w:t>
      </w:r>
      <w:r>
        <w:rPr>
          <w:rFonts w:ascii="Arial" w:hAnsi="Arial" w:cs="Arial"/>
          <w:color w:val="D3D3D3"/>
        </w:rPr>
        <w:t>;</w:t>
      </w:r>
    </w:p>
    <w:p w14:paraId="19513E60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5CD2A1BF" w14:textId="77777777" w:rsidR="00A112FB" w:rsidRDefault="00000000">
      <w:pPr>
        <w:pStyle w:val="BodyText"/>
        <w:spacing w:before="29" w:line="276" w:lineRule="auto"/>
        <w:ind w:left="969" w:right="5137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setAddress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address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address</w:t>
      </w:r>
      <w:proofErr w:type="spellEnd"/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address</w:t>
      </w:r>
      <w:r>
        <w:rPr>
          <w:rFonts w:ascii="Arial" w:hAnsi="Arial" w:cs="Arial"/>
          <w:color w:val="D3D3D3"/>
        </w:rPr>
        <w:t>;</w:t>
      </w:r>
    </w:p>
    <w:p w14:paraId="1793F10F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219389AB" w14:textId="77777777" w:rsidR="00A112FB" w:rsidRDefault="00000000">
      <w:pPr>
        <w:pStyle w:val="BodyText"/>
        <w:spacing w:before="29" w:line="276" w:lineRule="auto"/>
        <w:ind w:left="969" w:right="644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String </w:t>
      </w:r>
      <w:proofErr w:type="spellStart"/>
      <w:proofErr w:type="gramStart"/>
      <w:r>
        <w:rPr>
          <w:rFonts w:ascii="Arial" w:hAnsi="Arial" w:cs="Arial"/>
          <w:color w:val="DCDCAA"/>
        </w:rPr>
        <w:t>getEmail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email</w:t>
      </w:r>
      <w:r>
        <w:rPr>
          <w:rFonts w:ascii="Arial" w:hAnsi="Arial" w:cs="Arial"/>
          <w:color w:val="D3D3D3"/>
        </w:rPr>
        <w:t>;</w:t>
      </w:r>
    </w:p>
    <w:p w14:paraId="341527F5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2AAABCBE" w14:textId="77777777" w:rsidR="00A112FB" w:rsidRDefault="00000000">
      <w:pPr>
        <w:pStyle w:val="BodyText"/>
        <w:spacing w:before="29" w:line="276" w:lineRule="auto"/>
        <w:ind w:left="969" w:right="5511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setEmail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email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email</w:t>
      </w:r>
      <w:proofErr w:type="spellEnd"/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email</w:t>
      </w:r>
      <w:r>
        <w:rPr>
          <w:rFonts w:ascii="Arial" w:hAnsi="Arial" w:cs="Arial"/>
          <w:color w:val="D3D3D3"/>
        </w:rPr>
        <w:t>;</w:t>
      </w:r>
    </w:p>
    <w:p w14:paraId="73179D96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6C057827" w14:textId="77777777" w:rsidR="00A112FB" w:rsidRDefault="00000000">
      <w:pPr>
        <w:pStyle w:val="BodyText"/>
        <w:spacing w:before="29" w:line="276" w:lineRule="auto"/>
        <w:ind w:left="969" w:right="616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String </w:t>
      </w:r>
      <w:proofErr w:type="spellStart"/>
      <w:proofErr w:type="gramStart"/>
      <w:r>
        <w:rPr>
          <w:rFonts w:ascii="Arial" w:hAnsi="Arial" w:cs="Arial"/>
          <w:color w:val="DCDCAA"/>
        </w:rPr>
        <w:t>getUsername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;</w:t>
      </w:r>
    </w:p>
    <w:p w14:paraId="28DF6954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1DD88A6B" w14:textId="77777777" w:rsidR="00A112FB" w:rsidRDefault="00000000">
      <w:pPr>
        <w:pStyle w:val="BodyText"/>
        <w:spacing w:before="29" w:line="276" w:lineRule="auto"/>
        <w:ind w:left="969" w:right="4950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setUsername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username</w:t>
      </w:r>
      <w:proofErr w:type="spellEnd"/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;</w:t>
      </w:r>
    </w:p>
    <w:p w14:paraId="1742E89D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7CE29C48" w14:textId="77777777" w:rsidR="00A112FB" w:rsidRDefault="00000000">
      <w:pPr>
        <w:pStyle w:val="BodyText"/>
        <w:spacing w:before="29" w:line="276" w:lineRule="auto"/>
        <w:ind w:left="969" w:right="616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String </w:t>
      </w:r>
      <w:proofErr w:type="spellStart"/>
      <w:proofErr w:type="gramStart"/>
      <w:r>
        <w:rPr>
          <w:rFonts w:ascii="Arial" w:hAnsi="Arial" w:cs="Arial"/>
          <w:color w:val="DCDCAA"/>
        </w:rPr>
        <w:t>getPassword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password</w:t>
      </w:r>
      <w:r>
        <w:rPr>
          <w:rFonts w:ascii="Arial" w:hAnsi="Arial" w:cs="Arial"/>
          <w:color w:val="D3D3D3"/>
        </w:rPr>
        <w:t>;</w:t>
      </w:r>
    </w:p>
    <w:p w14:paraId="1C9280C7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3B630745" w14:textId="77777777" w:rsidR="00A112FB" w:rsidRDefault="00000000">
      <w:pPr>
        <w:pStyle w:val="BodyText"/>
        <w:spacing w:before="29" w:line="276" w:lineRule="auto"/>
        <w:ind w:left="969" w:right="4950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setPassword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password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password</w:t>
      </w:r>
      <w:proofErr w:type="spellEnd"/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password</w:t>
      </w:r>
      <w:r>
        <w:rPr>
          <w:rFonts w:ascii="Arial" w:hAnsi="Arial" w:cs="Arial"/>
          <w:color w:val="D3D3D3"/>
        </w:rPr>
        <w:t>;</w:t>
      </w:r>
    </w:p>
    <w:p w14:paraId="611AA5A6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5651CB5D" w14:textId="77777777" w:rsidR="00A112FB" w:rsidRDefault="00A112FB">
      <w:pPr>
        <w:pStyle w:val="BodyText"/>
        <w:rPr>
          <w:rFonts w:ascii="Arial" w:hAnsi="Arial" w:cs="Arial"/>
          <w:sz w:val="20"/>
        </w:rPr>
      </w:pPr>
    </w:p>
    <w:p w14:paraId="1AF38481" w14:textId="77777777" w:rsidR="00A112FB" w:rsidRDefault="00A112FB">
      <w:pPr>
        <w:pStyle w:val="BodyText"/>
        <w:spacing w:before="4"/>
        <w:rPr>
          <w:rFonts w:ascii="Arial" w:hAnsi="Arial" w:cs="Arial"/>
          <w:sz w:val="15"/>
        </w:rPr>
      </w:pPr>
    </w:p>
    <w:p w14:paraId="0B2F1AEA" w14:textId="77777777" w:rsidR="00A112FB" w:rsidRDefault="00000000">
      <w:pPr>
        <w:pStyle w:val="BodyText"/>
        <w:spacing w:before="71"/>
        <w:ind w:left="220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29283284" w14:textId="77777777" w:rsidR="00A112FB" w:rsidRDefault="00A112FB">
      <w:pPr>
        <w:rPr>
          <w:rFonts w:ascii="Arial" w:hAnsi="Arial" w:cs="Arial"/>
        </w:rPr>
        <w:sectPr w:rsidR="00A112FB">
          <w:pgSz w:w="11910" w:h="16840"/>
          <w:pgMar w:top="140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0626AB94" w14:textId="77777777" w:rsidR="00A112FB" w:rsidRDefault="00000000">
      <w:pPr>
        <w:pStyle w:val="BodyText"/>
        <w:spacing w:before="9"/>
        <w:rPr>
          <w:rFonts w:ascii="Arial" w:hAnsi="Arial" w:cs="Arial"/>
          <w:sz w:val="27"/>
        </w:rPr>
      </w:pPr>
      <w:r>
        <w:rPr>
          <w:rFonts w:ascii="Arial" w:hAnsi="Arial" w:cs="Arial"/>
        </w:rPr>
        <w:lastRenderedPageBreak/>
        <w:pict w14:anchorId="12F50D7D">
          <v:shape id="_x0000_s1076" style="position:absolute;margin-left:70.55pt;margin-top:124.9pt;width:454.3pt;height:639.1pt;z-index:-251688960;mso-position-horizontal-relative:page;mso-position-vertical-relative:page;mso-width-relative:page;mso-height-relative:page" coordorigin="1412,2499" coordsize="9086,12782" o:spt="100" adj="0,,0" path="m10497,11176r-9085,l1412,11404r,228l1412,11860r,228l1412,12316r,228l1412,12772r,228l1412,13228r,228l1412,13684r,228l1412,13912r,229l1412,14369r,228l1412,14825r,228l1412,15281r9085,l10497,15053r,-228l10497,14597r,-228l10497,14141r,-229l10497,13912r,-228l10497,13456r,-228l10497,13000r,-228l10497,12544r,-228l10497,12088r,-228l10497,11632r,-228l10497,11176xm10497,10948r-9085,l1412,11176r9085,l10497,10948xm10497,10480r-9085,l1412,10948r9085,l10497,10480xm10497,10024r-9085,l1412,10252r,228l10497,10480r,-228l10497,10024xm10497,9340r-9085,l1412,9568r,228l1412,10024r9085,l10497,9796r,-228l10497,9340xm10497,8884r-9085,l1412,9112r,228l10497,9340r,-228l10497,8884xm10497,8200r-9085,l1412,8428r,228l1412,8884r9085,l10497,8656r,-228l10497,8200xm10497,7287r-9085,l1412,7515r,228l1412,7743r,229l1412,8200r9085,l10497,7972r,-229l10497,7743r,-228l10497,7287xm10497,6831r-9085,l1412,7059r,228l10497,7287r,-228l10497,6831xm10497,5919r-9085,l1412,6147r,228l1412,6603r,228l10497,6831r,-228l10497,6375r,-228l10497,5919xm10497,4779r-9085,l1412,5007r,228l1412,5463r,228l1412,5919r9085,l10497,5691r,-228l10497,5235r,-228l10497,4779xm10497,4551r-9085,l1412,4779r9085,l10497,4551xm10497,3867r-9085,l1412,4095r,228l1412,4551r9085,l10497,4323r,-228l10497,3867xm10497,2727r-9085,l1412,2955r,228l1412,3411r,228l1412,3867r9085,l10497,3639r,-228l10497,3183r,-228l10497,2727xm10497,2499r-9085,l1412,2727r9085,l10497,2499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490F408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UserDisplay.java</w:t>
      </w:r>
    </w:p>
    <w:p w14:paraId="17EE9147" w14:textId="77777777" w:rsidR="00A112FB" w:rsidRDefault="00A112FB">
      <w:pPr>
        <w:pStyle w:val="BodyText"/>
        <w:spacing w:before="11"/>
        <w:rPr>
          <w:rFonts w:ascii="Arial" w:hAnsi="Arial" w:cs="Arial"/>
          <w:b/>
          <w:sz w:val="11"/>
        </w:rPr>
      </w:pPr>
    </w:p>
    <w:p w14:paraId="36481760" w14:textId="77777777" w:rsidR="00A112FB" w:rsidRDefault="00000000">
      <w:pPr>
        <w:pStyle w:val="BodyText"/>
        <w:spacing w:before="70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package</w:t>
      </w:r>
      <w:r>
        <w:rPr>
          <w:rFonts w:ascii="Arial" w:hAnsi="Arial" w:cs="Arial"/>
          <w:color w:val="559CD5"/>
          <w:spacing w:val="-11"/>
        </w:rPr>
        <w:t xml:space="preserve"> </w:t>
      </w:r>
      <w:proofErr w:type="spellStart"/>
      <w:proofErr w:type="gramStart"/>
      <w:r>
        <w:rPr>
          <w:rFonts w:ascii="Arial" w:hAnsi="Arial" w:cs="Arial"/>
          <w:color w:val="4EC8AF"/>
        </w:rPr>
        <w:t>com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admin</w:t>
      </w:r>
      <w:proofErr w:type="gramEnd"/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model</w:t>
      </w:r>
      <w:proofErr w:type="spellEnd"/>
      <w:r>
        <w:rPr>
          <w:rFonts w:ascii="Arial" w:hAnsi="Arial" w:cs="Arial"/>
          <w:color w:val="D3D3D3"/>
        </w:rPr>
        <w:t>;</w:t>
      </w:r>
    </w:p>
    <w:p w14:paraId="06B59BC4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0025522C" w14:textId="77777777" w:rsidR="00A112FB" w:rsidRDefault="00000000">
      <w:pPr>
        <w:pStyle w:val="BodyText"/>
        <w:spacing w:before="70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5"/>
        </w:rPr>
        <w:t xml:space="preserve"> </w:t>
      </w:r>
      <w:r>
        <w:rPr>
          <w:rFonts w:ascii="Arial" w:hAnsi="Arial" w:cs="Arial"/>
          <w:color w:val="559CD5"/>
        </w:rPr>
        <w:t>class</w:t>
      </w:r>
      <w:r>
        <w:rPr>
          <w:rFonts w:ascii="Arial" w:hAnsi="Arial" w:cs="Arial"/>
          <w:color w:val="559CD5"/>
          <w:spacing w:val="-4"/>
        </w:rPr>
        <w:t xml:space="preserve"> </w:t>
      </w:r>
      <w:proofErr w:type="spellStart"/>
      <w:r>
        <w:rPr>
          <w:rFonts w:ascii="Arial" w:hAnsi="Arial" w:cs="Arial"/>
          <w:color w:val="4EC8AF"/>
        </w:rPr>
        <w:t>UserDisplay</w:t>
      </w:r>
      <w:proofErr w:type="spellEnd"/>
      <w:r>
        <w:rPr>
          <w:rFonts w:ascii="Arial" w:hAnsi="Arial" w:cs="Arial"/>
          <w:color w:val="4EC8AF"/>
          <w:spacing w:val="-4"/>
        </w:rPr>
        <w:t xml:space="preserve"> </w:t>
      </w:r>
      <w:r>
        <w:rPr>
          <w:rFonts w:ascii="Arial" w:hAnsi="Arial" w:cs="Arial"/>
          <w:color w:val="D3D3D3"/>
        </w:rPr>
        <w:t>{</w:t>
      </w:r>
    </w:p>
    <w:p w14:paraId="32CE1CA8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282E1521" w14:textId="77777777" w:rsidR="00A112FB" w:rsidRDefault="00000000">
      <w:pPr>
        <w:pStyle w:val="BodyText"/>
        <w:spacing w:before="71" w:line="276" w:lineRule="auto"/>
        <w:ind w:left="594" w:right="6352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String </w:t>
      </w:r>
      <w:proofErr w:type="spellStart"/>
      <w:r>
        <w:rPr>
          <w:rFonts w:ascii="Arial" w:hAnsi="Arial" w:cs="Arial"/>
          <w:color w:val="9CDCFD"/>
        </w:rPr>
        <w:t>fname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String </w:t>
      </w:r>
      <w:proofErr w:type="spellStart"/>
      <w:r>
        <w:rPr>
          <w:rFonts w:ascii="Arial" w:hAnsi="Arial" w:cs="Arial"/>
          <w:color w:val="9CDCFD"/>
        </w:rPr>
        <w:t>lname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93"/>
        </w:rPr>
        <w:t xml:space="preserve"> </w:t>
      </w:r>
      <w:r>
        <w:rPr>
          <w:rFonts w:ascii="Arial" w:hAnsi="Arial" w:cs="Arial"/>
          <w:color w:val="4EC8AF"/>
        </w:rPr>
        <w:t>long</w:t>
      </w:r>
      <w:r>
        <w:rPr>
          <w:rFonts w:ascii="Arial" w:hAnsi="Arial" w:cs="Arial"/>
          <w:color w:val="4EC8AF"/>
          <w:spacing w:val="93"/>
        </w:rPr>
        <w:t xml:space="preserve"> </w:t>
      </w:r>
      <w:r>
        <w:rPr>
          <w:rFonts w:ascii="Arial" w:hAnsi="Arial" w:cs="Arial"/>
          <w:color w:val="9CDCFD"/>
        </w:rPr>
        <w:t>phone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 xml:space="preserve">private </w:t>
      </w:r>
      <w:proofErr w:type="spellStart"/>
      <w:r>
        <w:rPr>
          <w:rFonts w:ascii="Arial" w:hAnsi="Arial" w:cs="Arial"/>
          <w:color w:val="4EC8AF"/>
        </w:rPr>
        <w:t>boolean</w:t>
      </w:r>
      <w:proofErr w:type="spellEnd"/>
      <w:r>
        <w:rPr>
          <w:rFonts w:ascii="Arial" w:hAnsi="Arial" w:cs="Arial"/>
          <w:color w:val="4EC8AF"/>
        </w:rPr>
        <w:t xml:space="preserve"> </w:t>
      </w:r>
      <w:r>
        <w:rPr>
          <w:rFonts w:ascii="Arial" w:hAnsi="Arial" w:cs="Arial"/>
          <w:color w:val="9CDCFD"/>
        </w:rPr>
        <w:t>status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int </w:t>
      </w:r>
      <w:proofErr w:type="spellStart"/>
      <w:r>
        <w:rPr>
          <w:rFonts w:ascii="Arial" w:hAnsi="Arial" w:cs="Arial"/>
          <w:color w:val="9CDCFD"/>
        </w:rPr>
        <w:t>featureStatus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long </w:t>
      </w:r>
      <w:proofErr w:type="spellStart"/>
      <w:r>
        <w:rPr>
          <w:rFonts w:ascii="Arial" w:hAnsi="Arial" w:cs="Arial"/>
          <w:color w:val="9CDCFD"/>
        </w:rPr>
        <w:t>primaryAccno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int </w:t>
      </w:r>
      <w:proofErr w:type="spellStart"/>
      <w:r>
        <w:rPr>
          <w:rFonts w:ascii="Arial" w:hAnsi="Arial" w:cs="Arial"/>
          <w:color w:val="9CDCFD"/>
        </w:rPr>
        <w:t>primaryBalance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long </w:t>
      </w:r>
      <w:proofErr w:type="spellStart"/>
      <w:r>
        <w:rPr>
          <w:rFonts w:ascii="Arial" w:hAnsi="Arial" w:cs="Arial"/>
          <w:color w:val="9CDCFD"/>
        </w:rPr>
        <w:t>savingsAccno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9"/>
        </w:rPr>
        <w:t xml:space="preserve"> </w:t>
      </w:r>
      <w:r>
        <w:rPr>
          <w:rFonts w:ascii="Arial" w:hAnsi="Arial" w:cs="Arial"/>
          <w:color w:val="4EC8AF"/>
        </w:rPr>
        <w:t>int</w:t>
      </w:r>
      <w:r>
        <w:rPr>
          <w:rFonts w:ascii="Arial" w:hAnsi="Arial" w:cs="Arial"/>
          <w:color w:val="4EC8AF"/>
          <w:spacing w:val="-8"/>
        </w:rPr>
        <w:t xml:space="preserve"> </w:t>
      </w:r>
      <w:proofErr w:type="spellStart"/>
      <w:r>
        <w:rPr>
          <w:rFonts w:ascii="Arial" w:hAnsi="Arial" w:cs="Arial"/>
          <w:color w:val="9CDCFD"/>
        </w:rPr>
        <w:t>savingsBalance</w:t>
      </w:r>
      <w:proofErr w:type="spellEnd"/>
      <w:r>
        <w:rPr>
          <w:rFonts w:ascii="Arial" w:hAnsi="Arial" w:cs="Arial"/>
          <w:color w:val="D3D3D3"/>
        </w:rPr>
        <w:t>;</w:t>
      </w:r>
    </w:p>
    <w:p w14:paraId="0AED486A" w14:textId="77777777" w:rsidR="00A112FB" w:rsidRDefault="00A112FB">
      <w:pPr>
        <w:pStyle w:val="BodyText"/>
        <w:spacing w:before="8"/>
        <w:rPr>
          <w:rFonts w:ascii="Arial" w:hAnsi="Arial" w:cs="Arial"/>
          <w:sz w:val="12"/>
        </w:rPr>
      </w:pPr>
    </w:p>
    <w:p w14:paraId="4BFFD18A" w14:textId="77777777" w:rsidR="00A112FB" w:rsidRDefault="00000000">
      <w:pPr>
        <w:pStyle w:val="BodyText"/>
        <w:spacing w:before="71"/>
        <w:ind w:left="594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6"/>
        </w:rPr>
        <w:t xml:space="preserve"> </w:t>
      </w:r>
      <w:proofErr w:type="spellStart"/>
      <w:proofErr w:type="gramStart"/>
      <w:r>
        <w:rPr>
          <w:rFonts w:ascii="Arial" w:hAnsi="Arial" w:cs="Arial"/>
          <w:color w:val="DCDCAA"/>
        </w:rPr>
        <w:t>UserDisplay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5"/>
        </w:rPr>
        <w:t xml:space="preserve"> </w:t>
      </w:r>
      <w:r>
        <w:rPr>
          <w:rFonts w:ascii="Arial" w:hAnsi="Arial" w:cs="Arial"/>
          <w:color w:val="D3D3D3"/>
        </w:rPr>
        <w:t>{</w:t>
      </w:r>
    </w:p>
    <w:p w14:paraId="30167C77" w14:textId="77777777" w:rsidR="00A112FB" w:rsidRDefault="00A112FB">
      <w:pPr>
        <w:pStyle w:val="BodyText"/>
        <w:spacing w:before="10"/>
        <w:rPr>
          <w:rFonts w:ascii="Arial" w:hAnsi="Arial" w:cs="Arial"/>
          <w:sz w:val="15"/>
        </w:rPr>
      </w:pPr>
    </w:p>
    <w:p w14:paraId="69B1B932" w14:textId="77777777" w:rsidR="00A112FB" w:rsidRDefault="00000000">
      <w:pPr>
        <w:pStyle w:val="BodyText"/>
        <w:spacing w:before="71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621A9671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310A60BE" w14:textId="77777777" w:rsidR="00A112FB" w:rsidRDefault="00000000">
      <w:pPr>
        <w:pStyle w:val="BodyText"/>
        <w:spacing w:before="70" w:line="276" w:lineRule="auto"/>
        <w:ind w:left="220" w:right="370" w:firstLine="374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proofErr w:type="spellStart"/>
      <w:proofErr w:type="gramStart"/>
      <w:r>
        <w:rPr>
          <w:rFonts w:ascii="Arial" w:hAnsi="Arial" w:cs="Arial"/>
          <w:color w:val="DCDCAA"/>
        </w:rPr>
        <w:t>UserDisplay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String </w:t>
      </w:r>
      <w:proofErr w:type="spellStart"/>
      <w:r>
        <w:rPr>
          <w:rFonts w:ascii="Arial" w:hAnsi="Arial" w:cs="Arial"/>
          <w:color w:val="9CDCFD"/>
        </w:rPr>
        <w:t>fname</w:t>
      </w:r>
      <w:proofErr w:type="spellEnd"/>
      <w:r>
        <w:rPr>
          <w:rFonts w:ascii="Arial" w:hAnsi="Arial" w:cs="Arial"/>
          <w:color w:val="D3D3D3"/>
        </w:rPr>
        <w:t xml:space="preserve">, </w:t>
      </w:r>
      <w:r>
        <w:rPr>
          <w:rFonts w:ascii="Arial" w:hAnsi="Arial" w:cs="Arial"/>
          <w:color w:val="4EC8AF"/>
        </w:rPr>
        <w:t xml:space="preserve">String </w:t>
      </w:r>
      <w:proofErr w:type="spellStart"/>
      <w:r>
        <w:rPr>
          <w:rFonts w:ascii="Arial" w:hAnsi="Arial" w:cs="Arial"/>
          <w:color w:val="9CDCFD"/>
        </w:rPr>
        <w:t>lname</w:t>
      </w:r>
      <w:proofErr w:type="spellEnd"/>
      <w:r>
        <w:rPr>
          <w:rFonts w:ascii="Arial" w:hAnsi="Arial" w:cs="Arial"/>
          <w:color w:val="D3D3D3"/>
        </w:rPr>
        <w:t xml:space="preserve">, </w:t>
      </w:r>
      <w:r>
        <w:rPr>
          <w:rFonts w:ascii="Arial" w:hAnsi="Arial" w:cs="Arial"/>
          <w:color w:val="4EC8AF"/>
        </w:rPr>
        <w:t xml:space="preserve">long </w:t>
      </w:r>
      <w:r>
        <w:rPr>
          <w:rFonts w:ascii="Arial" w:hAnsi="Arial" w:cs="Arial"/>
          <w:color w:val="9CDCFD"/>
        </w:rPr>
        <w:t>phone</w:t>
      </w:r>
      <w:r>
        <w:rPr>
          <w:rFonts w:ascii="Arial" w:hAnsi="Arial" w:cs="Arial"/>
          <w:color w:val="D3D3D3"/>
        </w:rPr>
        <w:t xml:space="preserve">,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 xml:space="preserve">, </w:t>
      </w:r>
      <w:proofErr w:type="spellStart"/>
      <w:r>
        <w:rPr>
          <w:rFonts w:ascii="Arial" w:hAnsi="Arial" w:cs="Arial"/>
          <w:color w:val="4EC8AF"/>
        </w:rPr>
        <w:t>boolean</w:t>
      </w:r>
      <w:proofErr w:type="spellEnd"/>
      <w:r>
        <w:rPr>
          <w:rFonts w:ascii="Arial" w:hAnsi="Arial" w:cs="Arial"/>
          <w:color w:val="4EC8AF"/>
        </w:rPr>
        <w:t xml:space="preserve"> </w:t>
      </w:r>
      <w:r>
        <w:rPr>
          <w:rFonts w:ascii="Arial" w:hAnsi="Arial" w:cs="Arial"/>
          <w:color w:val="9CDCFD"/>
        </w:rPr>
        <w:t>status</w:t>
      </w:r>
      <w:r>
        <w:rPr>
          <w:rFonts w:ascii="Arial" w:hAnsi="Arial" w:cs="Arial"/>
          <w:color w:val="D3D3D3"/>
        </w:rPr>
        <w:t>,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int</w:t>
      </w:r>
      <w:r>
        <w:rPr>
          <w:rFonts w:ascii="Arial" w:hAnsi="Arial" w:cs="Arial"/>
          <w:color w:val="4EC8AF"/>
          <w:spacing w:val="-1"/>
        </w:rPr>
        <w:t xml:space="preserve"> </w:t>
      </w:r>
      <w:proofErr w:type="spellStart"/>
      <w:r>
        <w:rPr>
          <w:rFonts w:ascii="Arial" w:hAnsi="Arial" w:cs="Arial"/>
          <w:color w:val="9CDCFD"/>
        </w:rPr>
        <w:t>featureStatus</w:t>
      </w:r>
      <w:proofErr w:type="spellEnd"/>
      <w:r>
        <w:rPr>
          <w:rFonts w:ascii="Arial" w:hAnsi="Arial" w:cs="Arial"/>
          <w:color w:val="D3D3D3"/>
        </w:rPr>
        <w:t xml:space="preserve">, </w:t>
      </w:r>
      <w:r>
        <w:rPr>
          <w:rFonts w:ascii="Arial" w:hAnsi="Arial" w:cs="Arial"/>
          <w:color w:val="4EC8AF"/>
        </w:rPr>
        <w:t xml:space="preserve">long </w:t>
      </w:r>
      <w:proofErr w:type="spellStart"/>
      <w:r>
        <w:rPr>
          <w:rFonts w:ascii="Arial" w:hAnsi="Arial" w:cs="Arial"/>
          <w:color w:val="9CDCFD"/>
        </w:rPr>
        <w:t>primaryAccno</w:t>
      </w:r>
      <w:proofErr w:type="spellEnd"/>
      <w:r>
        <w:rPr>
          <w:rFonts w:ascii="Arial" w:hAnsi="Arial" w:cs="Arial"/>
          <w:color w:val="D3D3D3"/>
        </w:rPr>
        <w:t>,</w:t>
      </w:r>
    </w:p>
    <w:p w14:paraId="762E1DE1" w14:textId="77777777" w:rsidR="00A112FB" w:rsidRDefault="00000000">
      <w:pPr>
        <w:pStyle w:val="BodyText"/>
        <w:spacing w:line="276" w:lineRule="auto"/>
        <w:ind w:left="969" w:right="2519" w:firstLine="374"/>
        <w:rPr>
          <w:rFonts w:ascii="Arial" w:hAnsi="Arial" w:cs="Arial"/>
        </w:rPr>
      </w:pPr>
      <w:r>
        <w:rPr>
          <w:rFonts w:ascii="Arial" w:hAnsi="Arial" w:cs="Arial"/>
          <w:color w:val="4EC8AF"/>
        </w:rPr>
        <w:t xml:space="preserve">int </w:t>
      </w:r>
      <w:proofErr w:type="spellStart"/>
      <w:r>
        <w:rPr>
          <w:rFonts w:ascii="Arial" w:hAnsi="Arial" w:cs="Arial"/>
          <w:color w:val="9CDCFD"/>
        </w:rPr>
        <w:t>primaryBalance</w:t>
      </w:r>
      <w:proofErr w:type="spellEnd"/>
      <w:r>
        <w:rPr>
          <w:rFonts w:ascii="Arial" w:hAnsi="Arial" w:cs="Arial"/>
          <w:color w:val="D3D3D3"/>
        </w:rPr>
        <w:t xml:space="preserve">, </w:t>
      </w:r>
      <w:r>
        <w:rPr>
          <w:rFonts w:ascii="Arial" w:hAnsi="Arial" w:cs="Arial"/>
          <w:color w:val="4EC8AF"/>
        </w:rPr>
        <w:t xml:space="preserve">long </w:t>
      </w:r>
      <w:proofErr w:type="spellStart"/>
      <w:r>
        <w:rPr>
          <w:rFonts w:ascii="Arial" w:hAnsi="Arial" w:cs="Arial"/>
          <w:color w:val="9CDCFD"/>
        </w:rPr>
        <w:t>savingsAccno</w:t>
      </w:r>
      <w:proofErr w:type="spellEnd"/>
      <w:r>
        <w:rPr>
          <w:rFonts w:ascii="Arial" w:hAnsi="Arial" w:cs="Arial"/>
          <w:color w:val="D3D3D3"/>
        </w:rPr>
        <w:t xml:space="preserve">, </w:t>
      </w:r>
      <w:r>
        <w:rPr>
          <w:rFonts w:ascii="Arial" w:hAnsi="Arial" w:cs="Arial"/>
          <w:color w:val="4EC8AF"/>
        </w:rPr>
        <w:t xml:space="preserve">int </w:t>
      </w:r>
      <w:proofErr w:type="spellStart"/>
      <w:r>
        <w:rPr>
          <w:rFonts w:ascii="Arial" w:hAnsi="Arial" w:cs="Arial"/>
          <w:color w:val="9CDCFD"/>
        </w:rPr>
        <w:t>savingsBalance</w:t>
      </w:r>
      <w:proofErr w:type="spellEnd"/>
      <w:r>
        <w:rPr>
          <w:rFonts w:ascii="Arial" w:hAnsi="Arial" w:cs="Arial"/>
          <w:color w:val="D3D3D3"/>
        </w:rPr>
        <w:t xml:space="preserve">) </w:t>
      </w:r>
      <w:proofErr w:type="gramStart"/>
      <w:r>
        <w:rPr>
          <w:rFonts w:ascii="Arial" w:hAnsi="Arial" w:cs="Arial"/>
          <w:color w:val="D3D3D3"/>
        </w:rPr>
        <w:t>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super</w:t>
      </w:r>
      <w:proofErr w:type="gramEnd"/>
      <w:r>
        <w:rPr>
          <w:rFonts w:ascii="Arial" w:hAnsi="Arial" w:cs="Arial"/>
          <w:color w:val="D3D3D3"/>
        </w:rPr>
        <w:t>();</w:t>
      </w:r>
    </w:p>
    <w:p w14:paraId="623D3E2B" w14:textId="77777777" w:rsidR="00A112FB" w:rsidRDefault="00000000">
      <w:pPr>
        <w:pStyle w:val="BodyText"/>
        <w:spacing w:line="276" w:lineRule="auto"/>
        <w:ind w:left="969" w:right="6164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fname</w:t>
      </w:r>
      <w:proofErr w:type="spellEnd"/>
      <w:proofErr w:type="gramEnd"/>
      <w:r>
        <w:rPr>
          <w:rFonts w:ascii="Arial" w:hAnsi="Arial" w:cs="Arial"/>
          <w:color w:val="9CDCFD"/>
        </w:rPr>
        <w:t xml:space="preserve"> </w:t>
      </w:r>
      <w:r>
        <w:rPr>
          <w:rFonts w:ascii="Arial" w:hAnsi="Arial" w:cs="Arial"/>
          <w:color w:val="D3D3D3"/>
        </w:rPr>
        <w:t xml:space="preserve">= </w:t>
      </w:r>
      <w:proofErr w:type="spellStart"/>
      <w:r>
        <w:rPr>
          <w:rFonts w:ascii="Arial" w:hAnsi="Arial" w:cs="Arial"/>
          <w:color w:val="9CDCFD"/>
        </w:rPr>
        <w:t>fname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lname</w:t>
      </w:r>
      <w:proofErr w:type="spellEnd"/>
      <w:r>
        <w:rPr>
          <w:rFonts w:ascii="Arial" w:hAnsi="Arial" w:cs="Arial"/>
          <w:color w:val="9CDCFD"/>
        </w:rPr>
        <w:t xml:space="preserve"> </w:t>
      </w:r>
      <w:r>
        <w:rPr>
          <w:rFonts w:ascii="Arial" w:hAnsi="Arial" w:cs="Arial"/>
          <w:color w:val="D3D3D3"/>
        </w:rPr>
        <w:t xml:space="preserve">= </w:t>
      </w:r>
      <w:proofErr w:type="spellStart"/>
      <w:r>
        <w:rPr>
          <w:rFonts w:ascii="Arial" w:hAnsi="Arial" w:cs="Arial"/>
          <w:color w:val="9CDCFD"/>
        </w:rPr>
        <w:t>lname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phone</w:t>
      </w:r>
      <w:proofErr w:type="spellEnd"/>
      <w:r>
        <w:rPr>
          <w:rFonts w:ascii="Arial" w:hAnsi="Arial" w:cs="Arial"/>
          <w:color w:val="9CDCFD"/>
        </w:rPr>
        <w:t xml:space="preserve">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9CDCFD"/>
        </w:rPr>
        <w:t>phone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username</w:t>
      </w:r>
      <w:proofErr w:type="spellEnd"/>
      <w:r>
        <w:rPr>
          <w:rFonts w:ascii="Arial" w:hAnsi="Arial" w:cs="Arial"/>
          <w:color w:val="9CDCFD"/>
        </w:rPr>
        <w:t xml:space="preserve">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status</w:t>
      </w:r>
      <w:proofErr w:type="spellEnd"/>
      <w:r>
        <w:rPr>
          <w:rFonts w:ascii="Arial" w:hAnsi="Arial" w:cs="Arial"/>
          <w:color w:val="9CDCFD"/>
          <w:spacing w:val="-2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status</w:t>
      </w:r>
      <w:r>
        <w:rPr>
          <w:rFonts w:ascii="Arial" w:hAnsi="Arial" w:cs="Arial"/>
          <w:color w:val="D3D3D3"/>
        </w:rPr>
        <w:t>;</w:t>
      </w:r>
    </w:p>
    <w:p w14:paraId="6286D428" w14:textId="77777777" w:rsidR="00A112FB" w:rsidRDefault="00000000">
      <w:pPr>
        <w:pStyle w:val="BodyText"/>
        <w:spacing w:line="276" w:lineRule="auto"/>
        <w:ind w:left="969" w:right="5042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featureStatus</w:t>
      </w:r>
      <w:proofErr w:type="spellEnd"/>
      <w:proofErr w:type="gramEnd"/>
      <w:r>
        <w:rPr>
          <w:rFonts w:ascii="Arial" w:hAnsi="Arial" w:cs="Arial"/>
          <w:color w:val="9CDCFD"/>
        </w:rPr>
        <w:t xml:space="preserve"> </w:t>
      </w:r>
      <w:r>
        <w:rPr>
          <w:rFonts w:ascii="Arial" w:hAnsi="Arial" w:cs="Arial"/>
          <w:color w:val="D3D3D3"/>
        </w:rPr>
        <w:t xml:space="preserve">= </w:t>
      </w:r>
      <w:proofErr w:type="spellStart"/>
      <w:r>
        <w:rPr>
          <w:rFonts w:ascii="Arial" w:hAnsi="Arial" w:cs="Arial"/>
          <w:color w:val="9CDCFD"/>
        </w:rPr>
        <w:t>featureStatus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primaryAccno</w:t>
      </w:r>
      <w:proofErr w:type="spellEnd"/>
      <w:r>
        <w:rPr>
          <w:rFonts w:ascii="Arial" w:hAnsi="Arial" w:cs="Arial"/>
          <w:color w:val="9CDCFD"/>
        </w:rPr>
        <w:t xml:space="preserve"> </w:t>
      </w:r>
      <w:r>
        <w:rPr>
          <w:rFonts w:ascii="Arial" w:hAnsi="Arial" w:cs="Arial"/>
          <w:color w:val="D3D3D3"/>
        </w:rPr>
        <w:t xml:space="preserve">= </w:t>
      </w:r>
      <w:proofErr w:type="spellStart"/>
      <w:r>
        <w:rPr>
          <w:rFonts w:ascii="Arial" w:hAnsi="Arial" w:cs="Arial"/>
          <w:color w:val="9CDCFD"/>
        </w:rPr>
        <w:t>primaryAccno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primaryBalance</w:t>
      </w:r>
      <w:proofErr w:type="spellEnd"/>
      <w:r>
        <w:rPr>
          <w:rFonts w:ascii="Arial" w:hAnsi="Arial" w:cs="Arial"/>
          <w:color w:val="9CDCFD"/>
        </w:rPr>
        <w:t xml:space="preserve"> </w:t>
      </w:r>
      <w:r>
        <w:rPr>
          <w:rFonts w:ascii="Arial" w:hAnsi="Arial" w:cs="Arial"/>
          <w:color w:val="D3D3D3"/>
        </w:rPr>
        <w:t xml:space="preserve">= </w:t>
      </w:r>
      <w:proofErr w:type="spellStart"/>
      <w:r>
        <w:rPr>
          <w:rFonts w:ascii="Arial" w:hAnsi="Arial" w:cs="Arial"/>
          <w:color w:val="9CDCFD"/>
        </w:rPr>
        <w:t>primaryBalance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savingsAccno</w:t>
      </w:r>
      <w:proofErr w:type="spellEnd"/>
      <w:r>
        <w:rPr>
          <w:rFonts w:ascii="Arial" w:hAnsi="Arial" w:cs="Arial"/>
          <w:color w:val="9CDCFD"/>
        </w:rPr>
        <w:t xml:space="preserve"> </w:t>
      </w:r>
      <w:r>
        <w:rPr>
          <w:rFonts w:ascii="Arial" w:hAnsi="Arial" w:cs="Arial"/>
          <w:color w:val="D3D3D3"/>
        </w:rPr>
        <w:t xml:space="preserve">= </w:t>
      </w:r>
      <w:proofErr w:type="spellStart"/>
      <w:r>
        <w:rPr>
          <w:rFonts w:ascii="Arial" w:hAnsi="Arial" w:cs="Arial"/>
          <w:color w:val="9CDCFD"/>
        </w:rPr>
        <w:t>savingsAccno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savingsBalance</w:t>
      </w:r>
      <w:proofErr w:type="spellEnd"/>
      <w:r>
        <w:rPr>
          <w:rFonts w:ascii="Arial" w:hAnsi="Arial" w:cs="Arial"/>
          <w:color w:val="9CDCFD"/>
          <w:spacing w:val="-12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1"/>
        </w:rPr>
        <w:t xml:space="preserve"> </w:t>
      </w:r>
      <w:proofErr w:type="spellStart"/>
      <w:r>
        <w:rPr>
          <w:rFonts w:ascii="Arial" w:hAnsi="Arial" w:cs="Arial"/>
          <w:color w:val="9CDCFD"/>
        </w:rPr>
        <w:t>savingsBalance</w:t>
      </w:r>
      <w:proofErr w:type="spellEnd"/>
      <w:r>
        <w:rPr>
          <w:rFonts w:ascii="Arial" w:hAnsi="Arial" w:cs="Arial"/>
          <w:color w:val="D3D3D3"/>
        </w:rPr>
        <w:t>;</w:t>
      </w:r>
    </w:p>
    <w:p w14:paraId="6985E8E2" w14:textId="77777777" w:rsidR="00A112FB" w:rsidRDefault="00000000">
      <w:pPr>
        <w:pStyle w:val="BodyText"/>
        <w:spacing w:line="18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51440496" w14:textId="77777777" w:rsidR="00A112FB" w:rsidRDefault="00A112FB">
      <w:pPr>
        <w:pStyle w:val="BodyText"/>
        <w:rPr>
          <w:rFonts w:ascii="Arial" w:hAnsi="Arial" w:cs="Arial"/>
          <w:sz w:val="20"/>
        </w:rPr>
      </w:pPr>
    </w:p>
    <w:p w14:paraId="3970CA35" w14:textId="77777777" w:rsidR="00A112FB" w:rsidRDefault="00A112FB">
      <w:pPr>
        <w:pStyle w:val="BodyText"/>
        <w:rPr>
          <w:rFonts w:ascii="Arial" w:hAnsi="Arial" w:cs="Arial"/>
          <w:sz w:val="20"/>
        </w:rPr>
      </w:pPr>
    </w:p>
    <w:p w14:paraId="370A1352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1893EFE2" w14:textId="77777777" w:rsidR="00A112FB" w:rsidRDefault="00000000">
      <w:pPr>
        <w:pStyle w:val="BodyText"/>
        <w:spacing w:before="70" w:line="276" w:lineRule="auto"/>
        <w:ind w:left="969" w:right="644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String </w:t>
      </w:r>
      <w:proofErr w:type="spellStart"/>
      <w:proofErr w:type="gramStart"/>
      <w:r>
        <w:rPr>
          <w:rFonts w:ascii="Arial" w:hAnsi="Arial" w:cs="Arial"/>
          <w:color w:val="DCDCAA"/>
        </w:rPr>
        <w:t>getFname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proofErr w:type="spellStart"/>
      <w:r>
        <w:rPr>
          <w:rFonts w:ascii="Arial" w:hAnsi="Arial" w:cs="Arial"/>
          <w:color w:val="9CDCFD"/>
        </w:rPr>
        <w:t>fname</w:t>
      </w:r>
      <w:proofErr w:type="spellEnd"/>
      <w:r>
        <w:rPr>
          <w:rFonts w:ascii="Arial" w:hAnsi="Arial" w:cs="Arial"/>
          <w:color w:val="D3D3D3"/>
        </w:rPr>
        <w:t>;</w:t>
      </w:r>
    </w:p>
    <w:p w14:paraId="7E666253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38D71751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2EA6605C" w14:textId="77777777" w:rsidR="00A112FB" w:rsidRDefault="00000000">
      <w:pPr>
        <w:pStyle w:val="BodyText"/>
        <w:spacing w:before="70" w:line="276" w:lineRule="auto"/>
        <w:ind w:left="969" w:right="5511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setFname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String </w:t>
      </w:r>
      <w:proofErr w:type="spellStart"/>
      <w:r>
        <w:rPr>
          <w:rFonts w:ascii="Arial" w:hAnsi="Arial" w:cs="Arial"/>
          <w:color w:val="9CDCFD"/>
        </w:rPr>
        <w:t>fname</w:t>
      </w:r>
      <w:proofErr w:type="spell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fname</w:t>
      </w:r>
      <w:proofErr w:type="spellEnd"/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proofErr w:type="spellStart"/>
      <w:r>
        <w:rPr>
          <w:rFonts w:ascii="Arial" w:hAnsi="Arial" w:cs="Arial"/>
          <w:color w:val="9CDCFD"/>
        </w:rPr>
        <w:t>fname</w:t>
      </w:r>
      <w:proofErr w:type="spellEnd"/>
      <w:r>
        <w:rPr>
          <w:rFonts w:ascii="Arial" w:hAnsi="Arial" w:cs="Arial"/>
          <w:color w:val="D3D3D3"/>
        </w:rPr>
        <w:t>;</w:t>
      </w:r>
    </w:p>
    <w:p w14:paraId="3FCB6C68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7A0ABA74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089FEAD5" w14:textId="77777777" w:rsidR="00A112FB" w:rsidRDefault="00000000">
      <w:pPr>
        <w:pStyle w:val="BodyText"/>
        <w:spacing w:before="70" w:line="276" w:lineRule="auto"/>
        <w:ind w:left="969" w:right="644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String </w:t>
      </w:r>
      <w:proofErr w:type="spellStart"/>
      <w:proofErr w:type="gramStart"/>
      <w:r>
        <w:rPr>
          <w:rFonts w:ascii="Arial" w:hAnsi="Arial" w:cs="Arial"/>
          <w:color w:val="DCDCAA"/>
        </w:rPr>
        <w:t>getLname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proofErr w:type="spellStart"/>
      <w:r>
        <w:rPr>
          <w:rFonts w:ascii="Arial" w:hAnsi="Arial" w:cs="Arial"/>
          <w:color w:val="9CDCFD"/>
        </w:rPr>
        <w:t>lname</w:t>
      </w:r>
      <w:proofErr w:type="spellEnd"/>
      <w:r>
        <w:rPr>
          <w:rFonts w:ascii="Arial" w:hAnsi="Arial" w:cs="Arial"/>
          <w:color w:val="D3D3D3"/>
        </w:rPr>
        <w:t>;</w:t>
      </w:r>
    </w:p>
    <w:p w14:paraId="7A009610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0389D5DB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59DDF7B7" w14:textId="77777777" w:rsidR="00A112FB" w:rsidRDefault="00000000">
      <w:pPr>
        <w:pStyle w:val="BodyText"/>
        <w:spacing w:before="70" w:line="276" w:lineRule="auto"/>
        <w:ind w:left="969" w:right="5511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setLname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String </w:t>
      </w:r>
      <w:proofErr w:type="spellStart"/>
      <w:r>
        <w:rPr>
          <w:rFonts w:ascii="Arial" w:hAnsi="Arial" w:cs="Arial"/>
          <w:color w:val="9CDCFD"/>
        </w:rPr>
        <w:t>lname</w:t>
      </w:r>
      <w:proofErr w:type="spell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lname</w:t>
      </w:r>
      <w:proofErr w:type="spellEnd"/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proofErr w:type="spellStart"/>
      <w:r>
        <w:rPr>
          <w:rFonts w:ascii="Arial" w:hAnsi="Arial" w:cs="Arial"/>
          <w:color w:val="9CDCFD"/>
        </w:rPr>
        <w:t>lname</w:t>
      </w:r>
      <w:proofErr w:type="spellEnd"/>
      <w:r>
        <w:rPr>
          <w:rFonts w:ascii="Arial" w:hAnsi="Arial" w:cs="Arial"/>
          <w:color w:val="D3D3D3"/>
        </w:rPr>
        <w:t>;</w:t>
      </w:r>
    </w:p>
    <w:p w14:paraId="33751A6C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2E836D23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02FEB1A2" w14:textId="77777777" w:rsidR="00A112FB" w:rsidRDefault="00000000">
      <w:pPr>
        <w:pStyle w:val="BodyText"/>
        <w:spacing w:before="70" w:line="276" w:lineRule="auto"/>
        <w:ind w:left="969" w:right="6632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long </w:t>
      </w:r>
      <w:proofErr w:type="spellStart"/>
      <w:proofErr w:type="gramStart"/>
      <w:r>
        <w:rPr>
          <w:rFonts w:ascii="Arial" w:hAnsi="Arial" w:cs="Arial"/>
          <w:color w:val="DCDCAA"/>
        </w:rPr>
        <w:t>getPhone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phone</w:t>
      </w:r>
      <w:r>
        <w:rPr>
          <w:rFonts w:ascii="Arial" w:hAnsi="Arial" w:cs="Arial"/>
          <w:color w:val="D3D3D3"/>
        </w:rPr>
        <w:t>;</w:t>
      </w:r>
    </w:p>
    <w:p w14:paraId="7FF14620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661C3542" w14:textId="77777777" w:rsidR="00A112FB" w:rsidRDefault="00A112FB">
      <w:pPr>
        <w:spacing w:line="198" w:lineRule="exact"/>
        <w:rPr>
          <w:rFonts w:ascii="Arial" w:hAnsi="Arial" w:cs="Arial"/>
        </w:rPr>
        <w:sectPr w:rsidR="00A112FB">
          <w:pgSz w:w="11910" w:h="16840"/>
          <w:pgMar w:top="158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63340AA7" w14:textId="77777777" w:rsidR="00A112FB" w:rsidRDefault="00000000">
      <w:pPr>
        <w:pStyle w:val="BodyText"/>
        <w:spacing w:before="10"/>
        <w:rPr>
          <w:rFonts w:ascii="Arial" w:hAnsi="Arial" w:cs="Arial"/>
          <w:sz w:val="15"/>
        </w:rPr>
      </w:pPr>
      <w:r>
        <w:rPr>
          <w:rFonts w:ascii="Arial" w:hAnsi="Arial" w:cs="Arial"/>
        </w:rPr>
        <w:lastRenderedPageBreak/>
        <w:pict w14:anchorId="5E1323B0">
          <v:shape id="_x0000_s1077" style="position:absolute;margin-left:70.55pt;margin-top:71.95pt;width:454.3pt;height:695.55pt;z-index:-251687936;mso-position-horizontal-relative:page;mso-position-vertical-relative:page;mso-width-relative:page;mso-height-relative:page" coordorigin="1412,1440" coordsize="9086,13911" o:spt="100" adj="0,,0" path="m10497,11474r-9085,l1412,11702r,228l1412,12158r,228l1412,12614r,228l1412,13070r,228l1412,13526r,228l1412,13982r,l1412,14210r,228l1412,14666r,228l1412,15122r,228l10497,15350r,-228l10497,14894r,-228l10497,14438r,-228l10497,13982r,l10497,13754r,-228l10497,13298r,-228l10497,12842r,-228l10497,12386r,-228l10497,11930r,-228l10497,11474xm10497,10790r-9085,l1412,11018r,228l1412,11474r9085,l10497,11246r,-228l10497,10790xm10497,10561r-9085,l1412,10789r9085,l10497,10561xm10497,9877r-9085,l1412,10105r,228l1412,10561r9085,l10497,10333r,-228l10497,9877xm10497,9421r-9085,l1412,9649r,228l10497,9877r,-228l10497,9421xm10497,8737r-9085,l1412,8965r,228l1412,9421r9085,l10497,9193r,-228l10497,8737xm10497,8281r-9085,l1412,8509r,228l10497,8737r,-228l10497,8281xm10497,7369r-9085,l1412,7597r,228l1412,7825r,228l1412,8281r9085,l10497,8053r,-228l10497,7825r,-228l10497,7369xm10497,6685r-9085,l1412,6913r,228l1412,7369r9085,l10497,7141r,-228l10497,6685xm10497,5317r-9085,l1412,5545r,228l1412,6001r,228l1412,6457r,228l10497,6685r,-228l10497,6229r,-228l10497,5773r,-228l10497,5317xm10497,4633r-9085,l1412,4861r,228l1412,5317r9085,l10497,5089r,-228l10497,4633xm10497,4404r-9085,l1412,4632r9085,l10497,4404xm10497,3264r-9085,l1412,3492r,228l1412,3948r,228l1412,4404r9085,l10497,4176r,-228l10497,3720r,-228l10497,3264xm10497,2124r-9085,l1412,2352r,228l1412,2808r,228l1412,3264r9085,l10497,3036r,-228l10497,2580r,-228l10497,2124xm10498,1440r-9086,l1412,1668r,228l1412,2124r9085,l10497,1896r,-228l10498,1668r,-228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E89952A" w14:textId="77777777" w:rsidR="00A112FB" w:rsidRDefault="00000000">
      <w:pPr>
        <w:pStyle w:val="BodyText"/>
        <w:spacing w:before="70" w:line="276" w:lineRule="auto"/>
        <w:ind w:left="969" w:right="5698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setPhone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long </w:t>
      </w:r>
      <w:r>
        <w:rPr>
          <w:rFonts w:ascii="Arial" w:hAnsi="Arial" w:cs="Arial"/>
          <w:color w:val="9CDCFD"/>
        </w:rPr>
        <w:t>phone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phone</w:t>
      </w:r>
      <w:proofErr w:type="spellEnd"/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phone</w:t>
      </w:r>
      <w:r>
        <w:rPr>
          <w:rFonts w:ascii="Arial" w:hAnsi="Arial" w:cs="Arial"/>
          <w:color w:val="D3D3D3"/>
        </w:rPr>
        <w:t>;</w:t>
      </w:r>
    </w:p>
    <w:p w14:paraId="5F2C46B2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40A0FDB8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7B325AA0" w14:textId="77777777" w:rsidR="00A112FB" w:rsidRDefault="00000000">
      <w:pPr>
        <w:pStyle w:val="BodyText"/>
        <w:spacing w:before="70" w:line="276" w:lineRule="auto"/>
        <w:ind w:left="969" w:right="616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String </w:t>
      </w:r>
      <w:proofErr w:type="spellStart"/>
      <w:proofErr w:type="gramStart"/>
      <w:r>
        <w:rPr>
          <w:rFonts w:ascii="Arial" w:hAnsi="Arial" w:cs="Arial"/>
          <w:color w:val="DCDCAA"/>
        </w:rPr>
        <w:t>getUsername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;</w:t>
      </w:r>
    </w:p>
    <w:p w14:paraId="55CBA3B6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00545310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3E034D67" w14:textId="77777777" w:rsidR="00A112FB" w:rsidRDefault="00000000">
      <w:pPr>
        <w:pStyle w:val="BodyText"/>
        <w:spacing w:before="70" w:line="276" w:lineRule="auto"/>
        <w:ind w:left="969" w:right="4950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setUsername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username</w:t>
      </w:r>
      <w:proofErr w:type="spellEnd"/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;</w:t>
      </w:r>
    </w:p>
    <w:p w14:paraId="1FBD31ED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38311A3A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4EC807B3" w14:textId="77777777" w:rsidR="00A112FB" w:rsidRDefault="00000000">
      <w:pPr>
        <w:pStyle w:val="BodyText"/>
        <w:spacing w:before="70" w:line="276" w:lineRule="auto"/>
        <w:ind w:left="969" w:right="6352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proofErr w:type="spellStart"/>
      <w:r>
        <w:rPr>
          <w:rFonts w:ascii="Arial" w:hAnsi="Arial" w:cs="Arial"/>
          <w:color w:val="4EC8AF"/>
        </w:rPr>
        <w:t>boolean</w:t>
      </w:r>
      <w:proofErr w:type="spellEnd"/>
      <w:r>
        <w:rPr>
          <w:rFonts w:ascii="Arial" w:hAnsi="Arial" w:cs="Arial"/>
          <w:color w:val="4EC8AF"/>
        </w:rPr>
        <w:t xml:space="preserve"> </w:t>
      </w:r>
      <w:proofErr w:type="spellStart"/>
      <w:proofErr w:type="gramStart"/>
      <w:r>
        <w:rPr>
          <w:rFonts w:ascii="Arial" w:hAnsi="Arial" w:cs="Arial"/>
          <w:color w:val="DCDCAA"/>
        </w:rPr>
        <w:t>isStatus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status</w:t>
      </w:r>
      <w:r>
        <w:rPr>
          <w:rFonts w:ascii="Arial" w:hAnsi="Arial" w:cs="Arial"/>
          <w:color w:val="D3D3D3"/>
        </w:rPr>
        <w:t>;</w:t>
      </w:r>
    </w:p>
    <w:p w14:paraId="6ADC35B1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1D04B513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58A3516C" w14:textId="77777777" w:rsidR="00A112FB" w:rsidRDefault="00000000">
      <w:pPr>
        <w:pStyle w:val="BodyText"/>
        <w:spacing w:before="70" w:line="276" w:lineRule="auto"/>
        <w:ind w:left="969" w:right="5230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setStatus</w:t>
      </w:r>
      <w:proofErr w:type="spellEnd"/>
      <w:r>
        <w:rPr>
          <w:rFonts w:ascii="Arial" w:hAnsi="Arial" w:cs="Arial"/>
          <w:color w:val="D3D3D3"/>
        </w:rPr>
        <w:t>(</w:t>
      </w:r>
      <w:proofErr w:type="spellStart"/>
      <w:proofErr w:type="gramEnd"/>
      <w:r>
        <w:rPr>
          <w:rFonts w:ascii="Arial" w:hAnsi="Arial" w:cs="Arial"/>
          <w:color w:val="4EC8AF"/>
        </w:rPr>
        <w:t>boolean</w:t>
      </w:r>
      <w:proofErr w:type="spellEnd"/>
      <w:r>
        <w:rPr>
          <w:rFonts w:ascii="Arial" w:hAnsi="Arial" w:cs="Arial"/>
          <w:color w:val="4EC8AF"/>
        </w:rPr>
        <w:t xml:space="preserve"> </w:t>
      </w:r>
      <w:r>
        <w:rPr>
          <w:rFonts w:ascii="Arial" w:hAnsi="Arial" w:cs="Arial"/>
          <w:color w:val="9CDCFD"/>
        </w:rPr>
        <w:t>status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status</w:t>
      </w:r>
      <w:proofErr w:type="spellEnd"/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status</w:t>
      </w:r>
      <w:r>
        <w:rPr>
          <w:rFonts w:ascii="Arial" w:hAnsi="Arial" w:cs="Arial"/>
          <w:color w:val="D3D3D3"/>
        </w:rPr>
        <w:t>;</w:t>
      </w:r>
    </w:p>
    <w:p w14:paraId="0C778CEE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61664121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2ADD7172" w14:textId="77777777" w:rsidR="00A112FB" w:rsidRDefault="00000000">
      <w:pPr>
        <w:pStyle w:val="BodyText"/>
        <w:spacing w:before="70" w:line="276" w:lineRule="auto"/>
        <w:ind w:left="969" w:right="5978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long </w:t>
      </w:r>
      <w:proofErr w:type="spellStart"/>
      <w:proofErr w:type="gramStart"/>
      <w:r>
        <w:rPr>
          <w:rFonts w:ascii="Arial" w:hAnsi="Arial" w:cs="Arial"/>
          <w:color w:val="DCDCAA"/>
        </w:rPr>
        <w:t>getPrimaryAccno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2"/>
        </w:rPr>
        <w:t xml:space="preserve"> </w:t>
      </w:r>
      <w:proofErr w:type="spellStart"/>
      <w:r>
        <w:rPr>
          <w:rFonts w:ascii="Arial" w:hAnsi="Arial" w:cs="Arial"/>
          <w:color w:val="9CDCFD"/>
        </w:rPr>
        <w:t>primaryAccno</w:t>
      </w:r>
      <w:proofErr w:type="spellEnd"/>
      <w:r>
        <w:rPr>
          <w:rFonts w:ascii="Arial" w:hAnsi="Arial" w:cs="Arial"/>
          <w:color w:val="D3D3D3"/>
        </w:rPr>
        <w:t>;</w:t>
      </w:r>
    </w:p>
    <w:p w14:paraId="0C55EFD2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57DDF0C1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7869EF0E" w14:textId="77777777" w:rsidR="00A112FB" w:rsidRDefault="00000000">
      <w:pPr>
        <w:pStyle w:val="BodyText"/>
        <w:spacing w:before="70" w:line="276" w:lineRule="auto"/>
        <w:ind w:left="969" w:right="4389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setPrimaryAccno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long </w:t>
      </w:r>
      <w:proofErr w:type="spellStart"/>
      <w:r>
        <w:rPr>
          <w:rFonts w:ascii="Arial" w:hAnsi="Arial" w:cs="Arial"/>
          <w:color w:val="9CDCFD"/>
        </w:rPr>
        <w:t>primaryAccno</w:t>
      </w:r>
      <w:proofErr w:type="spell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primaryAccno</w:t>
      </w:r>
      <w:proofErr w:type="spellEnd"/>
      <w:r>
        <w:rPr>
          <w:rFonts w:ascii="Arial" w:hAnsi="Arial" w:cs="Arial"/>
          <w:color w:val="9CDCFD"/>
          <w:spacing w:val="-4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2"/>
        </w:rPr>
        <w:t xml:space="preserve"> </w:t>
      </w:r>
      <w:proofErr w:type="spellStart"/>
      <w:r>
        <w:rPr>
          <w:rFonts w:ascii="Arial" w:hAnsi="Arial" w:cs="Arial"/>
          <w:color w:val="9CDCFD"/>
        </w:rPr>
        <w:t>primaryAccno</w:t>
      </w:r>
      <w:proofErr w:type="spellEnd"/>
      <w:r>
        <w:rPr>
          <w:rFonts w:ascii="Arial" w:hAnsi="Arial" w:cs="Arial"/>
          <w:color w:val="D3D3D3"/>
        </w:rPr>
        <w:t>;</w:t>
      </w:r>
    </w:p>
    <w:p w14:paraId="1304EF37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3F59BFA9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711A9673" w14:textId="77777777" w:rsidR="00A112FB" w:rsidRDefault="00000000">
      <w:pPr>
        <w:pStyle w:val="BodyText"/>
        <w:spacing w:before="70" w:line="276" w:lineRule="auto"/>
        <w:ind w:left="969" w:right="588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int </w:t>
      </w:r>
      <w:proofErr w:type="spellStart"/>
      <w:proofErr w:type="gramStart"/>
      <w:r>
        <w:rPr>
          <w:rFonts w:ascii="Arial" w:hAnsi="Arial" w:cs="Arial"/>
          <w:color w:val="DCDCAA"/>
        </w:rPr>
        <w:t>getPrimaryBalance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3"/>
        </w:rPr>
        <w:t xml:space="preserve"> </w:t>
      </w:r>
      <w:proofErr w:type="spellStart"/>
      <w:r>
        <w:rPr>
          <w:rFonts w:ascii="Arial" w:hAnsi="Arial" w:cs="Arial"/>
          <w:color w:val="9CDCFD"/>
        </w:rPr>
        <w:t>primaryBalance</w:t>
      </w:r>
      <w:proofErr w:type="spellEnd"/>
      <w:r>
        <w:rPr>
          <w:rFonts w:ascii="Arial" w:hAnsi="Arial" w:cs="Arial"/>
          <w:color w:val="D3D3D3"/>
        </w:rPr>
        <w:t>;</w:t>
      </w:r>
    </w:p>
    <w:p w14:paraId="240AB4BD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49C46CFC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0F95CD7A" w14:textId="77777777" w:rsidR="00A112FB" w:rsidRDefault="00000000">
      <w:pPr>
        <w:pStyle w:val="BodyText"/>
        <w:spacing w:before="70" w:line="276" w:lineRule="auto"/>
        <w:ind w:left="969" w:right="4109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setPrimaryBalance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int </w:t>
      </w:r>
      <w:proofErr w:type="spellStart"/>
      <w:r>
        <w:rPr>
          <w:rFonts w:ascii="Arial" w:hAnsi="Arial" w:cs="Arial"/>
          <w:color w:val="9CDCFD"/>
        </w:rPr>
        <w:t>primaryBalance</w:t>
      </w:r>
      <w:proofErr w:type="spell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primaryBalance</w:t>
      </w:r>
      <w:proofErr w:type="spellEnd"/>
      <w:r>
        <w:rPr>
          <w:rFonts w:ascii="Arial" w:hAnsi="Arial" w:cs="Arial"/>
          <w:color w:val="9CDCFD"/>
          <w:spacing w:val="-3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2"/>
        </w:rPr>
        <w:t xml:space="preserve"> </w:t>
      </w:r>
      <w:proofErr w:type="spellStart"/>
      <w:r>
        <w:rPr>
          <w:rFonts w:ascii="Arial" w:hAnsi="Arial" w:cs="Arial"/>
          <w:color w:val="9CDCFD"/>
        </w:rPr>
        <w:t>primaryBalance</w:t>
      </w:r>
      <w:proofErr w:type="spellEnd"/>
      <w:r>
        <w:rPr>
          <w:rFonts w:ascii="Arial" w:hAnsi="Arial" w:cs="Arial"/>
          <w:color w:val="D3D3D3"/>
        </w:rPr>
        <w:t>;</w:t>
      </w:r>
    </w:p>
    <w:p w14:paraId="00F87134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561B8DFD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7A23024B" w14:textId="77777777" w:rsidR="00A112FB" w:rsidRDefault="00000000">
      <w:pPr>
        <w:pStyle w:val="BodyText"/>
        <w:spacing w:before="70" w:line="276" w:lineRule="auto"/>
        <w:ind w:left="969" w:right="5978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long </w:t>
      </w:r>
      <w:proofErr w:type="spellStart"/>
      <w:proofErr w:type="gramStart"/>
      <w:r>
        <w:rPr>
          <w:rFonts w:ascii="Arial" w:hAnsi="Arial" w:cs="Arial"/>
          <w:color w:val="DCDCAA"/>
        </w:rPr>
        <w:t>getSavingsAccno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2"/>
        </w:rPr>
        <w:t xml:space="preserve"> </w:t>
      </w:r>
      <w:proofErr w:type="spellStart"/>
      <w:r>
        <w:rPr>
          <w:rFonts w:ascii="Arial" w:hAnsi="Arial" w:cs="Arial"/>
          <w:color w:val="9CDCFD"/>
        </w:rPr>
        <w:t>savingsAccno</w:t>
      </w:r>
      <w:proofErr w:type="spellEnd"/>
      <w:r>
        <w:rPr>
          <w:rFonts w:ascii="Arial" w:hAnsi="Arial" w:cs="Arial"/>
          <w:color w:val="D3D3D3"/>
        </w:rPr>
        <w:t>;</w:t>
      </w:r>
    </w:p>
    <w:p w14:paraId="2C1BE551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453927D2" w14:textId="77777777" w:rsidR="00A112FB" w:rsidRDefault="00A112FB">
      <w:pPr>
        <w:pStyle w:val="BodyText"/>
        <w:rPr>
          <w:rFonts w:ascii="Arial" w:hAnsi="Arial" w:cs="Arial"/>
          <w:sz w:val="16"/>
        </w:rPr>
      </w:pPr>
    </w:p>
    <w:p w14:paraId="3CB9837F" w14:textId="77777777" w:rsidR="00A112FB" w:rsidRDefault="00000000">
      <w:pPr>
        <w:pStyle w:val="BodyText"/>
        <w:spacing w:before="70" w:line="276" w:lineRule="auto"/>
        <w:ind w:left="969" w:right="4389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setSavingsAccno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long </w:t>
      </w:r>
      <w:proofErr w:type="spellStart"/>
      <w:r>
        <w:rPr>
          <w:rFonts w:ascii="Arial" w:hAnsi="Arial" w:cs="Arial"/>
          <w:color w:val="9CDCFD"/>
        </w:rPr>
        <w:t>savingsAccno</w:t>
      </w:r>
      <w:proofErr w:type="spell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savingsAccno</w:t>
      </w:r>
      <w:proofErr w:type="spellEnd"/>
      <w:r>
        <w:rPr>
          <w:rFonts w:ascii="Arial" w:hAnsi="Arial" w:cs="Arial"/>
          <w:color w:val="9CDCFD"/>
          <w:spacing w:val="-4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2"/>
        </w:rPr>
        <w:t xml:space="preserve"> </w:t>
      </w:r>
      <w:proofErr w:type="spellStart"/>
      <w:r>
        <w:rPr>
          <w:rFonts w:ascii="Arial" w:hAnsi="Arial" w:cs="Arial"/>
          <w:color w:val="9CDCFD"/>
        </w:rPr>
        <w:t>savingsAccno</w:t>
      </w:r>
      <w:proofErr w:type="spellEnd"/>
      <w:r>
        <w:rPr>
          <w:rFonts w:ascii="Arial" w:hAnsi="Arial" w:cs="Arial"/>
          <w:color w:val="D3D3D3"/>
        </w:rPr>
        <w:t>;</w:t>
      </w:r>
    </w:p>
    <w:p w14:paraId="33F681AB" w14:textId="77777777" w:rsidR="00A112FB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12D9517E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3618167B" w14:textId="77777777" w:rsidR="00A112FB" w:rsidRDefault="00000000">
      <w:pPr>
        <w:pStyle w:val="BodyText"/>
        <w:spacing w:before="70" w:line="276" w:lineRule="auto"/>
        <w:ind w:left="969" w:right="588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int </w:t>
      </w:r>
      <w:proofErr w:type="spellStart"/>
      <w:proofErr w:type="gramStart"/>
      <w:r>
        <w:rPr>
          <w:rFonts w:ascii="Arial" w:hAnsi="Arial" w:cs="Arial"/>
          <w:color w:val="DCDCAA"/>
        </w:rPr>
        <w:t>getSavingsBalance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3"/>
        </w:rPr>
        <w:t xml:space="preserve"> </w:t>
      </w:r>
      <w:proofErr w:type="spellStart"/>
      <w:r>
        <w:rPr>
          <w:rFonts w:ascii="Arial" w:hAnsi="Arial" w:cs="Arial"/>
          <w:color w:val="9CDCFD"/>
        </w:rPr>
        <w:t>savingsBalance</w:t>
      </w:r>
      <w:proofErr w:type="spellEnd"/>
      <w:r>
        <w:rPr>
          <w:rFonts w:ascii="Arial" w:hAnsi="Arial" w:cs="Arial"/>
          <w:color w:val="D3D3D3"/>
        </w:rPr>
        <w:t>;</w:t>
      </w:r>
    </w:p>
    <w:p w14:paraId="55234001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445B3F9A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7BA3DD98" w14:textId="77777777" w:rsidR="00A112FB" w:rsidRDefault="00000000">
      <w:pPr>
        <w:pStyle w:val="BodyText"/>
        <w:spacing w:before="70" w:line="276" w:lineRule="auto"/>
        <w:ind w:left="969" w:right="4109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setSavingsBalance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int </w:t>
      </w:r>
      <w:proofErr w:type="spellStart"/>
      <w:r>
        <w:rPr>
          <w:rFonts w:ascii="Arial" w:hAnsi="Arial" w:cs="Arial"/>
          <w:color w:val="9CDCFD"/>
        </w:rPr>
        <w:t>savingsBalance</w:t>
      </w:r>
      <w:proofErr w:type="spell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savingsBalance</w:t>
      </w:r>
      <w:proofErr w:type="spellEnd"/>
      <w:r>
        <w:rPr>
          <w:rFonts w:ascii="Arial" w:hAnsi="Arial" w:cs="Arial"/>
          <w:color w:val="9CDCFD"/>
          <w:spacing w:val="-3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2"/>
        </w:rPr>
        <w:t xml:space="preserve"> </w:t>
      </w:r>
      <w:proofErr w:type="spellStart"/>
      <w:r>
        <w:rPr>
          <w:rFonts w:ascii="Arial" w:hAnsi="Arial" w:cs="Arial"/>
          <w:color w:val="9CDCFD"/>
        </w:rPr>
        <w:t>savingsBalance</w:t>
      </w:r>
      <w:proofErr w:type="spellEnd"/>
      <w:r>
        <w:rPr>
          <w:rFonts w:ascii="Arial" w:hAnsi="Arial" w:cs="Arial"/>
          <w:color w:val="D3D3D3"/>
        </w:rPr>
        <w:t>;</w:t>
      </w:r>
    </w:p>
    <w:p w14:paraId="58790A93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36979B12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7124CA11" w14:textId="77777777" w:rsidR="00A112FB" w:rsidRDefault="00000000">
      <w:pPr>
        <w:pStyle w:val="BodyText"/>
        <w:spacing w:before="70" w:line="276" w:lineRule="auto"/>
        <w:ind w:left="969" w:right="5978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int </w:t>
      </w:r>
      <w:proofErr w:type="spellStart"/>
      <w:proofErr w:type="gramStart"/>
      <w:r>
        <w:rPr>
          <w:rFonts w:ascii="Arial" w:hAnsi="Arial" w:cs="Arial"/>
          <w:color w:val="DCDCAA"/>
        </w:rPr>
        <w:t>getFeatureStatus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3"/>
        </w:rPr>
        <w:t xml:space="preserve"> </w:t>
      </w:r>
      <w:proofErr w:type="spellStart"/>
      <w:r>
        <w:rPr>
          <w:rFonts w:ascii="Arial" w:hAnsi="Arial" w:cs="Arial"/>
          <w:color w:val="9CDCFD"/>
        </w:rPr>
        <w:t>featureStatus</w:t>
      </w:r>
      <w:proofErr w:type="spellEnd"/>
      <w:r>
        <w:rPr>
          <w:rFonts w:ascii="Arial" w:hAnsi="Arial" w:cs="Arial"/>
          <w:color w:val="D3D3D3"/>
        </w:rPr>
        <w:t>;</w:t>
      </w:r>
    </w:p>
    <w:p w14:paraId="2B68E7C9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7290DC5D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3A62CD87" w14:textId="77777777" w:rsidR="00A112FB" w:rsidRDefault="00000000">
      <w:pPr>
        <w:pStyle w:val="BodyText"/>
        <w:spacing w:before="70" w:line="276" w:lineRule="auto"/>
        <w:ind w:left="969" w:right="4296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DCDCAA"/>
        </w:rPr>
        <w:t>setFeatureStatus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 xml:space="preserve">int </w:t>
      </w:r>
      <w:proofErr w:type="spellStart"/>
      <w:r>
        <w:rPr>
          <w:rFonts w:ascii="Arial" w:hAnsi="Arial" w:cs="Arial"/>
          <w:color w:val="9CDCFD"/>
        </w:rPr>
        <w:t>featureStatus</w:t>
      </w:r>
      <w:proofErr w:type="spell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featureStatus</w:t>
      </w:r>
      <w:proofErr w:type="spellEnd"/>
      <w:r>
        <w:rPr>
          <w:rFonts w:ascii="Arial" w:hAnsi="Arial" w:cs="Arial"/>
          <w:color w:val="9CDCFD"/>
          <w:spacing w:val="-4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2"/>
        </w:rPr>
        <w:t xml:space="preserve"> </w:t>
      </w:r>
      <w:proofErr w:type="spellStart"/>
      <w:r>
        <w:rPr>
          <w:rFonts w:ascii="Arial" w:hAnsi="Arial" w:cs="Arial"/>
          <w:color w:val="9CDCFD"/>
        </w:rPr>
        <w:t>featureStatus</w:t>
      </w:r>
      <w:proofErr w:type="spellEnd"/>
      <w:r>
        <w:rPr>
          <w:rFonts w:ascii="Arial" w:hAnsi="Arial" w:cs="Arial"/>
          <w:color w:val="D3D3D3"/>
        </w:rPr>
        <w:t>;</w:t>
      </w:r>
    </w:p>
    <w:p w14:paraId="7B7383B0" w14:textId="77777777" w:rsidR="00A112FB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198FFA5D" w14:textId="77777777" w:rsidR="00A112FB" w:rsidRDefault="00A112FB">
      <w:pPr>
        <w:spacing w:line="198" w:lineRule="exact"/>
        <w:rPr>
          <w:rFonts w:ascii="Arial" w:hAnsi="Arial" w:cs="Arial"/>
        </w:rPr>
        <w:sectPr w:rsidR="00A112FB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43848C57" w14:textId="77777777" w:rsidR="00A112FB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69474B3A">
          <v:shape id="_x0000_s1119" type="#_x0000_t202" style="width:454.3pt;height:45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1E05B40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6719523B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5174A100" w14:textId="77777777" w:rsidR="00A112FB" w:rsidRDefault="00000000">
                  <w:pPr>
                    <w:pStyle w:val="BodyText"/>
                    <w:spacing w:before="108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F08B52E" w14:textId="77777777" w:rsidR="00A112FB" w:rsidRDefault="00A112FB">
      <w:pPr>
        <w:pStyle w:val="BodyText"/>
        <w:rPr>
          <w:rFonts w:ascii="Arial" w:hAnsi="Arial" w:cs="Arial"/>
          <w:sz w:val="20"/>
        </w:rPr>
      </w:pPr>
    </w:p>
    <w:p w14:paraId="1C1B7BCE" w14:textId="77777777" w:rsidR="00A112FB" w:rsidRDefault="00A112FB">
      <w:pPr>
        <w:pStyle w:val="BodyText"/>
        <w:spacing w:before="9"/>
        <w:rPr>
          <w:rFonts w:ascii="Arial" w:hAnsi="Arial" w:cs="Arial"/>
          <w:sz w:val="19"/>
        </w:rPr>
      </w:pPr>
    </w:p>
    <w:p w14:paraId="65695C5C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Adminserviceapplication.java</w:t>
      </w:r>
    </w:p>
    <w:p w14:paraId="16091D0D" w14:textId="77777777" w:rsidR="00A112FB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6F1DCFAD">
          <v:shape id="_x0000_s1079" type="#_x0000_t202" style="position:absolute;margin-left:70.55pt;margin-top:9.45pt;width:454.3pt;height:159.65pt;z-index:-251654144;mso-wrap-distance-top:0;mso-wrap-distance-bottom:0;mso-position-horizontal-relative:page;mso-width-relative:page;mso-height-relative:page" fillcolor="#1e1e1e" stroked="f">
            <v:textbox inset="0,0,0,0">
              <w:txbxContent>
                <w:p w14:paraId="0404B8B9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;</w:t>
                  </w:r>
                </w:p>
                <w:p w14:paraId="442F4702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4C3F23B" w14:textId="77777777" w:rsidR="00A112FB" w:rsidRDefault="00000000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boot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SpringApplication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4C309C2C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boot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autoconfigure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SpringBootApplication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7FE41C8C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D281B85" w14:textId="77777777" w:rsidR="00A112FB" w:rsidRDefault="0000000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SpringBootApplication</w:t>
                  </w:r>
                </w:p>
                <w:p w14:paraId="36B4B67A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AdminServiceApplication</w:t>
                  </w:r>
                  <w:proofErr w:type="spellEnd"/>
                  <w:r>
                    <w:rPr>
                      <w:color w:val="4EC8AF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4DC93538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3B0B8973" w14:textId="77777777" w:rsidR="00A112FB" w:rsidRDefault="00000000">
                  <w:pPr>
                    <w:pStyle w:val="BodyText"/>
                    <w:spacing w:line="276" w:lineRule="auto"/>
                    <w:ind w:left="777" w:right="532" w:hanging="375"/>
                  </w:pPr>
                  <w:r>
                    <w:rPr>
                      <w:color w:val="559CD5"/>
                    </w:rPr>
                    <w:t xml:space="preserve">public static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gramStart"/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[] </w:t>
                  </w:r>
                  <w:proofErr w:type="spellStart"/>
                  <w:r>
                    <w:rPr>
                      <w:color w:val="9CDCFD"/>
                    </w:rPr>
                    <w:t>args</w:t>
                  </w:r>
                  <w:proofErr w:type="spell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  <w:spacing w:val="-1"/>
                    </w:rPr>
                    <w:t>SpringApplication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run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(</w:t>
                  </w:r>
                  <w:proofErr w:type="spellStart"/>
                  <w:r>
                    <w:rPr>
                      <w:color w:val="4EC8AF"/>
                      <w:spacing w:val="-1"/>
                    </w:rPr>
                    <w:t>AdminServiceApplication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C585C0"/>
                      <w:spacing w:val="-1"/>
                    </w:rPr>
                    <w:t>class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D3D3D3"/>
                      <w:spacing w:val="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args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44A4CE07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0180C6CD" w14:textId="77777777" w:rsidR="00A112FB" w:rsidRDefault="00A112FB">
                  <w:pPr>
                    <w:pStyle w:val="BodyText"/>
                    <w:rPr>
                      <w:sz w:val="22"/>
                    </w:rPr>
                  </w:pPr>
                </w:p>
                <w:p w14:paraId="44575B4C" w14:textId="77777777" w:rsidR="00A112FB" w:rsidRDefault="0000000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6AC3736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47CF1B5C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6F59854A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585B6529" w14:textId="77777777" w:rsidR="00A112FB" w:rsidRDefault="00A112FB">
      <w:pPr>
        <w:pStyle w:val="BodyText"/>
        <w:spacing w:before="8"/>
        <w:rPr>
          <w:rFonts w:ascii="Arial" w:hAnsi="Arial" w:cs="Arial"/>
          <w:b/>
          <w:sz w:val="21"/>
        </w:rPr>
      </w:pPr>
    </w:p>
    <w:p w14:paraId="4544CAB5" w14:textId="77777777" w:rsidR="00A112FB" w:rsidRDefault="00000000">
      <w:pPr>
        <w:spacing w:before="44" w:line="372" w:lineRule="auto"/>
        <w:ind w:left="220" w:right="6442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Selenium Testing:</w:t>
      </w:r>
      <w:r>
        <w:rPr>
          <w:rFonts w:ascii="Arial" w:hAnsi="Arial" w:cs="Arial"/>
          <w:b/>
          <w:spacing w:val="1"/>
          <w:sz w:val="28"/>
        </w:rPr>
        <w:t xml:space="preserve"> </w:t>
      </w:r>
      <w:r>
        <w:rPr>
          <w:rFonts w:ascii="Arial" w:hAnsi="Arial" w:cs="Arial"/>
          <w:b/>
          <w:sz w:val="28"/>
          <w:u w:val="single"/>
        </w:rPr>
        <w:t>Admin</w:t>
      </w:r>
      <w:r>
        <w:rPr>
          <w:rFonts w:ascii="Arial" w:hAnsi="Arial" w:cs="Arial"/>
          <w:b/>
          <w:spacing w:val="-13"/>
          <w:sz w:val="28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8"/>
          <w:u w:val="single"/>
        </w:rPr>
        <w:t>automation.class</w:t>
      </w:r>
      <w:proofErr w:type="spellEnd"/>
    </w:p>
    <w:p w14:paraId="7B216268" w14:textId="77777777" w:rsidR="00A112FB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6F4DF378">
          <v:shape id="_x0000_s1118" type="#_x0000_t202" style="width:454.3pt;height:331.2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813112A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firsttestngpackage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2E864536" w14:textId="77777777" w:rsidR="00A112FB" w:rsidRDefault="00000000">
                  <w:pPr>
                    <w:pStyle w:val="BodyText"/>
                    <w:spacing w:before="6" w:line="450" w:lineRule="atLeast"/>
                    <w:ind w:left="28" w:right="5579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concurrent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TimeUnit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proofErr w:type="spellEnd"/>
                  <w:r>
                    <w:rPr>
                      <w:color w:val="D3D3D3"/>
                    </w:rPr>
                    <w:t>.*;</w:t>
                  </w:r>
                </w:p>
                <w:p w14:paraId="7019F0FF" w14:textId="77777777" w:rsidR="00A112FB" w:rsidRDefault="00000000">
                  <w:pPr>
                    <w:pStyle w:val="BodyText"/>
                    <w:spacing w:before="35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ByClassName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2E3F524F" w14:textId="77777777" w:rsidR="00A112FB" w:rsidRDefault="00000000">
                  <w:pPr>
                    <w:pStyle w:val="BodyText"/>
                    <w:spacing w:before="29" w:line="276" w:lineRule="auto"/>
                    <w:ind w:left="28" w:right="4458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FirefoxDriver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6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interactions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Actions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4E457B49" w14:textId="77777777" w:rsidR="00A112FB" w:rsidRDefault="00000000">
                  <w:pPr>
                    <w:pStyle w:val="BodyText"/>
                    <w:spacing w:line="276" w:lineRule="auto"/>
                    <w:ind w:left="28" w:right="3343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openqa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selenium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support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ui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ExpectedConditions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support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ui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Select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5A979083" w14:textId="77777777" w:rsidR="00A112FB" w:rsidRDefault="00000000">
                  <w:pPr>
                    <w:pStyle w:val="BodyText"/>
                    <w:spacing w:line="276" w:lineRule="auto"/>
                    <w:ind w:left="28" w:right="4177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support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ui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WebDriverWait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testng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Assert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038FC823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testng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annotations</w:t>
                  </w:r>
                  <w:proofErr w:type="spellEnd"/>
                  <w:r>
                    <w:rPr>
                      <w:color w:val="D3D3D3"/>
                    </w:rPr>
                    <w:t>.*;</w:t>
                  </w:r>
                </w:p>
                <w:p w14:paraId="3DFD9253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43E3490D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01765BD5" w14:textId="77777777" w:rsidR="00A112FB" w:rsidRDefault="00000000">
                  <w:pPr>
                    <w:pStyle w:val="BodyText"/>
                    <w:spacing w:before="119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AdminAutomation</w:t>
                  </w:r>
                  <w:proofErr w:type="spellEnd"/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34ADA145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baseUrl</w:t>
                  </w:r>
                  <w:proofErr w:type="spellEnd"/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"http://localhost:4201"</w:t>
                  </w:r>
                  <w:r>
                    <w:rPr>
                      <w:color w:val="D3D3D3"/>
                    </w:rPr>
                    <w:t>;</w:t>
                  </w:r>
                </w:p>
                <w:p w14:paraId="041091F6" w14:textId="77777777" w:rsidR="00A112FB" w:rsidRDefault="00000000">
                  <w:pPr>
                    <w:pStyle w:val="BodyText"/>
                    <w:spacing w:before="29" w:line="276" w:lineRule="auto"/>
                    <w:ind w:left="309" w:right="625" w:firstLine="93"/>
                  </w:pPr>
                  <w:r>
                    <w:rPr>
                      <w:color w:val="6A9954"/>
                    </w:rPr>
                    <w:t xml:space="preserve">//String </w:t>
                  </w:r>
                  <w:proofErr w:type="spellStart"/>
                  <w:r>
                    <w:rPr>
                      <w:color w:val="6A9954"/>
                    </w:rPr>
                    <w:t>driverPath</w:t>
                  </w:r>
                  <w:proofErr w:type="spellEnd"/>
                  <w:r>
                    <w:rPr>
                      <w:color w:val="6A9954"/>
                    </w:rPr>
                    <w:t xml:space="preserve"> = "C:\\Users\\Nagaraj\\Downloads\\firefoxDriver\\geckodriver.exe";</w:t>
                  </w:r>
                  <w:r>
                    <w:rPr>
                      <w:color w:val="6A9954"/>
                      <w:spacing w:val="-91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driverPath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"D:</w:t>
                  </w:r>
                  <w:r>
                    <w:rPr>
                      <w:color w:val="D6B97C"/>
                    </w:rPr>
                    <w:t>\\</w:t>
                  </w:r>
                  <w:r>
                    <w:rPr>
                      <w:color w:val="CE9178"/>
                    </w:rPr>
                    <w:t>geckodriver</w:t>
                  </w:r>
                  <w:r>
                    <w:rPr>
                      <w:color w:val="D6B97C"/>
                    </w:rPr>
                    <w:t>\\</w:t>
                  </w:r>
                  <w:r>
                    <w:rPr>
                      <w:color w:val="CE9178"/>
                    </w:rPr>
                    <w:t>geckodriver.exe"</w:t>
                  </w:r>
                  <w:r>
                    <w:rPr>
                      <w:color w:val="D3D3D3"/>
                    </w:rPr>
                    <w:t>;</w:t>
                  </w:r>
                </w:p>
                <w:p w14:paraId="0ABC4AB2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WebDriver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;</w:t>
                  </w:r>
                  <w:proofErr w:type="gramEnd"/>
                </w:p>
                <w:p w14:paraId="748A52F5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99D83B7" w14:textId="77777777" w:rsidR="00A112FB" w:rsidRDefault="00000000">
                  <w:pPr>
                    <w:pStyle w:val="BodyText"/>
                    <w:ind w:left="215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BeforeTest</w:t>
                  </w:r>
                </w:p>
                <w:p w14:paraId="2AD2EBB5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launchBrowser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78A94BB4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11CA2723" w14:textId="77777777" w:rsidR="00A112FB" w:rsidRDefault="00000000">
                  <w:pPr>
                    <w:pStyle w:val="BodyText"/>
                    <w:spacing w:line="276" w:lineRule="auto"/>
                    <w:ind w:left="590" w:right="3148"/>
                  </w:pP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"Launching Firefox Browser"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setProperty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proofErr w:type="gramStart"/>
                  <w:r>
                    <w:rPr>
                      <w:color w:val="CE9178"/>
                    </w:rPr>
                    <w:t>webdriver.gecko</w:t>
                  </w:r>
                  <w:proofErr w:type="gramEnd"/>
                  <w:r>
                    <w:rPr>
                      <w:color w:val="CE9178"/>
                    </w:rPr>
                    <w:t>.driver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driverPath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proofErr w:type="spellStart"/>
                  <w:r>
                    <w:rPr>
                      <w:color w:val="DCDCAA"/>
                    </w:rPr>
                    <w:t>FirefoxDriver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</w:p>
                <w:p w14:paraId="134C2F2D" w14:textId="77777777" w:rsidR="00A112FB" w:rsidRDefault="00000000">
                  <w:pPr>
                    <w:pStyle w:val="BodyText"/>
                    <w:spacing w:line="276" w:lineRule="auto"/>
                    <w:ind w:left="590" w:right="2485"/>
                  </w:pPr>
                  <w:proofErr w:type="spellStart"/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baseUrl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manage</w:t>
                  </w:r>
                  <w:proofErr w:type="spellEnd"/>
                  <w:proofErr w:type="gramEnd"/>
                  <w:r>
                    <w:rPr>
                      <w:color w:val="D3D3D3"/>
                      <w:spacing w:val="-1"/>
                    </w:rPr>
                    <w:t>().</w:t>
                  </w:r>
                  <w:r>
                    <w:rPr>
                      <w:color w:val="DCDCAA"/>
                      <w:spacing w:val="-1"/>
                    </w:rPr>
                    <w:t>timeouts</w:t>
                  </w:r>
                  <w:r>
                    <w:rPr>
                      <w:color w:val="D3D3D3"/>
                      <w:spacing w:val="-1"/>
                    </w:rPr>
                    <w:t>().</w:t>
                  </w:r>
                  <w:proofErr w:type="spellStart"/>
                  <w:r>
                    <w:rPr>
                      <w:color w:val="DCDCAA"/>
                      <w:spacing w:val="-1"/>
                    </w:rPr>
                    <w:t>implicitlyWait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B5CEA8"/>
                      <w:spacing w:val="-1"/>
                    </w:rPr>
                    <w:t>20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TimeUnit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SECONDS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4AC93C1F" w14:textId="77777777" w:rsidR="00A112FB" w:rsidRDefault="00A112FB">
      <w:pPr>
        <w:rPr>
          <w:rFonts w:ascii="Arial" w:hAnsi="Arial" w:cs="Arial"/>
          <w:sz w:val="20"/>
        </w:rPr>
        <w:sectPr w:rsidR="00A112FB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25145358" w14:textId="77777777" w:rsidR="00A112FB" w:rsidRDefault="00000000">
      <w:pPr>
        <w:pStyle w:val="BodyText"/>
        <w:spacing w:before="48"/>
        <w:ind w:left="407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1C8234A3">
          <v:shape id="_x0000_s1081" style="position:absolute;left:0;text-align:left;margin-left:70.55pt;margin-top:71.95pt;width:454.3pt;height:696.75pt;z-index:-251686912;mso-position-horizontal-relative:page;mso-position-vertical-relative:page;mso-width-relative:page;mso-height-relative:page" coordorigin="1412,1440" coordsize="9086,13935" o:spt="100" adj="0,,0" path="m10497,11270r-9085,l1412,11498r,228l1412,11954r,228l1412,12410r,228l1412,12866r,228l1412,13322r,228l1412,13778r,228l1412,14006r,228l1412,14462r,228l1412,14918r,228l1412,15374r9085,l10497,15146r,-228l10497,14690r,-228l10497,14234r,-228l10497,14006r,-228l10497,13550r,-228l10497,13094r,-228l10497,12638r,-228l10497,12182r,-228l10497,11726r,-228l10497,11270xm10497,10814r-9085,l1412,11042r,228l10497,11270r,-228l10497,10814xm10497,10357r-9085,l1412,10585r,228l10497,10813r,-228l10497,10357xm10497,9901r-9085,l1412,10129r,228l10497,10357r,-228l10497,9901xm10497,9217r-9085,l1412,9445r,228l1412,9901r9085,l10497,9673r,-228l10497,9217xm10497,8761r-9085,l1412,8989r,228l10497,9217r,-228l10497,8761xm10497,8077r-9085,l1412,8305r,228l1412,8761r9085,l10497,8533r,-228l10497,8077xm10497,7165r-9085,l1412,7393r,228l1412,7621r,228l1412,8077r9085,l10497,7849r,-228l10497,7621r,-228l10497,7165xm10497,6709r-9085,l1412,6937r,228l10497,7165r,-228l10497,6709xm10497,5797r-9085,l1412,6025r,228l1412,6481r,228l10497,6709r,-228l10497,6253r,-228l10497,5797xm10497,4645r-9085,l1412,4873r,468l1412,5569r,228l10497,5797r,-228l10497,5341r,-468l10497,4645xm10497,3504r-9085,l1412,3732r,228l1412,4188r,228l1412,4644r9085,l10497,4416r,-228l10497,3960r,-228l10497,3504xm10497,2364r-9085,l1412,2592r,228l1412,3048r,228l1412,3504r9085,l10497,3276r,-228l10497,2820r,-228l10497,2364xm10498,1440r-9086,l1412,1668r,468l1412,2364r9085,l10497,2136r,-468l10498,1668r,-228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" w:hAnsi="Arial" w:cs="Arial"/>
          <w:color w:val="D3D3D3"/>
        </w:rPr>
        <w:t>}</w:t>
      </w:r>
    </w:p>
    <w:p w14:paraId="17CE27E5" w14:textId="77777777" w:rsidR="00A112FB" w:rsidRDefault="00A112FB">
      <w:pPr>
        <w:pStyle w:val="BodyText"/>
        <w:rPr>
          <w:rFonts w:ascii="Arial" w:hAnsi="Arial" w:cs="Arial"/>
          <w:sz w:val="20"/>
        </w:rPr>
      </w:pPr>
    </w:p>
    <w:p w14:paraId="5ADD3642" w14:textId="77777777" w:rsidR="00A112FB" w:rsidRDefault="00A112FB">
      <w:pPr>
        <w:pStyle w:val="BodyText"/>
        <w:spacing w:before="5"/>
        <w:rPr>
          <w:rFonts w:ascii="Arial" w:hAnsi="Arial" w:cs="Arial"/>
          <w:sz w:val="16"/>
        </w:rPr>
      </w:pPr>
    </w:p>
    <w:p w14:paraId="73777969" w14:textId="77777777" w:rsidR="00A112FB" w:rsidRDefault="00000000">
      <w:pPr>
        <w:pStyle w:val="BodyText"/>
        <w:spacing w:before="70" w:line="276" w:lineRule="auto"/>
        <w:ind w:left="688" w:right="2052" w:hanging="468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Test</w:t>
      </w:r>
      <w:r>
        <w:rPr>
          <w:rFonts w:ascii="Arial" w:hAnsi="Arial" w:cs="Arial"/>
          <w:color w:val="D3D3D3"/>
        </w:rPr>
        <w:t>(priority=</w:t>
      </w:r>
      <w:r>
        <w:rPr>
          <w:rFonts w:ascii="Arial" w:hAnsi="Arial" w:cs="Arial"/>
          <w:color w:val="B5CEA8"/>
        </w:rPr>
        <w:t>0</w:t>
      </w:r>
      <w:r>
        <w:rPr>
          <w:rFonts w:ascii="Arial" w:hAnsi="Arial" w:cs="Arial"/>
          <w:color w:val="D3D3D3"/>
        </w:rPr>
        <w:t xml:space="preserve">) </w:t>
      </w: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spellStart"/>
      <w:r>
        <w:rPr>
          <w:rFonts w:ascii="Arial" w:hAnsi="Arial" w:cs="Arial"/>
          <w:color w:val="DCDCAA"/>
        </w:rPr>
        <w:t>login_</w:t>
      </w:r>
      <w:proofErr w:type="gramStart"/>
      <w:r>
        <w:rPr>
          <w:rFonts w:ascii="Arial" w:hAnsi="Arial" w:cs="Arial"/>
          <w:color w:val="DCDCAA"/>
        </w:rPr>
        <w:t>Pass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1"/>
        </w:rPr>
        <w:t xml:space="preserve"> </w:t>
      </w:r>
      <w:proofErr w:type="spellStart"/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manage</w:t>
      </w:r>
      <w:proofErr w:type="spellEnd"/>
      <w:r>
        <w:rPr>
          <w:rFonts w:ascii="Arial" w:hAnsi="Arial" w:cs="Arial"/>
          <w:color w:val="D3D3D3"/>
        </w:rPr>
        <w:t>().</w:t>
      </w:r>
      <w:r>
        <w:rPr>
          <w:rFonts w:ascii="Arial" w:hAnsi="Arial" w:cs="Arial"/>
          <w:color w:val="DCDCAA"/>
        </w:rPr>
        <w:t>timeouts</w:t>
      </w:r>
      <w:r>
        <w:rPr>
          <w:rFonts w:ascii="Arial" w:hAnsi="Arial" w:cs="Arial"/>
          <w:color w:val="D3D3D3"/>
        </w:rPr>
        <w:t>().</w:t>
      </w:r>
      <w:proofErr w:type="spellStart"/>
      <w:r>
        <w:rPr>
          <w:rFonts w:ascii="Arial" w:hAnsi="Arial" w:cs="Arial"/>
          <w:color w:val="DCDCAA"/>
        </w:rPr>
        <w:t>implicitlyWait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B5CEA8"/>
        </w:rPr>
        <w:t>20</w:t>
      </w:r>
      <w:r>
        <w:rPr>
          <w:rFonts w:ascii="Arial" w:hAnsi="Arial" w:cs="Arial"/>
          <w:color w:val="D3D3D3"/>
        </w:rPr>
        <w:t xml:space="preserve">, </w:t>
      </w:r>
      <w:proofErr w:type="spellStart"/>
      <w:r>
        <w:rPr>
          <w:rFonts w:ascii="Arial" w:hAnsi="Arial" w:cs="Arial"/>
          <w:color w:val="4EC8AF"/>
        </w:rPr>
        <w:t>TimeUnit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SECONDS</w:t>
      </w:r>
      <w:proofErr w:type="spellEnd"/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9CDCFD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name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"inputUserName"</w:t>
      </w:r>
      <w:r>
        <w:rPr>
          <w:rFonts w:ascii="Arial" w:hAnsi="Arial" w:cs="Arial"/>
          <w:color w:val="D3D3D3"/>
          <w:spacing w:val="-1"/>
        </w:rPr>
        <w:t>)).</w:t>
      </w:r>
      <w:r>
        <w:rPr>
          <w:rFonts w:ascii="Arial" w:hAnsi="Arial" w:cs="Arial"/>
          <w:color w:val="DCDCAA"/>
          <w:spacing w:val="-1"/>
        </w:rPr>
        <w:t>sendKeys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"madhuri"</w:t>
      </w:r>
      <w:r>
        <w:rPr>
          <w:rFonts w:ascii="Arial" w:hAnsi="Arial" w:cs="Arial"/>
          <w:color w:val="D3D3D3"/>
          <w:spacing w:val="-1"/>
        </w:rPr>
        <w:t>);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findElement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9CDCFD"/>
        </w:rPr>
        <w:t>By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name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"password"</w:t>
      </w:r>
      <w:r>
        <w:rPr>
          <w:rFonts w:ascii="Arial" w:hAnsi="Arial" w:cs="Arial"/>
          <w:color w:val="D3D3D3"/>
        </w:rPr>
        <w:t>)).</w:t>
      </w:r>
      <w:proofErr w:type="spellStart"/>
      <w:r>
        <w:rPr>
          <w:rFonts w:ascii="Arial" w:hAnsi="Arial" w:cs="Arial"/>
          <w:color w:val="DCDCAA"/>
        </w:rPr>
        <w:t>sendKeys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"mad12345"</w:t>
      </w:r>
      <w:r>
        <w:rPr>
          <w:rFonts w:ascii="Arial" w:hAnsi="Arial" w:cs="Arial"/>
          <w:color w:val="D3D3D3"/>
        </w:rPr>
        <w:t>);</w:t>
      </w:r>
    </w:p>
    <w:p w14:paraId="49799F83" w14:textId="77777777" w:rsidR="00A112FB" w:rsidRDefault="00000000">
      <w:pPr>
        <w:pStyle w:val="BodyText"/>
        <w:spacing w:line="195" w:lineRule="exact"/>
        <w:ind w:left="781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//Login</w:t>
      </w:r>
      <w:r>
        <w:rPr>
          <w:rFonts w:ascii="Arial" w:hAnsi="Arial" w:cs="Arial"/>
          <w:color w:val="6A9954"/>
          <w:spacing w:val="-6"/>
        </w:rPr>
        <w:t xml:space="preserve"> </w:t>
      </w:r>
      <w:r>
        <w:rPr>
          <w:rFonts w:ascii="Arial" w:hAnsi="Arial" w:cs="Arial"/>
          <w:color w:val="6A9954"/>
        </w:rPr>
        <w:t>Button</w:t>
      </w:r>
    </w:p>
    <w:p w14:paraId="59E953DB" w14:textId="77777777" w:rsidR="00A112FB" w:rsidRDefault="00000000">
      <w:pPr>
        <w:pStyle w:val="BodyText"/>
        <w:spacing w:before="29" w:line="276" w:lineRule="auto"/>
        <w:ind w:left="781" w:right="557"/>
        <w:rPr>
          <w:rFonts w:ascii="Arial" w:hAnsi="Arial" w:cs="Arial"/>
        </w:rPr>
      </w:pPr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gram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9CDCFD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"/html/body/app-root/app-login/div/form/button"</w:t>
      </w:r>
      <w:r>
        <w:rPr>
          <w:rFonts w:ascii="Arial" w:hAnsi="Arial" w:cs="Arial"/>
          <w:color w:val="D3D3D3"/>
          <w:spacing w:val="-1"/>
        </w:rPr>
        <w:t>)).</w:t>
      </w:r>
      <w:r>
        <w:rPr>
          <w:rFonts w:ascii="Arial" w:hAnsi="Arial" w:cs="Arial"/>
          <w:color w:val="DCDCAA"/>
          <w:spacing w:val="-1"/>
        </w:rPr>
        <w:t>click</w:t>
      </w:r>
      <w:r>
        <w:rPr>
          <w:rFonts w:ascii="Arial" w:hAnsi="Arial" w:cs="Arial"/>
          <w:color w:val="D3D3D3"/>
          <w:spacing w:val="-1"/>
        </w:rPr>
        <w:t>();</w:t>
      </w:r>
      <w:r>
        <w:rPr>
          <w:rFonts w:ascii="Arial" w:hAnsi="Arial" w:cs="Arial"/>
          <w:color w:val="D3D3D3"/>
        </w:rPr>
        <w:t xml:space="preserve"> </w:t>
      </w:r>
      <w:r>
        <w:rPr>
          <w:rFonts w:ascii="Arial" w:hAnsi="Arial" w:cs="Arial"/>
          <w:color w:val="4EC8AF"/>
        </w:rPr>
        <w:t>String</w:t>
      </w:r>
      <w:r>
        <w:rPr>
          <w:rFonts w:ascii="Arial" w:hAnsi="Arial" w:cs="Arial"/>
          <w:color w:val="4EC8AF"/>
          <w:spacing w:val="-1"/>
        </w:rPr>
        <w:t xml:space="preserve"> </w:t>
      </w:r>
      <w:proofErr w:type="spellStart"/>
      <w:r>
        <w:rPr>
          <w:rFonts w:ascii="Arial" w:hAnsi="Arial" w:cs="Arial"/>
          <w:color w:val="9CDCFD"/>
        </w:rPr>
        <w:t>actualUrl</w:t>
      </w:r>
      <w:proofErr w:type="spellEnd"/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CE9178"/>
        </w:rPr>
        <w:t>"http://localhost:4200/user-account"</w:t>
      </w:r>
      <w:r>
        <w:rPr>
          <w:rFonts w:ascii="Arial" w:hAnsi="Arial" w:cs="Arial"/>
          <w:color w:val="D3D3D3"/>
        </w:rPr>
        <w:t>;</w:t>
      </w:r>
    </w:p>
    <w:p w14:paraId="6742EEA5" w14:textId="77777777" w:rsidR="00A112FB" w:rsidRDefault="00000000">
      <w:pPr>
        <w:pStyle w:val="BodyText"/>
        <w:spacing w:line="276" w:lineRule="auto"/>
        <w:ind w:left="781" w:right="4483"/>
        <w:rPr>
          <w:rFonts w:ascii="Arial" w:hAnsi="Arial" w:cs="Arial"/>
        </w:rPr>
      </w:pPr>
      <w:r>
        <w:rPr>
          <w:rFonts w:ascii="Arial" w:hAnsi="Arial" w:cs="Arial"/>
          <w:color w:val="4EC8AF"/>
        </w:rPr>
        <w:t xml:space="preserve">String </w:t>
      </w:r>
      <w:proofErr w:type="spellStart"/>
      <w:r>
        <w:rPr>
          <w:rFonts w:ascii="Arial" w:hAnsi="Arial" w:cs="Arial"/>
          <w:color w:val="9CDCFD"/>
        </w:rPr>
        <w:t>expectedUrl</w:t>
      </w:r>
      <w:proofErr w:type="spellEnd"/>
      <w:r>
        <w:rPr>
          <w:rFonts w:ascii="Arial" w:hAnsi="Arial" w:cs="Arial"/>
          <w:color w:val="D3D3D3"/>
        </w:rPr>
        <w:t xml:space="preserve">= </w:t>
      </w:r>
      <w:proofErr w:type="spellStart"/>
      <w:proofErr w:type="gramStart"/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getCurrentUrl</w:t>
      </w:r>
      <w:proofErr w:type="spellEnd"/>
      <w:proofErr w:type="gramEnd"/>
      <w:r>
        <w:rPr>
          <w:rFonts w:ascii="Arial" w:hAnsi="Arial" w:cs="Arial"/>
          <w:color w:val="D3D3D3"/>
        </w:rPr>
        <w:t>();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C585C0"/>
        </w:rPr>
        <w:t>if</w:t>
      </w:r>
      <w:r>
        <w:rPr>
          <w:rFonts w:ascii="Arial" w:hAnsi="Arial" w:cs="Arial"/>
          <w:color w:val="D3D3D3"/>
        </w:rPr>
        <w:t>(</w:t>
      </w:r>
      <w:proofErr w:type="spellStart"/>
      <w:r>
        <w:rPr>
          <w:rFonts w:ascii="Arial" w:hAnsi="Arial" w:cs="Arial"/>
          <w:color w:val="9CDCFD"/>
        </w:rPr>
        <w:t>actualUrl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equalsIgnoreCase</w:t>
      </w:r>
      <w:proofErr w:type="spellEnd"/>
      <w:r>
        <w:rPr>
          <w:rFonts w:ascii="Arial" w:hAnsi="Arial" w:cs="Arial"/>
          <w:color w:val="D3D3D3"/>
        </w:rPr>
        <w:t>(</w:t>
      </w:r>
      <w:proofErr w:type="spellStart"/>
      <w:r>
        <w:rPr>
          <w:rFonts w:ascii="Arial" w:hAnsi="Arial" w:cs="Arial"/>
          <w:color w:val="9CDCFD"/>
        </w:rPr>
        <w:t>expectedUrl</w:t>
      </w:r>
      <w:proofErr w:type="spellEnd"/>
      <w:r>
        <w:rPr>
          <w:rFonts w:ascii="Arial" w:hAnsi="Arial" w:cs="Arial"/>
          <w:color w:val="D3D3D3"/>
        </w:rPr>
        <w:t>)) 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out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println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"Login Successful"</w:t>
      </w:r>
      <w:r>
        <w:rPr>
          <w:rFonts w:ascii="Arial" w:hAnsi="Arial" w:cs="Arial"/>
          <w:color w:val="D3D3D3"/>
        </w:rPr>
        <w:t>); }</w:t>
      </w:r>
      <w:r>
        <w:rPr>
          <w:rFonts w:ascii="Arial" w:hAnsi="Arial" w:cs="Arial"/>
          <w:color w:val="D3D3D3"/>
          <w:spacing w:val="1"/>
        </w:rPr>
        <w:t xml:space="preserve"> </w:t>
      </w:r>
      <w:proofErr w:type="spellStart"/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manage</w:t>
      </w:r>
      <w:proofErr w:type="spellEnd"/>
      <w:r>
        <w:rPr>
          <w:rFonts w:ascii="Arial" w:hAnsi="Arial" w:cs="Arial"/>
          <w:color w:val="D3D3D3"/>
        </w:rPr>
        <w:t>().</w:t>
      </w:r>
      <w:r>
        <w:rPr>
          <w:rFonts w:ascii="Arial" w:hAnsi="Arial" w:cs="Arial"/>
          <w:color w:val="DCDCAA"/>
        </w:rPr>
        <w:t>window</w:t>
      </w:r>
      <w:r>
        <w:rPr>
          <w:rFonts w:ascii="Arial" w:hAnsi="Arial" w:cs="Arial"/>
          <w:color w:val="D3D3D3"/>
        </w:rPr>
        <w:t>().</w:t>
      </w:r>
      <w:r>
        <w:rPr>
          <w:rFonts w:ascii="Arial" w:hAnsi="Arial" w:cs="Arial"/>
          <w:color w:val="DCDCAA"/>
        </w:rPr>
        <w:t>maximize</w:t>
      </w:r>
      <w:r>
        <w:rPr>
          <w:rFonts w:ascii="Arial" w:hAnsi="Arial" w:cs="Arial"/>
          <w:color w:val="D3D3D3"/>
        </w:rPr>
        <w:t>();</w:t>
      </w:r>
    </w:p>
    <w:p w14:paraId="0DCA13F9" w14:textId="77777777" w:rsidR="00A112FB" w:rsidRDefault="00000000">
      <w:pPr>
        <w:pStyle w:val="BodyText"/>
        <w:spacing w:line="195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1C6CFDBE" w14:textId="77777777" w:rsidR="00A112FB" w:rsidRDefault="00A112FB">
      <w:pPr>
        <w:pStyle w:val="BodyText"/>
        <w:rPr>
          <w:rFonts w:ascii="Arial" w:hAnsi="Arial" w:cs="Arial"/>
          <w:sz w:val="20"/>
        </w:rPr>
      </w:pPr>
    </w:p>
    <w:p w14:paraId="1C4F240A" w14:textId="77777777" w:rsidR="00A112FB" w:rsidRDefault="00A112FB">
      <w:pPr>
        <w:pStyle w:val="BodyText"/>
        <w:spacing w:before="5"/>
        <w:rPr>
          <w:rFonts w:ascii="Arial" w:hAnsi="Arial" w:cs="Arial"/>
          <w:sz w:val="16"/>
        </w:rPr>
      </w:pPr>
    </w:p>
    <w:p w14:paraId="23264816" w14:textId="77777777" w:rsidR="00A112FB" w:rsidRDefault="00000000">
      <w:pPr>
        <w:pStyle w:val="BodyText"/>
        <w:spacing w:before="70"/>
        <w:ind w:left="220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Test</w:t>
      </w:r>
      <w:r>
        <w:rPr>
          <w:rFonts w:ascii="Arial" w:hAnsi="Arial" w:cs="Arial"/>
          <w:color w:val="D3D3D3"/>
        </w:rPr>
        <w:t>(priority=</w:t>
      </w:r>
      <w:r>
        <w:rPr>
          <w:rFonts w:ascii="Arial" w:hAnsi="Arial" w:cs="Arial"/>
          <w:color w:val="B5CEA8"/>
        </w:rPr>
        <w:t>1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12"/>
        </w:rPr>
        <w:t xml:space="preserve"> </w:t>
      </w: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12"/>
        </w:rPr>
        <w:t xml:space="preserve"> </w:t>
      </w:r>
      <w:r>
        <w:rPr>
          <w:rFonts w:ascii="Arial" w:hAnsi="Arial" w:cs="Arial"/>
          <w:color w:val="4EC8AF"/>
        </w:rPr>
        <w:t>void</w:t>
      </w:r>
      <w:r>
        <w:rPr>
          <w:rFonts w:ascii="Arial" w:hAnsi="Arial" w:cs="Arial"/>
          <w:color w:val="4EC8AF"/>
          <w:spacing w:val="-12"/>
        </w:rPr>
        <w:t xml:space="preserve"> </w:t>
      </w:r>
      <w:proofErr w:type="spellStart"/>
      <w:r>
        <w:rPr>
          <w:rFonts w:ascii="Arial" w:hAnsi="Arial" w:cs="Arial"/>
          <w:color w:val="DCDCAA"/>
        </w:rPr>
        <w:t>useraccount_login_</w:t>
      </w:r>
      <w:proofErr w:type="gramStart"/>
      <w:r>
        <w:rPr>
          <w:rFonts w:ascii="Arial" w:hAnsi="Arial" w:cs="Arial"/>
          <w:color w:val="DCDCAA"/>
        </w:rPr>
        <w:t>enabling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){</w:t>
      </w:r>
    </w:p>
    <w:p w14:paraId="0EA82D2A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64D96E6F" w14:textId="77777777" w:rsidR="00A112FB" w:rsidRDefault="00000000">
      <w:pPr>
        <w:pStyle w:val="BodyText"/>
        <w:spacing w:before="70"/>
        <w:ind w:left="407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//User</w:t>
      </w:r>
      <w:r>
        <w:rPr>
          <w:rFonts w:ascii="Arial" w:hAnsi="Arial" w:cs="Arial"/>
          <w:color w:val="6A9954"/>
          <w:spacing w:val="-6"/>
        </w:rPr>
        <w:t xml:space="preserve"> </w:t>
      </w:r>
      <w:r>
        <w:rPr>
          <w:rFonts w:ascii="Arial" w:hAnsi="Arial" w:cs="Arial"/>
          <w:color w:val="6A9954"/>
        </w:rPr>
        <w:t>Account</w:t>
      </w:r>
      <w:r>
        <w:rPr>
          <w:rFonts w:ascii="Arial" w:hAnsi="Arial" w:cs="Arial"/>
          <w:color w:val="6A9954"/>
          <w:spacing w:val="-6"/>
        </w:rPr>
        <w:t xml:space="preserve"> </w:t>
      </w:r>
      <w:r>
        <w:rPr>
          <w:rFonts w:ascii="Arial" w:hAnsi="Arial" w:cs="Arial"/>
          <w:color w:val="6A9954"/>
        </w:rPr>
        <w:t>Hyperlink</w:t>
      </w:r>
    </w:p>
    <w:p w14:paraId="046E91C9" w14:textId="77777777" w:rsidR="00A112FB" w:rsidRDefault="00000000">
      <w:pPr>
        <w:pStyle w:val="BodyText"/>
        <w:spacing w:before="29"/>
        <w:ind w:left="407"/>
        <w:rPr>
          <w:rFonts w:ascii="Arial" w:hAnsi="Arial" w:cs="Arial"/>
        </w:rPr>
      </w:pPr>
      <w:proofErr w:type="gramStart"/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findElement</w:t>
      </w:r>
      <w:proofErr w:type="gram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9CDCFD"/>
        </w:rPr>
        <w:t>By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xpath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"/html/body/app-root/div/nav/div/ul/li[1]/a"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click</w:t>
      </w:r>
      <w:r>
        <w:rPr>
          <w:rFonts w:ascii="Arial" w:hAnsi="Arial" w:cs="Arial"/>
          <w:color w:val="D3D3D3"/>
        </w:rPr>
        <w:t>();</w:t>
      </w:r>
    </w:p>
    <w:p w14:paraId="20DB905B" w14:textId="77777777" w:rsidR="00A112FB" w:rsidRDefault="00000000">
      <w:pPr>
        <w:pStyle w:val="BodyText"/>
        <w:spacing w:before="29" w:line="276" w:lineRule="auto"/>
        <w:ind w:left="407" w:right="3651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//Enable Button</w:t>
      </w:r>
      <w:r>
        <w:rPr>
          <w:rFonts w:ascii="Arial" w:hAnsi="Arial" w:cs="Arial"/>
          <w:color w:val="6A9954"/>
          <w:spacing w:val="1"/>
        </w:rPr>
        <w:t xml:space="preserve"> </w:t>
      </w:r>
      <w:proofErr w:type="spellStart"/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spellEnd"/>
      <w:proofErr w:type="gramEnd"/>
      <w:r>
        <w:rPr>
          <w:rFonts w:ascii="Arial" w:hAnsi="Arial" w:cs="Arial"/>
          <w:color w:val="D3D3D3"/>
          <w:spacing w:val="-1"/>
        </w:rPr>
        <w:t>(</w:t>
      </w:r>
      <w:proofErr w:type="spellStart"/>
      <w:r>
        <w:rPr>
          <w:rFonts w:ascii="Arial" w:hAnsi="Arial" w:cs="Arial"/>
          <w:color w:val="9CDCFD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"/html/body/app-root/app-user-</w:t>
      </w:r>
    </w:p>
    <w:p w14:paraId="223DBFB6" w14:textId="77777777" w:rsidR="00A112FB" w:rsidRDefault="00000000">
      <w:pPr>
        <w:pStyle w:val="BodyText"/>
        <w:spacing w:line="276" w:lineRule="auto"/>
        <w:ind w:left="407" w:right="3735" w:hanging="188"/>
        <w:rPr>
          <w:rFonts w:ascii="Arial" w:hAnsi="Arial" w:cs="Arial"/>
        </w:rPr>
      </w:pPr>
      <w:r>
        <w:rPr>
          <w:rFonts w:ascii="Arial" w:hAnsi="Arial" w:cs="Arial"/>
          <w:color w:val="CE9178"/>
          <w:spacing w:val="-1"/>
        </w:rPr>
        <w:t>account/table/</w:t>
      </w:r>
      <w:proofErr w:type="spellStart"/>
      <w:r>
        <w:rPr>
          <w:rFonts w:ascii="Arial" w:hAnsi="Arial" w:cs="Arial"/>
          <w:color w:val="CE9178"/>
          <w:spacing w:val="-1"/>
        </w:rPr>
        <w:t>tbody</w:t>
      </w:r>
      <w:proofErr w:type="spellEnd"/>
      <w:r>
        <w:rPr>
          <w:rFonts w:ascii="Arial" w:hAnsi="Arial" w:cs="Arial"/>
          <w:color w:val="CE9178"/>
          <w:spacing w:val="-1"/>
        </w:rPr>
        <w:t>/tr[1]/td[6]/button"</w:t>
      </w:r>
      <w:r>
        <w:rPr>
          <w:rFonts w:ascii="Arial" w:hAnsi="Arial" w:cs="Arial"/>
          <w:color w:val="D3D3D3"/>
          <w:spacing w:val="-1"/>
        </w:rPr>
        <w:t>)</w:t>
      </w:r>
      <w:proofErr w:type="gramStart"/>
      <w:r>
        <w:rPr>
          <w:rFonts w:ascii="Arial" w:hAnsi="Arial" w:cs="Arial"/>
          <w:color w:val="D3D3D3"/>
          <w:spacing w:val="-1"/>
        </w:rPr>
        <w:t>).</w:t>
      </w:r>
      <w:r>
        <w:rPr>
          <w:rFonts w:ascii="Arial" w:hAnsi="Arial" w:cs="Arial"/>
          <w:color w:val="DCDCAA"/>
          <w:spacing w:val="-1"/>
        </w:rPr>
        <w:t>click</w:t>
      </w:r>
      <w:proofErr w:type="gramEnd"/>
      <w:r>
        <w:rPr>
          <w:rFonts w:ascii="Arial" w:hAnsi="Arial" w:cs="Arial"/>
          <w:color w:val="D3D3D3"/>
          <w:spacing w:val="-1"/>
        </w:rPr>
        <w:t>();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out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println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"Enabled</w:t>
      </w:r>
      <w:r>
        <w:rPr>
          <w:rFonts w:ascii="Arial" w:hAnsi="Arial" w:cs="Arial"/>
          <w:color w:val="CE9178"/>
          <w:spacing w:val="-4"/>
        </w:rPr>
        <w:t xml:space="preserve"> </w:t>
      </w:r>
      <w:r>
        <w:rPr>
          <w:rFonts w:ascii="Arial" w:hAnsi="Arial" w:cs="Arial"/>
          <w:color w:val="CE9178"/>
        </w:rPr>
        <w:t>Login</w:t>
      </w:r>
      <w:r>
        <w:rPr>
          <w:rFonts w:ascii="Arial" w:hAnsi="Arial" w:cs="Arial"/>
          <w:color w:val="CE9178"/>
          <w:spacing w:val="-4"/>
        </w:rPr>
        <w:t xml:space="preserve"> </w:t>
      </w:r>
      <w:r>
        <w:rPr>
          <w:rFonts w:ascii="Arial" w:hAnsi="Arial" w:cs="Arial"/>
          <w:color w:val="CE9178"/>
        </w:rPr>
        <w:t>Feature"</w:t>
      </w:r>
      <w:r>
        <w:rPr>
          <w:rFonts w:ascii="Arial" w:hAnsi="Arial" w:cs="Arial"/>
          <w:color w:val="D3D3D3"/>
        </w:rPr>
        <w:t>);</w:t>
      </w:r>
    </w:p>
    <w:p w14:paraId="35F07BFD" w14:textId="77777777" w:rsidR="00A112FB" w:rsidRDefault="00000000">
      <w:pPr>
        <w:pStyle w:val="BodyText"/>
        <w:spacing w:line="276" w:lineRule="auto"/>
        <w:ind w:left="407" w:right="3651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//Disable Button</w:t>
      </w:r>
      <w:r>
        <w:rPr>
          <w:rFonts w:ascii="Arial" w:hAnsi="Arial" w:cs="Arial"/>
          <w:color w:val="6A9954"/>
          <w:spacing w:val="1"/>
        </w:rPr>
        <w:t xml:space="preserve"> </w:t>
      </w:r>
      <w:proofErr w:type="spellStart"/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spellEnd"/>
      <w:proofErr w:type="gramEnd"/>
      <w:r>
        <w:rPr>
          <w:rFonts w:ascii="Arial" w:hAnsi="Arial" w:cs="Arial"/>
          <w:color w:val="D3D3D3"/>
          <w:spacing w:val="-1"/>
        </w:rPr>
        <w:t>(</w:t>
      </w:r>
      <w:proofErr w:type="spellStart"/>
      <w:r>
        <w:rPr>
          <w:rFonts w:ascii="Arial" w:hAnsi="Arial" w:cs="Arial"/>
          <w:color w:val="9CDCFD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"/html/body/app-root/app-user-</w:t>
      </w:r>
    </w:p>
    <w:p w14:paraId="65D16EB3" w14:textId="77777777" w:rsidR="00A112FB" w:rsidRDefault="00000000">
      <w:pPr>
        <w:pStyle w:val="BodyText"/>
        <w:spacing w:line="276" w:lineRule="auto"/>
        <w:ind w:left="407" w:right="3735" w:hanging="188"/>
        <w:rPr>
          <w:rFonts w:ascii="Arial" w:hAnsi="Arial" w:cs="Arial"/>
        </w:rPr>
      </w:pPr>
      <w:r>
        <w:rPr>
          <w:rFonts w:ascii="Arial" w:hAnsi="Arial" w:cs="Arial"/>
          <w:color w:val="CE9178"/>
          <w:spacing w:val="-1"/>
        </w:rPr>
        <w:t>account/table/</w:t>
      </w:r>
      <w:proofErr w:type="spellStart"/>
      <w:r>
        <w:rPr>
          <w:rFonts w:ascii="Arial" w:hAnsi="Arial" w:cs="Arial"/>
          <w:color w:val="CE9178"/>
          <w:spacing w:val="-1"/>
        </w:rPr>
        <w:t>tbody</w:t>
      </w:r>
      <w:proofErr w:type="spellEnd"/>
      <w:r>
        <w:rPr>
          <w:rFonts w:ascii="Arial" w:hAnsi="Arial" w:cs="Arial"/>
          <w:color w:val="CE9178"/>
          <w:spacing w:val="-1"/>
        </w:rPr>
        <w:t>/tr[2]/td[7]/button"</w:t>
      </w:r>
      <w:r>
        <w:rPr>
          <w:rFonts w:ascii="Arial" w:hAnsi="Arial" w:cs="Arial"/>
          <w:color w:val="D3D3D3"/>
          <w:spacing w:val="-1"/>
        </w:rPr>
        <w:t>)</w:t>
      </w:r>
      <w:proofErr w:type="gramStart"/>
      <w:r>
        <w:rPr>
          <w:rFonts w:ascii="Arial" w:hAnsi="Arial" w:cs="Arial"/>
          <w:color w:val="D3D3D3"/>
          <w:spacing w:val="-1"/>
        </w:rPr>
        <w:t>).</w:t>
      </w:r>
      <w:r>
        <w:rPr>
          <w:rFonts w:ascii="Arial" w:hAnsi="Arial" w:cs="Arial"/>
          <w:color w:val="DCDCAA"/>
          <w:spacing w:val="-1"/>
        </w:rPr>
        <w:t>click</w:t>
      </w:r>
      <w:proofErr w:type="gramEnd"/>
      <w:r>
        <w:rPr>
          <w:rFonts w:ascii="Arial" w:hAnsi="Arial" w:cs="Arial"/>
          <w:color w:val="D3D3D3"/>
          <w:spacing w:val="-1"/>
        </w:rPr>
        <w:t>();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out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println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"Disabled</w:t>
      </w:r>
      <w:r>
        <w:rPr>
          <w:rFonts w:ascii="Arial" w:hAnsi="Arial" w:cs="Arial"/>
          <w:color w:val="CE9178"/>
          <w:spacing w:val="-5"/>
        </w:rPr>
        <w:t xml:space="preserve"> </w:t>
      </w:r>
      <w:r>
        <w:rPr>
          <w:rFonts w:ascii="Arial" w:hAnsi="Arial" w:cs="Arial"/>
          <w:color w:val="CE9178"/>
        </w:rPr>
        <w:t>Login</w:t>
      </w:r>
      <w:r>
        <w:rPr>
          <w:rFonts w:ascii="Arial" w:hAnsi="Arial" w:cs="Arial"/>
          <w:color w:val="CE9178"/>
          <w:spacing w:val="-4"/>
        </w:rPr>
        <w:t xml:space="preserve"> </w:t>
      </w:r>
      <w:r>
        <w:rPr>
          <w:rFonts w:ascii="Arial" w:hAnsi="Arial" w:cs="Arial"/>
          <w:color w:val="CE9178"/>
        </w:rPr>
        <w:t>Feature"</w:t>
      </w:r>
      <w:r>
        <w:rPr>
          <w:rFonts w:ascii="Arial" w:hAnsi="Arial" w:cs="Arial"/>
          <w:color w:val="D3D3D3"/>
        </w:rPr>
        <w:t>);</w:t>
      </w:r>
    </w:p>
    <w:p w14:paraId="2E90C868" w14:textId="77777777" w:rsidR="00A112FB" w:rsidRDefault="00000000">
      <w:pPr>
        <w:pStyle w:val="BodyText"/>
        <w:spacing w:line="198" w:lineRule="exact"/>
        <w:ind w:left="407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03650F88" w14:textId="77777777" w:rsidR="00A112FB" w:rsidRDefault="00A112FB">
      <w:pPr>
        <w:pStyle w:val="BodyText"/>
        <w:spacing w:before="6"/>
        <w:rPr>
          <w:rFonts w:ascii="Arial" w:hAnsi="Arial" w:cs="Arial"/>
          <w:sz w:val="15"/>
        </w:rPr>
      </w:pPr>
    </w:p>
    <w:p w14:paraId="57118E66" w14:textId="77777777" w:rsidR="00A112FB" w:rsidRDefault="00000000">
      <w:pPr>
        <w:pStyle w:val="BodyText"/>
        <w:spacing w:before="70"/>
        <w:ind w:left="407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Test</w:t>
      </w:r>
      <w:r>
        <w:rPr>
          <w:rFonts w:ascii="Arial" w:hAnsi="Arial" w:cs="Arial"/>
          <w:color w:val="D3D3D3"/>
        </w:rPr>
        <w:t>(priority=</w:t>
      </w:r>
      <w:r>
        <w:rPr>
          <w:rFonts w:ascii="Arial" w:hAnsi="Arial" w:cs="Arial"/>
          <w:color w:val="B5CEA8"/>
        </w:rPr>
        <w:t>2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11"/>
        </w:rPr>
        <w:t xml:space="preserve"> </w:t>
      </w: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12"/>
        </w:rPr>
        <w:t xml:space="preserve"> </w:t>
      </w:r>
      <w:r>
        <w:rPr>
          <w:rFonts w:ascii="Arial" w:hAnsi="Arial" w:cs="Arial"/>
          <w:color w:val="4EC8AF"/>
        </w:rPr>
        <w:t>void</w:t>
      </w:r>
      <w:r>
        <w:rPr>
          <w:rFonts w:ascii="Arial" w:hAnsi="Arial" w:cs="Arial"/>
          <w:color w:val="4EC8AF"/>
          <w:spacing w:val="-11"/>
        </w:rPr>
        <w:t xml:space="preserve"> </w:t>
      </w:r>
      <w:proofErr w:type="spellStart"/>
      <w:r>
        <w:rPr>
          <w:rFonts w:ascii="Arial" w:hAnsi="Arial" w:cs="Arial"/>
          <w:color w:val="DCDCAA"/>
        </w:rPr>
        <w:t>useraccount_</w:t>
      </w:r>
      <w:proofErr w:type="gramStart"/>
      <w:r>
        <w:rPr>
          <w:rFonts w:ascii="Arial" w:hAnsi="Arial" w:cs="Arial"/>
          <w:color w:val="DCDCAA"/>
        </w:rPr>
        <w:t>features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){</w:t>
      </w:r>
    </w:p>
    <w:p w14:paraId="5790CF85" w14:textId="77777777" w:rsidR="00A112FB" w:rsidRDefault="00000000">
      <w:pPr>
        <w:pStyle w:val="BodyText"/>
        <w:spacing w:before="29" w:line="276" w:lineRule="auto"/>
        <w:ind w:left="407" w:right="3651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//Click on the dropdown</w:t>
      </w:r>
      <w:r>
        <w:rPr>
          <w:rFonts w:ascii="Arial" w:hAnsi="Arial" w:cs="Arial"/>
          <w:color w:val="6A9954"/>
          <w:spacing w:val="1"/>
        </w:rPr>
        <w:t xml:space="preserve"> </w:t>
      </w:r>
      <w:proofErr w:type="spellStart"/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spellEnd"/>
      <w:proofErr w:type="gramEnd"/>
      <w:r>
        <w:rPr>
          <w:rFonts w:ascii="Arial" w:hAnsi="Arial" w:cs="Arial"/>
          <w:color w:val="D3D3D3"/>
          <w:spacing w:val="-1"/>
        </w:rPr>
        <w:t>(</w:t>
      </w:r>
      <w:proofErr w:type="spellStart"/>
      <w:r>
        <w:rPr>
          <w:rFonts w:ascii="Arial" w:hAnsi="Arial" w:cs="Arial"/>
          <w:color w:val="9CDCFD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"/html/body/app-root/app-user-</w:t>
      </w:r>
    </w:p>
    <w:p w14:paraId="697613CE" w14:textId="77777777" w:rsidR="00A112FB" w:rsidRDefault="00000000">
      <w:pPr>
        <w:pStyle w:val="BodyText"/>
        <w:spacing w:line="197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CE9178"/>
        </w:rPr>
        <w:t>account/table/</w:t>
      </w:r>
      <w:proofErr w:type="spellStart"/>
      <w:r>
        <w:rPr>
          <w:rFonts w:ascii="Arial" w:hAnsi="Arial" w:cs="Arial"/>
          <w:color w:val="CE9178"/>
        </w:rPr>
        <w:t>tbody</w:t>
      </w:r>
      <w:proofErr w:type="spellEnd"/>
      <w:r>
        <w:rPr>
          <w:rFonts w:ascii="Arial" w:hAnsi="Arial" w:cs="Arial"/>
          <w:color w:val="CE9178"/>
        </w:rPr>
        <w:t>/tr/td[9]/select"</w:t>
      </w:r>
      <w:r>
        <w:rPr>
          <w:rFonts w:ascii="Arial" w:hAnsi="Arial" w:cs="Arial"/>
          <w:color w:val="D3D3D3"/>
        </w:rPr>
        <w:t>)</w:t>
      </w:r>
      <w:proofErr w:type="gramStart"/>
      <w:r>
        <w:rPr>
          <w:rFonts w:ascii="Arial" w:hAnsi="Arial" w:cs="Arial"/>
          <w:color w:val="D3D3D3"/>
        </w:rPr>
        <w:t>).</w:t>
      </w:r>
      <w:r>
        <w:rPr>
          <w:rFonts w:ascii="Arial" w:hAnsi="Arial" w:cs="Arial"/>
          <w:color w:val="DCDCAA"/>
        </w:rPr>
        <w:t>click</w:t>
      </w:r>
      <w:proofErr w:type="gramEnd"/>
      <w:r>
        <w:rPr>
          <w:rFonts w:ascii="Arial" w:hAnsi="Arial" w:cs="Arial"/>
          <w:color w:val="D3D3D3"/>
        </w:rPr>
        <w:t>();</w:t>
      </w:r>
    </w:p>
    <w:p w14:paraId="71E2B4A7" w14:textId="77777777" w:rsidR="00A112FB" w:rsidRDefault="00000000">
      <w:pPr>
        <w:pStyle w:val="BodyText"/>
        <w:spacing w:before="29" w:line="276" w:lineRule="auto"/>
        <w:ind w:left="407" w:right="3651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//Select the first option</w:t>
      </w:r>
      <w:r>
        <w:rPr>
          <w:rFonts w:ascii="Arial" w:hAnsi="Arial" w:cs="Arial"/>
          <w:color w:val="6A9954"/>
          <w:spacing w:val="1"/>
        </w:rPr>
        <w:t xml:space="preserve"> </w:t>
      </w:r>
      <w:proofErr w:type="spellStart"/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spellEnd"/>
      <w:proofErr w:type="gramEnd"/>
      <w:r>
        <w:rPr>
          <w:rFonts w:ascii="Arial" w:hAnsi="Arial" w:cs="Arial"/>
          <w:color w:val="D3D3D3"/>
          <w:spacing w:val="-1"/>
        </w:rPr>
        <w:t>(</w:t>
      </w:r>
      <w:proofErr w:type="spellStart"/>
      <w:r>
        <w:rPr>
          <w:rFonts w:ascii="Arial" w:hAnsi="Arial" w:cs="Arial"/>
          <w:color w:val="9CDCFD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"/html/body/app-root/app-user-</w:t>
      </w:r>
    </w:p>
    <w:p w14:paraId="21395D4F" w14:textId="77777777" w:rsidR="00A112FB" w:rsidRDefault="00000000">
      <w:pPr>
        <w:pStyle w:val="BodyText"/>
        <w:spacing w:line="197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CE9178"/>
        </w:rPr>
        <w:t>account/table/</w:t>
      </w:r>
      <w:proofErr w:type="spellStart"/>
      <w:r>
        <w:rPr>
          <w:rFonts w:ascii="Arial" w:hAnsi="Arial" w:cs="Arial"/>
          <w:color w:val="CE9178"/>
        </w:rPr>
        <w:t>tbody</w:t>
      </w:r>
      <w:proofErr w:type="spellEnd"/>
      <w:r>
        <w:rPr>
          <w:rFonts w:ascii="Arial" w:hAnsi="Arial" w:cs="Arial"/>
          <w:color w:val="CE9178"/>
        </w:rPr>
        <w:t>/tr/td[9]/select/option[1]"</w:t>
      </w:r>
      <w:r>
        <w:rPr>
          <w:rFonts w:ascii="Arial" w:hAnsi="Arial" w:cs="Arial"/>
          <w:color w:val="D3D3D3"/>
        </w:rPr>
        <w:t>)</w:t>
      </w:r>
      <w:proofErr w:type="gramStart"/>
      <w:r>
        <w:rPr>
          <w:rFonts w:ascii="Arial" w:hAnsi="Arial" w:cs="Arial"/>
          <w:color w:val="D3D3D3"/>
        </w:rPr>
        <w:t>).</w:t>
      </w:r>
      <w:r>
        <w:rPr>
          <w:rFonts w:ascii="Arial" w:hAnsi="Arial" w:cs="Arial"/>
          <w:color w:val="DCDCAA"/>
        </w:rPr>
        <w:t>click</w:t>
      </w:r>
      <w:proofErr w:type="gramEnd"/>
      <w:r>
        <w:rPr>
          <w:rFonts w:ascii="Arial" w:hAnsi="Arial" w:cs="Arial"/>
          <w:color w:val="D3D3D3"/>
        </w:rPr>
        <w:t>();</w:t>
      </w:r>
    </w:p>
    <w:p w14:paraId="30BD763E" w14:textId="77777777" w:rsidR="00A112FB" w:rsidRDefault="00000000">
      <w:pPr>
        <w:pStyle w:val="BodyText"/>
        <w:spacing w:before="29"/>
        <w:ind w:left="407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//Set</w:t>
      </w:r>
      <w:r>
        <w:rPr>
          <w:rFonts w:ascii="Arial" w:hAnsi="Arial" w:cs="Arial"/>
          <w:color w:val="6A9954"/>
          <w:spacing w:val="-5"/>
        </w:rPr>
        <w:t xml:space="preserve"> </w:t>
      </w:r>
      <w:r>
        <w:rPr>
          <w:rFonts w:ascii="Arial" w:hAnsi="Arial" w:cs="Arial"/>
          <w:color w:val="6A9954"/>
        </w:rPr>
        <w:t>button</w:t>
      </w:r>
    </w:p>
    <w:p w14:paraId="6F6DFA7E" w14:textId="77777777" w:rsidR="00A112FB" w:rsidRDefault="00000000">
      <w:pPr>
        <w:pStyle w:val="BodyText"/>
        <w:spacing w:before="29" w:line="276" w:lineRule="auto"/>
        <w:ind w:left="220" w:firstLine="187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spellEnd"/>
      <w:proofErr w:type="gramEnd"/>
      <w:r>
        <w:rPr>
          <w:rFonts w:ascii="Arial" w:hAnsi="Arial" w:cs="Arial"/>
          <w:color w:val="D3D3D3"/>
          <w:spacing w:val="-1"/>
        </w:rPr>
        <w:t>(</w:t>
      </w:r>
      <w:proofErr w:type="spellStart"/>
      <w:r>
        <w:rPr>
          <w:rFonts w:ascii="Arial" w:hAnsi="Arial" w:cs="Arial"/>
          <w:color w:val="9CDCFD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"/html/body/app-root/app-user-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account/table/</w:t>
      </w:r>
      <w:proofErr w:type="spellStart"/>
      <w:r>
        <w:rPr>
          <w:rFonts w:ascii="Arial" w:hAnsi="Arial" w:cs="Arial"/>
          <w:color w:val="CE9178"/>
        </w:rPr>
        <w:t>tbody</w:t>
      </w:r>
      <w:proofErr w:type="spellEnd"/>
      <w:r>
        <w:rPr>
          <w:rFonts w:ascii="Arial" w:hAnsi="Arial" w:cs="Arial"/>
          <w:color w:val="CE9178"/>
        </w:rPr>
        <w:t>/tr/td[9]/button"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click</w:t>
      </w:r>
      <w:r>
        <w:rPr>
          <w:rFonts w:ascii="Arial" w:hAnsi="Arial" w:cs="Arial"/>
          <w:color w:val="D3D3D3"/>
        </w:rPr>
        <w:t>();</w:t>
      </w:r>
    </w:p>
    <w:p w14:paraId="692FA909" w14:textId="77777777" w:rsidR="00A112FB" w:rsidRDefault="00000000">
      <w:pPr>
        <w:pStyle w:val="BodyText"/>
        <w:spacing w:line="198" w:lineRule="exact"/>
        <w:ind w:left="407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out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println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"User</w:t>
      </w:r>
      <w:r>
        <w:rPr>
          <w:rFonts w:ascii="Arial" w:hAnsi="Arial" w:cs="Arial"/>
          <w:color w:val="CE9178"/>
          <w:spacing w:val="-9"/>
        </w:rPr>
        <w:t xml:space="preserve"> </w:t>
      </w:r>
      <w:r>
        <w:rPr>
          <w:rFonts w:ascii="Arial" w:hAnsi="Arial" w:cs="Arial"/>
          <w:color w:val="CE9178"/>
        </w:rPr>
        <w:t>Roles</w:t>
      </w:r>
      <w:r>
        <w:rPr>
          <w:rFonts w:ascii="Arial" w:hAnsi="Arial" w:cs="Arial"/>
          <w:color w:val="CE9178"/>
          <w:spacing w:val="-6"/>
        </w:rPr>
        <w:t xml:space="preserve"> </w:t>
      </w:r>
      <w:r>
        <w:rPr>
          <w:rFonts w:ascii="Arial" w:hAnsi="Arial" w:cs="Arial"/>
          <w:color w:val="CE9178"/>
        </w:rPr>
        <w:t>Changed"</w:t>
      </w:r>
      <w:r>
        <w:rPr>
          <w:rFonts w:ascii="Arial" w:hAnsi="Arial" w:cs="Arial"/>
          <w:color w:val="D3D3D3"/>
        </w:rPr>
        <w:t>);</w:t>
      </w:r>
    </w:p>
    <w:p w14:paraId="6474A272" w14:textId="77777777" w:rsidR="00A112FB" w:rsidRDefault="00000000">
      <w:pPr>
        <w:pStyle w:val="BodyText"/>
        <w:spacing w:before="29"/>
        <w:ind w:left="407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6988E9FF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4485BBC5" w14:textId="77777777" w:rsidR="00A112FB" w:rsidRDefault="00000000">
      <w:pPr>
        <w:pStyle w:val="BodyText"/>
        <w:spacing w:before="70"/>
        <w:ind w:left="407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Test</w:t>
      </w:r>
      <w:r>
        <w:rPr>
          <w:rFonts w:ascii="Arial" w:hAnsi="Arial" w:cs="Arial"/>
          <w:color w:val="D3D3D3"/>
        </w:rPr>
        <w:t>(priority=</w:t>
      </w:r>
      <w:r>
        <w:rPr>
          <w:rFonts w:ascii="Arial" w:hAnsi="Arial" w:cs="Arial"/>
          <w:color w:val="B5CEA8"/>
        </w:rPr>
        <w:t>4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7"/>
        </w:rPr>
        <w:t xml:space="preserve"> </w:t>
      </w: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8"/>
        </w:rPr>
        <w:t xml:space="preserve"> </w:t>
      </w:r>
      <w:r>
        <w:rPr>
          <w:rFonts w:ascii="Arial" w:hAnsi="Arial" w:cs="Arial"/>
          <w:color w:val="4EC8AF"/>
        </w:rPr>
        <w:t>void</w:t>
      </w:r>
      <w:r>
        <w:rPr>
          <w:rFonts w:ascii="Arial" w:hAnsi="Arial" w:cs="Arial"/>
          <w:color w:val="4EC8AF"/>
          <w:spacing w:val="-7"/>
        </w:rPr>
        <w:t xml:space="preserve"> </w:t>
      </w:r>
      <w:proofErr w:type="spellStart"/>
      <w:proofErr w:type="gramStart"/>
      <w:r>
        <w:rPr>
          <w:rFonts w:ascii="Arial" w:hAnsi="Arial" w:cs="Arial"/>
          <w:color w:val="DCDCAA"/>
        </w:rPr>
        <w:t>checkbookRequests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"/>
        </w:rPr>
        <w:t xml:space="preserve"> </w:t>
      </w:r>
      <w:r>
        <w:rPr>
          <w:rFonts w:ascii="Arial" w:hAnsi="Arial" w:cs="Arial"/>
          <w:color w:val="D3D3D3"/>
        </w:rPr>
        <w:t>{</w:t>
      </w:r>
    </w:p>
    <w:p w14:paraId="59815021" w14:textId="77777777" w:rsidR="00A112FB" w:rsidRDefault="00000000">
      <w:pPr>
        <w:pStyle w:val="BodyText"/>
        <w:spacing w:before="29"/>
        <w:ind w:left="407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//Checkbook</w:t>
      </w:r>
      <w:r>
        <w:rPr>
          <w:rFonts w:ascii="Arial" w:hAnsi="Arial" w:cs="Arial"/>
          <w:color w:val="6A9954"/>
          <w:spacing w:val="-9"/>
        </w:rPr>
        <w:t xml:space="preserve"> </w:t>
      </w:r>
      <w:r>
        <w:rPr>
          <w:rFonts w:ascii="Arial" w:hAnsi="Arial" w:cs="Arial"/>
          <w:color w:val="6A9954"/>
        </w:rPr>
        <w:t>Request</w:t>
      </w:r>
      <w:r>
        <w:rPr>
          <w:rFonts w:ascii="Arial" w:hAnsi="Arial" w:cs="Arial"/>
          <w:color w:val="6A9954"/>
          <w:spacing w:val="-8"/>
        </w:rPr>
        <w:t xml:space="preserve"> </w:t>
      </w:r>
      <w:r>
        <w:rPr>
          <w:rFonts w:ascii="Arial" w:hAnsi="Arial" w:cs="Arial"/>
          <w:color w:val="6A9954"/>
        </w:rPr>
        <w:t>Hyperlink</w:t>
      </w:r>
    </w:p>
    <w:p w14:paraId="50EBDA7A" w14:textId="77777777" w:rsidR="00A112FB" w:rsidRDefault="00000000">
      <w:pPr>
        <w:pStyle w:val="BodyText"/>
        <w:spacing w:before="29"/>
        <w:ind w:left="407"/>
        <w:rPr>
          <w:rFonts w:ascii="Arial" w:hAnsi="Arial" w:cs="Arial"/>
        </w:rPr>
      </w:pPr>
      <w:proofErr w:type="gramStart"/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findElement</w:t>
      </w:r>
      <w:proofErr w:type="gram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9CDCFD"/>
        </w:rPr>
        <w:t>By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xpath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"/html/body/app-root/div/nav/div/ul/li[2]/a"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click</w:t>
      </w:r>
      <w:r>
        <w:rPr>
          <w:rFonts w:ascii="Arial" w:hAnsi="Arial" w:cs="Arial"/>
          <w:color w:val="D3D3D3"/>
        </w:rPr>
        <w:t>();</w:t>
      </w:r>
    </w:p>
    <w:p w14:paraId="03296805" w14:textId="77777777" w:rsidR="00A112FB" w:rsidRDefault="00000000">
      <w:pPr>
        <w:pStyle w:val="BodyText"/>
        <w:spacing w:before="29" w:line="276" w:lineRule="auto"/>
        <w:ind w:left="407" w:right="3183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//Confirm Request Button</w:t>
      </w:r>
      <w:r>
        <w:rPr>
          <w:rFonts w:ascii="Arial" w:hAnsi="Arial" w:cs="Arial"/>
          <w:color w:val="6A9954"/>
          <w:spacing w:val="1"/>
        </w:rPr>
        <w:t xml:space="preserve"> </w:t>
      </w:r>
      <w:proofErr w:type="spellStart"/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spellEnd"/>
      <w:proofErr w:type="gramEnd"/>
      <w:r>
        <w:rPr>
          <w:rFonts w:ascii="Arial" w:hAnsi="Arial" w:cs="Arial"/>
          <w:color w:val="D3D3D3"/>
          <w:spacing w:val="-1"/>
        </w:rPr>
        <w:t>(</w:t>
      </w:r>
      <w:proofErr w:type="spellStart"/>
      <w:r>
        <w:rPr>
          <w:rFonts w:ascii="Arial" w:hAnsi="Arial" w:cs="Arial"/>
          <w:color w:val="9CDCFD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"/html/body/app-root/app-checkbook-</w:t>
      </w:r>
    </w:p>
    <w:p w14:paraId="6688384B" w14:textId="77777777" w:rsidR="00A112FB" w:rsidRDefault="00000000">
      <w:pPr>
        <w:pStyle w:val="BodyText"/>
        <w:spacing w:line="276" w:lineRule="auto"/>
        <w:ind w:left="407" w:right="3735" w:hanging="188"/>
        <w:rPr>
          <w:rFonts w:ascii="Arial" w:hAnsi="Arial" w:cs="Arial"/>
        </w:rPr>
      </w:pPr>
      <w:r>
        <w:rPr>
          <w:rFonts w:ascii="Arial" w:hAnsi="Arial" w:cs="Arial"/>
          <w:color w:val="CE9178"/>
          <w:spacing w:val="-1"/>
        </w:rPr>
        <w:t>requests/table/</w:t>
      </w:r>
      <w:proofErr w:type="spellStart"/>
      <w:r>
        <w:rPr>
          <w:rFonts w:ascii="Arial" w:hAnsi="Arial" w:cs="Arial"/>
          <w:color w:val="CE9178"/>
          <w:spacing w:val="-1"/>
        </w:rPr>
        <w:t>tbody</w:t>
      </w:r>
      <w:proofErr w:type="spellEnd"/>
      <w:r>
        <w:rPr>
          <w:rFonts w:ascii="Arial" w:hAnsi="Arial" w:cs="Arial"/>
          <w:color w:val="CE9178"/>
          <w:spacing w:val="-1"/>
        </w:rPr>
        <w:t>/tr[1]/td[7]/button"</w:t>
      </w:r>
      <w:r>
        <w:rPr>
          <w:rFonts w:ascii="Arial" w:hAnsi="Arial" w:cs="Arial"/>
          <w:color w:val="D3D3D3"/>
          <w:spacing w:val="-1"/>
        </w:rPr>
        <w:t>)</w:t>
      </w:r>
      <w:proofErr w:type="gramStart"/>
      <w:r>
        <w:rPr>
          <w:rFonts w:ascii="Arial" w:hAnsi="Arial" w:cs="Arial"/>
          <w:color w:val="D3D3D3"/>
          <w:spacing w:val="-1"/>
        </w:rPr>
        <w:t>).</w:t>
      </w:r>
      <w:r>
        <w:rPr>
          <w:rFonts w:ascii="Arial" w:hAnsi="Arial" w:cs="Arial"/>
          <w:color w:val="DCDCAA"/>
          <w:spacing w:val="-1"/>
        </w:rPr>
        <w:t>click</w:t>
      </w:r>
      <w:proofErr w:type="gramEnd"/>
      <w:r>
        <w:rPr>
          <w:rFonts w:ascii="Arial" w:hAnsi="Arial" w:cs="Arial"/>
          <w:color w:val="D3D3D3"/>
          <w:spacing w:val="-1"/>
        </w:rPr>
        <w:t>();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out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println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"Request</w:t>
      </w:r>
      <w:r>
        <w:rPr>
          <w:rFonts w:ascii="Arial" w:hAnsi="Arial" w:cs="Arial"/>
          <w:color w:val="CE9178"/>
          <w:spacing w:val="-2"/>
        </w:rPr>
        <w:t xml:space="preserve"> </w:t>
      </w:r>
      <w:r>
        <w:rPr>
          <w:rFonts w:ascii="Arial" w:hAnsi="Arial" w:cs="Arial"/>
          <w:color w:val="CE9178"/>
        </w:rPr>
        <w:t>Confirmed"</w:t>
      </w:r>
      <w:r>
        <w:rPr>
          <w:rFonts w:ascii="Arial" w:hAnsi="Arial" w:cs="Arial"/>
          <w:color w:val="D3D3D3"/>
        </w:rPr>
        <w:t>);</w:t>
      </w:r>
    </w:p>
    <w:p w14:paraId="12E48319" w14:textId="77777777" w:rsidR="00A112FB" w:rsidRDefault="00A112FB">
      <w:pPr>
        <w:pStyle w:val="BodyText"/>
        <w:spacing w:before="2"/>
        <w:rPr>
          <w:rFonts w:ascii="Arial" w:hAnsi="Arial" w:cs="Arial"/>
          <w:sz w:val="13"/>
        </w:rPr>
      </w:pPr>
    </w:p>
    <w:p w14:paraId="63860523" w14:textId="77777777" w:rsidR="00A112FB" w:rsidRDefault="00000000">
      <w:pPr>
        <w:pStyle w:val="BodyText"/>
        <w:spacing w:before="70"/>
        <w:ind w:left="407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277FEC41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71973999" w14:textId="77777777" w:rsidR="00A112FB" w:rsidRDefault="00000000">
      <w:pPr>
        <w:pStyle w:val="BodyText"/>
        <w:spacing w:before="71"/>
        <w:ind w:left="407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Test</w:t>
      </w:r>
      <w:r>
        <w:rPr>
          <w:rFonts w:ascii="Arial" w:hAnsi="Arial" w:cs="Arial"/>
          <w:color w:val="D3D3D3"/>
        </w:rPr>
        <w:t>(priority=</w:t>
      </w:r>
      <w:r>
        <w:rPr>
          <w:rFonts w:ascii="Arial" w:hAnsi="Arial" w:cs="Arial"/>
          <w:color w:val="B5CEA8"/>
        </w:rPr>
        <w:t>3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7"/>
        </w:rPr>
        <w:t xml:space="preserve"> </w:t>
      </w: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8"/>
        </w:rPr>
        <w:t xml:space="preserve"> </w:t>
      </w:r>
      <w:r>
        <w:rPr>
          <w:rFonts w:ascii="Arial" w:hAnsi="Arial" w:cs="Arial"/>
          <w:color w:val="4EC8AF"/>
        </w:rPr>
        <w:t>void</w:t>
      </w:r>
      <w:r>
        <w:rPr>
          <w:rFonts w:ascii="Arial" w:hAnsi="Arial" w:cs="Arial"/>
          <w:color w:val="4EC8AF"/>
          <w:spacing w:val="-6"/>
        </w:rPr>
        <w:t xml:space="preserve"> </w:t>
      </w:r>
      <w:proofErr w:type="gramStart"/>
      <w:r>
        <w:rPr>
          <w:rFonts w:ascii="Arial" w:hAnsi="Arial" w:cs="Arial"/>
          <w:color w:val="DCDCAA"/>
        </w:rPr>
        <w:t>authorization</w:t>
      </w:r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6"/>
        </w:rPr>
        <w:t xml:space="preserve"> </w:t>
      </w:r>
      <w:r>
        <w:rPr>
          <w:rFonts w:ascii="Arial" w:hAnsi="Arial" w:cs="Arial"/>
          <w:color w:val="D3D3D3"/>
        </w:rPr>
        <w:t>{</w:t>
      </w:r>
    </w:p>
    <w:p w14:paraId="5189A76E" w14:textId="77777777" w:rsidR="00A112FB" w:rsidRDefault="00000000">
      <w:pPr>
        <w:pStyle w:val="BodyText"/>
        <w:spacing w:before="29"/>
        <w:ind w:left="407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//Authorization</w:t>
      </w:r>
      <w:r>
        <w:rPr>
          <w:rFonts w:ascii="Arial" w:hAnsi="Arial" w:cs="Arial"/>
          <w:color w:val="6A9954"/>
          <w:spacing w:val="-9"/>
        </w:rPr>
        <w:t xml:space="preserve"> </w:t>
      </w:r>
      <w:r>
        <w:rPr>
          <w:rFonts w:ascii="Arial" w:hAnsi="Arial" w:cs="Arial"/>
          <w:color w:val="6A9954"/>
        </w:rPr>
        <w:t>link</w:t>
      </w:r>
    </w:p>
    <w:p w14:paraId="28E902C0" w14:textId="77777777" w:rsidR="00A112FB" w:rsidRDefault="00000000">
      <w:pPr>
        <w:pStyle w:val="BodyText"/>
        <w:spacing w:before="29"/>
        <w:ind w:left="407"/>
        <w:rPr>
          <w:rFonts w:ascii="Arial" w:hAnsi="Arial" w:cs="Arial"/>
        </w:rPr>
      </w:pPr>
      <w:proofErr w:type="gramStart"/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findElement</w:t>
      </w:r>
      <w:proofErr w:type="gram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9CDCFD"/>
        </w:rPr>
        <w:t>By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xpath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"/html/body/app-root/div/nav/div/ul/li[3]/a"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click</w:t>
      </w:r>
      <w:r>
        <w:rPr>
          <w:rFonts w:ascii="Arial" w:hAnsi="Arial" w:cs="Arial"/>
          <w:color w:val="D3D3D3"/>
        </w:rPr>
        <w:t>();</w:t>
      </w:r>
    </w:p>
    <w:p w14:paraId="0E1B46C9" w14:textId="77777777" w:rsidR="00A112FB" w:rsidRDefault="00000000">
      <w:pPr>
        <w:pStyle w:val="BodyText"/>
        <w:spacing w:before="29" w:line="276" w:lineRule="auto"/>
        <w:ind w:left="407" w:right="3183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//Create Account Button</w:t>
      </w:r>
      <w:r>
        <w:rPr>
          <w:rFonts w:ascii="Arial" w:hAnsi="Arial" w:cs="Arial"/>
          <w:color w:val="6A9954"/>
          <w:spacing w:val="1"/>
        </w:rPr>
        <w:t xml:space="preserve"> </w:t>
      </w:r>
      <w:proofErr w:type="spellStart"/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spellEnd"/>
      <w:proofErr w:type="gramEnd"/>
      <w:r>
        <w:rPr>
          <w:rFonts w:ascii="Arial" w:hAnsi="Arial" w:cs="Arial"/>
          <w:color w:val="D3D3D3"/>
          <w:spacing w:val="-1"/>
        </w:rPr>
        <w:t>(</w:t>
      </w:r>
      <w:proofErr w:type="spellStart"/>
      <w:r>
        <w:rPr>
          <w:rFonts w:ascii="Arial" w:hAnsi="Arial" w:cs="Arial"/>
          <w:color w:val="9CDCFD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"/html/body/app-root/app-authorize-</w:t>
      </w:r>
    </w:p>
    <w:p w14:paraId="477747FD" w14:textId="77777777" w:rsidR="00A112FB" w:rsidRDefault="00000000">
      <w:pPr>
        <w:pStyle w:val="BodyText"/>
        <w:spacing w:line="276" w:lineRule="auto"/>
        <w:ind w:left="407" w:right="3735" w:hanging="188"/>
        <w:rPr>
          <w:rFonts w:ascii="Arial" w:hAnsi="Arial" w:cs="Arial"/>
        </w:rPr>
      </w:pPr>
      <w:r>
        <w:rPr>
          <w:rFonts w:ascii="Arial" w:hAnsi="Arial" w:cs="Arial"/>
          <w:color w:val="CE9178"/>
          <w:spacing w:val="-1"/>
        </w:rPr>
        <w:t>registration/table/</w:t>
      </w:r>
      <w:proofErr w:type="spellStart"/>
      <w:r>
        <w:rPr>
          <w:rFonts w:ascii="Arial" w:hAnsi="Arial" w:cs="Arial"/>
          <w:color w:val="CE9178"/>
          <w:spacing w:val="-1"/>
        </w:rPr>
        <w:t>tbody</w:t>
      </w:r>
      <w:proofErr w:type="spellEnd"/>
      <w:r>
        <w:rPr>
          <w:rFonts w:ascii="Arial" w:hAnsi="Arial" w:cs="Arial"/>
          <w:color w:val="CE9178"/>
          <w:spacing w:val="-1"/>
        </w:rPr>
        <w:t>/tr/td[9]/button"</w:t>
      </w:r>
      <w:r>
        <w:rPr>
          <w:rFonts w:ascii="Arial" w:hAnsi="Arial" w:cs="Arial"/>
          <w:color w:val="D3D3D3"/>
          <w:spacing w:val="-1"/>
        </w:rPr>
        <w:t>)</w:t>
      </w:r>
      <w:proofErr w:type="gramStart"/>
      <w:r>
        <w:rPr>
          <w:rFonts w:ascii="Arial" w:hAnsi="Arial" w:cs="Arial"/>
          <w:color w:val="D3D3D3"/>
          <w:spacing w:val="-1"/>
        </w:rPr>
        <w:t>).</w:t>
      </w:r>
      <w:r>
        <w:rPr>
          <w:rFonts w:ascii="Arial" w:hAnsi="Arial" w:cs="Arial"/>
          <w:color w:val="DCDCAA"/>
          <w:spacing w:val="-1"/>
        </w:rPr>
        <w:t>click</w:t>
      </w:r>
      <w:proofErr w:type="gramEnd"/>
      <w:r>
        <w:rPr>
          <w:rFonts w:ascii="Arial" w:hAnsi="Arial" w:cs="Arial"/>
          <w:color w:val="D3D3D3"/>
          <w:spacing w:val="-1"/>
        </w:rPr>
        <w:t>();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out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println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"Authorized"</w:t>
      </w:r>
      <w:r>
        <w:rPr>
          <w:rFonts w:ascii="Arial" w:hAnsi="Arial" w:cs="Arial"/>
          <w:color w:val="D3D3D3"/>
        </w:rPr>
        <w:t>);</w:t>
      </w:r>
    </w:p>
    <w:p w14:paraId="46118CE0" w14:textId="77777777" w:rsidR="00A112FB" w:rsidRDefault="00A112FB">
      <w:pPr>
        <w:spacing w:line="276" w:lineRule="auto"/>
        <w:rPr>
          <w:rFonts w:ascii="Arial" w:hAnsi="Arial" w:cs="Arial"/>
        </w:rPr>
        <w:sectPr w:rsidR="00A112FB">
          <w:pgSz w:w="11910" w:h="16840"/>
          <w:pgMar w:top="140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2A5650A8" w14:textId="77777777" w:rsidR="00A112FB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4BA92D74">
          <v:shape id="_x0000_s1117" type="#_x0000_t202" style="width:454.3pt;height:411.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CB6EB1B" w14:textId="77777777" w:rsidR="00A112FB" w:rsidRDefault="00000000">
                  <w:pPr>
                    <w:pStyle w:val="BodyText"/>
                    <w:spacing w:before="26"/>
                    <w:ind w:left="215"/>
                  </w:pPr>
                  <w:r>
                    <w:rPr>
                      <w:color w:val="6A9954"/>
                    </w:rPr>
                    <w:t>//Cancel</w:t>
                  </w:r>
                  <w:r>
                    <w:rPr>
                      <w:color w:val="6A9954"/>
                      <w:spacing w:val="-7"/>
                    </w:rPr>
                    <w:t xml:space="preserve"> </w:t>
                  </w:r>
                  <w:r>
                    <w:rPr>
                      <w:color w:val="6A9954"/>
                    </w:rPr>
                    <w:t>Button</w:t>
                  </w:r>
                </w:p>
                <w:p w14:paraId="2066464C" w14:textId="77777777" w:rsidR="00A112FB" w:rsidRDefault="00000000">
                  <w:pPr>
                    <w:pStyle w:val="BodyText"/>
                    <w:spacing w:before="29" w:line="276" w:lineRule="auto"/>
                    <w:ind w:left="28" w:firstLine="187"/>
                  </w:pPr>
                  <w:proofErr w:type="spellStart"/>
                  <w:proofErr w:type="gramStart"/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findElement</w:t>
                  </w:r>
                  <w:proofErr w:type="spellEnd"/>
                  <w:proofErr w:type="gramEnd"/>
                  <w:r>
                    <w:rPr>
                      <w:color w:val="D3D3D3"/>
                      <w:spacing w:val="-1"/>
                    </w:rPr>
                    <w:t>(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By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xpath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"/html/body/app-root/app-authorize-</w:t>
                  </w:r>
                  <w:r>
                    <w:rPr>
                      <w:color w:val="CE9178"/>
                      <w:spacing w:val="-91"/>
                    </w:rPr>
                    <w:t xml:space="preserve"> </w:t>
                  </w:r>
                  <w:r>
                    <w:rPr>
                      <w:color w:val="CE9178"/>
                    </w:rPr>
                    <w:t>registration/table/</w:t>
                  </w:r>
                  <w:proofErr w:type="spellStart"/>
                  <w:r>
                    <w:rPr>
                      <w:color w:val="CE9178"/>
                    </w:rPr>
                    <w:t>tbody</w:t>
                  </w:r>
                  <w:proofErr w:type="spellEnd"/>
                  <w:r>
                    <w:rPr>
                      <w:color w:val="CE9178"/>
                    </w:rPr>
                    <w:t>/tr[2]/td[10]/button"</w:t>
                  </w:r>
                  <w:r>
                    <w:rPr>
                      <w:color w:val="D3D3D3"/>
                    </w:rPr>
                    <w:t>)).</w:t>
                  </w:r>
                  <w:r>
                    <w:rPr>
                      <w:color w:val="DCDCAA"/>
                    </w:rPr>
                    <w:t>click</w:t>
                  </w:r>
                  <w:r>
                    <w:rPr>
                      <w:color w:val="D3D3D3"/>
                    </w:rPr>
                    <w:t>();</w:t>
                  </w:r>
                </w:p>
                <w:p w14:paraId="0EA3A322" w14:textId="77777777" w:rsidR="00A112FB" w:rsidRDefault="00000000">
                  <w:pPr>
                    <w:pStyle w:val="BodyText"/>
                    <w:spacing w:line="197" w:lineRule="exact"/>
                    <w:ind w:left="215"/>
                  </w:pP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Not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Authorized"</w:t>
                  </w:r>
                  <w:r>
                    <w:rPr>
                      <w:color w:val="D3D3D3"/>
                    </w:rPr>
                    <w:t>);</w:t>
                  </w:r>
                </w:p>
                <w:p w14:paraId="36B61ACE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032F274F" w14:textId="77777777" w:rsidR="00A112FB" w:rsidRDefault="00000000">
                  <w:pPr>
                    <w:pStyle w:val="BodyText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4303A657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E112AA0" w14:textId="77777777" w:rsidR="00A112FB" w:rsidRDefault="00000000">
                  <w:pPr>
                    <w:pStyle w:val="BodyText"/>
                    <w:ind w:left="215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Test</w:t>
                  </w:r>
                  <w:r>
                    <w:rPr>
                      <w:color w:val="D3D3D3"/>
                    </w:rPr>
                    <w:t>(priority=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proofErr w:type="gramStart"/>
                  <w:r>
                    <w:rPr>
                      <w:color w:val="DCDCAA"/>
                    </w:rPr>
                    <w:t>logout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739D36DB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6A9954"/>
                    </w:rPr>
                    <w:t>//</w:t>
                  </w:r>
                  <w:proofErr w:type="spellStart"/>
                  <w:r>
                    <w:rPr>
                      <w:color w:val="6A9954"/>
                    </w:rPr>
                    <w:t>LogOut</w:t>
                  </w:r>
                  <w:proofErr w:type="spellEnd"/>
                  <w:r>
                    <w:rPr>
                      <w:color w:val="6A9954"/>
                      <w:spacing w:val="-7"/>
                    </w:rPr>
                    <w:t xml:space="preserve"> </w:t>
                  </w:r>
                  <w:r>
                    <w:rPr>
                      <w:color w:val="6A9954"/>
                    </w:rPr>
                    <w:t>Button</w:t>
                  </w:r>
                </w:p>
                <w:p w14:paraId="714E5DC7" w14:textId="77777777" w:rsidR="00A112FB" w:rsidRDefault="00000000">
                  <w:pPr>
                    <w:pStyle w:val="BodyText"/>
                    <w:spacing w:before="29" w:line="276" w:lineRule="auto"/>
                    <w:ind w:left="215" w:right="1373"/>
                  </w:pPr>
                  <w:proofErr w:type="gramStart"/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findElement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By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xpath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"/html/body/app-root/div/nav/div/ul/li[4]/a"</w:t>
                  </w:r>
                  <w:r>
                    <w:rPr>
                      <w:color w:val="D3D3D3"/>
                      <w:spacing w:val="-1"/>
                    </w:rPr>
                    <w:t>)).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gramStart"/>
                  <w:r>
                    <w:rPr>
                      <w:color w:val="DCDCAA"/>
                    </w:rPr>
                    <w:t>click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"Logged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Out"</w:t>
                  </w:r>
                  <w:r>
                    <w:rPr>
                      <w:color w:val="D3D3D3"/>
                    </w:rPr>
                    <w:t>);</w:t>
                  </w:r>
                </w:p>
                <w:p w14:paraId="66707C9F" w14:textId="77777777" w:rsidR="00A112FB" w:rsidRDefault="00A112FB"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 w14:paraId="0469DE2B" w14:textId="77777777" w:rsidR="00A112FB" w:rsidRDefault="00000000">
                  <w:pPr>
                    <w:pStyle w:val="BodyText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6C7CDB81" w14:textId="77777777" w:rsidR="00A112FB" w:rsidRDefault="00A112FB">
                  <w:pPr>
                    <w:pStyle w:val="BodyText"/>
                    <w:rPr>
                      <w:sz w:val="22"/>
                    </w:rPr>
                  </w:pPr>
                </w:p>
                <w:p w14:paraId="0CFDD36F" w14:textId="77777777" w:rsidR="00A112FB" w:rsidRDefault="00000000">
                  <w:pPr>
                    <w:pStyle w:val="BodyText"/>
                    <w:spacing w:line="276" w:lineRule="auto"/>
                    <w:ind w:left="496" w:right="1093" w:hanging="281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Test</w:t>
                  </w:r>
                  <w:r>
                    <w:rPr>
                      <w:color w:val="D3D3D3"/>
                    </w:rPr>
                    <w:t>(priority=</w:t>
                  </w:r>
                  <w:r>
                    <w:rPr>
                      <w:color w:val="B5CEA8"/>
                    </w:rPr>
                    <w:t>6</w:t>
                  </w:r>
                  <w:r>
                    <w:rPr>
                      <w:color w:val="D3D3D3"/>
                    </w:rPr>
                    <w:t xml:space="preserve">) </w:t>
                  </w: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spellStart"/>
                  <w:r>
                    <w:rPr>
                      <w:color w:val="DCDCAA"/>
                    </w:rPr>
                    <w:t>login_</w:t>
                  </w:r>
                  <w:proofErr w:type="gramStart"/>
                  <w:r>
                    <w:rPr>
                      <w:color w:val="DCDCAA"/>
                    </w:rPr>
                    <w:t>Fail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manage</w:t>
                  </w:r>
                  <w:proofErr w:type="spellEnd"/>
                  <w:r>
                    <w:rPr>
                      <w:color w:val="D3D3D3"/>
                    </w:rPr>
                    <w:t>().</w:t>
                  </w:r>
                  <w:r>
                    <w:rPr>
                      <w:color w:val="DCDCAA"/>
                    </w:rPr>
                    <w:t>timeouts</w:t>
                  </w:r>
                  <w:r>
                    <w:rPr>
                      <w:color w:val="D3D3D3"/>
                    </w:rPr>
                    <w:t>().</w:t>
                  </w:r>
                  <w:proofErr w:type="spellStart"/>
                  <w:r>
                    <w:rPr>
                      <w:color w:val="DCDCAA"/>
                    </w:rPr>
                    <w:t>implicitlyWait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D3D3D3"/>
                    </w:rPr>
                    <w:t xml:space="preserve">, </w:t>
                  </w:r>
                  <w:proofErr w:type="spellStart"/>
                  <w:r>
                    <w:rPr>
                      <w:color w:val="4EC8AF"/>
                    </w:rPr>
                    <w:t>TimeUnit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SECONDS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findElement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By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name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"inputUserName"</w:t>
                  </w:r>
                  <w:r>
                    <w:rPr>
                      <w:color w:val="D3D3D3"/>
                      <w:spacing w:val="-1"/>
                    </w:rPr>
                    <w:t>)).</w:t>
                  </w:r>
                  <w:r>
                    <w:rPr>
                      <w:color w:val="DCDCAA"/>
                      <w:spacing w:val="-1"/>
                    </w:rPr>
                    <w:t>sendKeys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"madhuri"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findElement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By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name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D3D3D3"/>
                    </w:rPr>
                    <w:t>)).</w:t>
                  </w:r>
                  <w:proofErr w:type="spellStart"/>
                  <w:r>
                    <w:rPr>
                      <w:color w:val="DCDCAA"/>
                    </w:rPr>
                    <w:t>sendKeys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"mad"</w:t>
                  </w:r>
                  <w:r>
                    <w:rPr>
                      <w:color w:val="D3D3D3"/>
                    </w:rPr>
                    <w:t>);</w:t>
                  </w:r>
                </w:p>
                <w:p w14:paraId="00A50EA3" w14:textId="77777777" w:rsidR="00A112FB" w:rsidRDefault="00000000">
                  <w:pPr>
                    <w:pStyle w:val="BodyText"/>
                    <w:spacing w:line="195" w:lineRule="exact"/>
                    <w:ind w:left="590"/>
                  </w:pPr>
                  <w:r>
                    <w:rPr>
                      <w:color w:val="6A9954"/>
                    </w:rPr>
                    <w:t>//Login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Button</w:t>
                  </w:r>
                </w:p>
                <w:p w14:paraId="572F375D" w14:textId="77777777" w:rsidR="00A112FB" w:rsidRDefault="00000000">
                  <w:pPr>
                    <w:pStyle w:val="BodyText"/>
                    <w:spacing w:before="29" w:line="276" w:lineRule="auto"/>
                    <w:ind w:left="590" w:right="252"/>
                  </w:pPr>
                  <w:proofErr w:type="gramStart"/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findElement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By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xpath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"/html/body/app-root/app-login/div/form/button"</w:t>
                  </w:r>
                  <w:r>
                    <w:rPr>
                      <w:color w:val="D3D3D3"/>
                      <w:spacing w:val="-1"/>
                    </w:rPr>
                    <w:t>)).</w:t>
                  </w:r>
                  <w:r>
                    <w:rPr>
                      <w:color w:val="DCDCAA"/>
                      <w:spacing w:val="-1"/>
                    </w:rPr>
                    <w:t>click</w:t>
                  </w:r>
                  <w:r>
                    <w:rPr>
                      <w:color w:val="D3D3D3"/>
                      <w:spacing w:val="-1"/>
                    </w:rPr>
                    <w:t>();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4EC8AF"/>
                    </w:rPr>
                    <w:t>Alert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alert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switchTo</w:t>
                  </w:r>
                  <w:proofErr w:type="spellEnd"/>
                  <w:r>
                    <w:rPr>
                      <w:color w:val="D3D3D3"/>
                    </w:rPr>
                    <w:t>().</w:t>
                  </w:r>
                  <w:r>
                    <w:rPr>
                      <w:color w:val="DCDCAA"/>
                    </w:rPr>
                    <w:t>alert</w:t>
                  </w:r>
                  <w:r>
                    <w:rPr>
                      <w:color w:val="D3D3D3"/>
                    </w:rPr>
                    <w:t>();</w:t>
                  </w:r>
                </w:p>
                <w:p w14:paraId="496BD4CF" w14:textId="77777777" w:rsidR="00A112FB" w:rsidRDefault="00000000">
                  <w:pPr>
                    <w:pStyle w:val="BodyText"/>
                    <w:spacing w:line="197" w:lineRule="exact"/>
                    <w:ind w:left="590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alert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accept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14:paraId="48CFEF54" w14:textId="77777777" w:rsidR="00A112FB" w:rsidRDefault="00000000">
                  <w:pPr>
                    <w:pStyle w:val="BodyText"/>
                    <w:spacing w:before="29" w:line="276" w:lineRule="auto"/>
                    <w:ind w:left="590" w:right="3428"/>
                  </w:pPr>
                  <w:r>
                    <w:rPr>
                      <w:color w:val="4EC8AF"/>
                    </w:rPr>
                    <w:t xml:space="preserve">String </w:t>
                  </w:r>
                  <w:proofErr w:type="spellStart"/>
                  <w:r>
                    <w:rPr>
                      <w:color w:val="9CDCFD"/>
                    </w:rPr>
                    <w:t>actualUrl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"http://localhost:4200/user-account"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String </w:t>
                  </w:r>
                  <w:proofErr w:type="spellStart"/>
                  <w:r>
                    <w:rPr>
                      <w:color w:val="9CDCFD"/>
                    </w:rPr>
                    <w:t>expectedUrl</w:t>
                  </w:r>
                  <w:proofErr w:type="spellEnd"/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getCurrentUrl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(!</w:t>
                  </w:r>
                  <w:proofErr w:type="spellStart"/>
                  <w:r>
                    <w:rPr>
                      <w:color w:val="9CDCFD"/>
                    </w:rPr>
                    <w:t>actualUrl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equalsIgnoreCase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expectedUrl</w:t>
                  </w:r>
                  <w:proofErr w:type="spellEnd"/>
                  <w:r>
                    <w:rPr>
                      <w:color w:val="D3D3D3"/>
                    </w:rPr>
                    <w:t>))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 xml:space="preserve">"Login </w:t>
                  </w:r>
                  <w:proofErr w:type="spellStart"/>
                  <w:r>
                    <w:rPr>
                      <w:color w:val="CE9178"/>
                    </w:rPr>
                    <w:t>UnSuccessful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); }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manage</w:t>
                  </w:r>
                  <w:proofErr w:type="spellEnd"/>
                  <w:r>
                    <w:rPr>
                      <w:color w:val="D3D3D3"/>
                    </w:rPr>
                    <w:t>().</w:t>
                  </w:r>
                  <w:r>
                    <w:rPr>
                      <w:color w:val="DCDCAA"/>
                    </w:rPr>
                    <w:t>window</w:t>
                  </w:r>
                  <w:r>
                    <w:rPr>
                      <w:color w:val="D3D3D3"/>
                    </w:rPr>
                    <w:t>().</w:t>
                  </w:r>
                  <w:r>
                    <w:rPr>
                      <w:color w:val="DCDCAA"/>
                    </w:rPr>
                    <w:t>maximize</w:t>
                  </w:r>
                  <w:r>
                    <w:rPr>
                      <w:color w:val="D3D3D3"/>
                    </w:rPr>
                    <w:t>();</w:t>
                  </w:r>
                </w:p>
                <w:p w14:paraId="6C1D3318" w14:textId="77777777" w:rsidR="00A112FB" w:rsidRDefault="00000000">
                  <w:pPr>
                    <w:pStyle w:val="BodyText"/>
                    <w:spacing w:line="194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373E07CC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61BDDC1F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4BB2883F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1B21C3D0" w14:textId="77777777" w:rsidR="00A112FB" w:rsidRDefault="00A112FB">
                  <w:pPr>
                    <w:pStyle w:val="BodyText"/>
                    <w:spacing w:before="11"/>
                    <w:rPr>
                      <w:sz w:val="13"/>
                    </w:rPr>
                  </w:pPr>
                </w:p>
                <w:p w14:paraId="7961BDC1" w14:textId="77777777" w:rsidR="00A112FB" w:rsidRDefault="0000000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C610A5B" w14:textId="77777777" w:rsidR="00A112FB" w:rsidRDefault="00A112FB">
      <w:pPr>
        <w:pStyle w:val="BodyText"/>
        <w:rPr>
          <w:rFonts w:ascii="Arial" w:hAnsi="Arial" w:cs="Arial"/>
          <w:sz w:val="20"/>
        </w:rPr>
      </w:pPr>
    </w:p>
    <w:p w14:paraId="41D73048" w14:textId="77777777" w:rsidR="00A112FB" w:rsidRDefault="00A112FB">
      <w:pPr>
        <w:pStyle w:val="BodyText"/>
        <w:rPr>
          <w:rFonts w:ascii="Arial" w:hAnsi="Arial" w:cs="Arial"/>
          <w:sz w:val="20"/>
        </w:rPr>
      </w:pPr>
    </w:p>
    <w:p w14:paraId="77641138" w14:textId="77777777" w:rsidR="00A112FB" w:rsidRDefault="00A112FB">
      <w:pPr>
        <w:pStyle w:val="BodyText"/>
        <w:spacing w:before="4"/>
        <w:rPr>
          <w:rFonts w:ascii="Arial" w:hAnsi="Arial" w:cs="Arial"/>
          <w:sz w:val="19"/>
        </w:rPr>
      </w:pPr>
    </w:p>
    <w:p w14:paraId="54F59418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Login.java</w:t>
      </w:r>
    </w:p>
    <w:p w14:paraId="6C3F3535" w14:textId="77777777" w:rsidR="00A112FB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3441870B">
          <v:shape id="_x0000_s1083" type="#_x0000_t202" style="position:absolute;margin-left:70.55pt;margin-top:9.4pt;width:454.3pt;height:216.65pt;z-index:-251653120;mso-wrap-distance-top:0;mso-wrap-distance-bottom:0;mso-position-horizontal-relative:page;mso-width-relative:page;mso-height-relative:page" fillcolor="#1e1e1e" stroked="f">
            <v:textbox inset="0,0,0,0">
              <w:txbxContent>
                <w:p w14:paraId="28BC778A" w14:textId="77777777" w:rsidR="00A112FB" w:rsidRDefault="00000000">
                  <w:pPr>
                    <w:pStyle w:val="BodyText"/>
                    <w:spacing w:before="26" w:line="276" w:lineRule="auto"/>
                    <w:ind w:left="28" w:right="6342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5"/>
                    </w:rPr>
                    <w:t xml:space="preserve"> </w:t>
                  </w:r>
                  <w:r>
                    <w:rPr>
                      <w:color w:val="4EC8AF"/>
                    </w:rPr>
                    <w:t>Authentication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proofErr w:type="spellEnd"/>
                  <w:r>
                    <w:rPr>
                      <w:color w:val="D3D3D3"/>
                    </w:rPr>
                    <w:t>.*;</w:t>
                  </w:r>
                </w:p>
                <w:p w14:paraId="6142BE8D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</w:t>
                  </w:r>
                  <w:proofErr w:type="spellEnd"/>
                  <w:r>
                    <w:rPr>
                      <w:color w:val="D3D3D3"/>
                    </w:rPr>
                    <w:t>.*;</w:t>
                  </w:r>
                </w:p>
                <w:p w14:paraId="589503C2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FirefoxDriver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67BE0FD4" w14:textId="77777777" w:rsidR="00A112FB" w:rsidRDefault="00000000">
                  <w:pPr>
                    <w:pStyle w:val="BodyText"/>
                    <w:spacing w:before="29" w:line="276" w:lineRule="auto"/>
                    <w:ind w:left="28" w:right="3343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openqa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selenium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support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ui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ExpectedConditions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0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support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ui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WebDriverWait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01721681" w14:textId="77777777" w:rsidR="00A112FB" w:rsidRDefault="00A112FB"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 w14:paraId="10D60837" w14:textId="77777777" w:rsidR="00A112FB" w:rsidRDefault="00000000">
                  <w:pPr>
                    <w:pStyle w:val="BodyText"/>
                    <w:spacing w:line="549" w:lineRule="auto"/>
                    <w:ind w:left="28" w:right="5579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concurrent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TimeUnit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junit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7E05E60B" w14:textId="77777777" w:rsidR="00A112FB" w:rsidRDefault="00000000">
                  <w:pPr>
                    <w:pStyle w:val="BodyText"/>
                    <w:spacing w:line="276" w:lineRule="auto"/>
                    <w:ind w:left="215" w:right="7169" w:hanging="188"/>
                  </w:pPr>
                  <w:r>
                    <w:rPr>
                      <w:color w:val="559CD5"/>
                    </w:rPr>
                    <w:t xml:space="preserve">public class </w:t>
                  </w:r>
                  <w:r>
                    <w:rPr>
                      <w:color w:val="4EC8AF"/>
                    </w:rPr>
                    <w:t xml:space="preserve">Login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proofErr w:type="gramEnd"/>
                  <w:r>
                    <w:rPr>
                      <w:color w:val="4EC8AF"/>
                    </w:rPr>
                    <w:t>Test</w:t>
                  </w:r>
                </w:p>
                <w:p w14:paraId="435724F3" w14:textId="77777777" w:rsidR="00A112FB" w:rsidRDefault="00000000">
                  <w:pPr>
                    <w:pStyle w:val="BodyText"/>
                    <w:spacing w:line="198" w:lineRule="exact"/>
                    <w:ind w:left="215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LoginTest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throws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InterruptedException</w:t>
                  </w:r>
                  <w:proofErr w:type="spellEnd"/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0131648F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5EEB731A" w14:textId="77777777" w:rsidR="00A112FB" w:rsidRDefault="00000000">
                  <w:pPr>
                    <w:pStyle w:val="BodyText"/>
                    <w:spacing w:line="276" w:lineRule="auto"/>
                    <w:ind w:left="28" w:firstLine="374"/>
                  </w:pP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setProperty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proofErr w:type="gramStart"/>
                  <w:r>
                    <w:rPr>
                      <w:color w:val="CE9178"/>
                    </w:rPr>
                    <w:t>webdriver.gecko</w:t>
                  </w:r>
                  <w:proofErr w:type="gramEnd"/>
                  <w:r>
                    <w:rPr>
                      <w:color w:val="CE9178"/>
                    </w:rPr>
                    <w:t>.driver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"C: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Users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Nagaraj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Downloads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firefoxDriver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geckodriver.exe"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  <w:p w14:paraId="09AB8C49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4EC8AF"/>
                    </w:rPr>
                    <w:t>WebDriver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FirefoxDriver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4FE91FF3" w14:textId="77777777" w:rsidR="00A112FB" w:rsidRDefault="00A112FB">
      <w:pPr>
        <w:rPr>
          <w:rFonts w:ascii="Arial" w:hAnsi="Arial" w:cs="Arial"/>
          <w:sz w:val="13"/>
        </w:rPr>
        <w:sectPr w:rsidR="00A112FB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3D7B841F" w14:textId="77777777" w:rsidR="00A112FB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376BE549">
          <v:group id="_x0000_s1084" style="width:454.3pt;height:364.9pt;mso-position-horizontal-relative:char;mso-position-vertical-relative:line" coordsize="9086,7298">
            <v:shape id="_x0000_s1085" style="position:absolute;width:9086;height:7298" coordsize="9086,7298" o:spt="100" adj="0,,0" path="m9085,6841l,6841r,228l,7297r9085,l9085,7069r,-228xm9085,5929l,5929r,228l,6385r,l,6613r,228l9085,6841r,-228l9085,6385r,l9085,6157r,-228xm9085,5245l,5245r,228l,5701r,228l9085,5929r,-228l9085,5473r,-228xm9085,3877l,3877r,228l,4333r,228l,4789r,228l,5245r9085,l9085,5017r,-228l9085,4561r,-228l9085,4105r,-228xm9085,3193l,3193r,228l,3649r,228l9085,3877r,-228l9085,3421r,-228xm9085,2964l,2964r,228l9085,3192r,-228xm9085,1824l,1824r,228l,2280r,228l,2736r,228l9085,2964r,-228l9085,2508r,-228l9085,2052r,-228xm9085,684l,684,,912r,228l,1368r,228l,1824r9085,l9085,1596r,-228l9085,1140r,-228l9085,684xm9086,l,,,228,,456,,684r9085,l9085,456r,-228l9086,228,9086,xe" fillcolor="#1e1e1e" stroked="f">
              <v:stroke joinstyle="round"/>
              <v:formulas/>
              <v:path arrowok="t" o:connecttype="segments"/>
            </v:shape>
            <v:shape id="_x0000_s1086" type="#_x0000_t202" style="position:absolute;left:28;top:56;width:9000;height:3819" filled="f" stroked="f">
              <v:textbox inset="0,0,0,0">
                <w:txbxContent>
                  <w:p w14:paraId="24D4C4A9" w14:textId="77777777" w:rsidR="00A112FB" w:rsidRDefault="00000000">
                    <w:pPr>
                      <w:spacing w:line="169" w:lineRule="exact"/>
                      <w:ind w:left="374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get</w:t>
                    </w:r>
                    <w:proofErr w:type="spellEnd"/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"http://localhost:4200/login"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  <w:p w14:paraId="11893C86" w14:textId="77777777" w:rsidR="00A112FB" w:rsidRDefault="00000000">
                    <w:pPr>
                      <w:spacing w:before="29"/>
                      <w:ind w:left="374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4EC8AF"/>
                        <w:sz w:val="17"/>
                      </w:rPr>
                      <w:t>Thread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sleep</w:t>
                    </w:r>
                    <w:proofErr w:type="spellEnd"/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B5CEA8"/>
                        <w:sz w:val="17"/>
                      </w:rPr>
                      <w:t>5000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  <w:p w14:paraId="58E38BD6" w14:textId="77777777" w:rsidR="00A112FB" w:rsidRDefault="00A112FB">
                    <w:pPr>
                      <w:spacing w:before="11"/>
                      <w:rPr>
                        <w:sz w:val="21"/>
                      </w:rPr>
                    </w:pPr>
                  </w:p>
                  <w:p w14:paraId="2C78828F" w14:textId="77777777" w:rsidR="00A112FB" w:rsidRDefault="00000000">
                    <w:pPr>
                      <w:spacing w:line="276" w:lineRule="auto"/>
                      <w:ind w:left="374" w:right="2637"/>
                      <w:rPr>
                        <w:sz w:val="17"/>
                      </w:rPr>
                    </w:pPr>
                    <w:proofErr w:type="spellStart"/>
                    <w:proofErr w:type="gramStart"/>
                    <w:r>
                      <w:rPr>
                        <w:color w:val="9CDCFD"/>
                        <w:spacing w:val="-1"/>
                        <w:sz w:val="17"/>
                      </w:rPr>
                      <w:t>driver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manage</w:t>
                    </w:r>
                    <w:proofErr w:type="spellEnd"/>
                    <w:proofErr w:type="gramEnd"/>
                    <w:r>
                      <w:rPr>
                        <w:color w:val="D3D3D3"/>
                        <w:spacing w:val="-1"/>
                        <w:sz w:val="17"/>
                      </w:rPr>
                      <w:t>().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timeouts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().</w:t>
                    </w:r>
                    <w:proofErr w:type="spellStart"/>
                    <w:r>
                      <w:rPr>
                        <w:color w:val="DCDCAA"/>
                        <w:spacing w:val="-1"/>
                        <w:sz w:val="17"/>
                      </w:rPr>
                      <w:t>implicitlyWait</w:t>
                    </w:r>
                    <w:proofErr w:type="spellEnd"/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B5CEA8"/>
                        <w:spacing w:val="-1"/>
                        <w:sz w:val="17"/>
                      </w:rPr>
                      <w:t>14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,</w:t>
                    </w:r>
                    <w:r>
                      <w:rPr>
                        <w:color w:val="D3D3D3"/>
                        <w:spacing w:val="3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color w:val="4EC8AF"/>
                        <w:sz w:val="17"/>
                      </w:rPr>
                      <w:t>TimeUnit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4FC1FF"/>
                        <w:sz w:val="17"/>
                      </w:rPr>
                      <w:t>SECONDS</w:t>
                    </w:r>
                    <w:proofErr w:type="spellEnd"/>
                    <w:r>
                      <w:rPr>
                        <w:color w:val="D3D3D3"/>
                        <w:sz w:val="17"/>
                      </w:rPr>
                      <w:t>);</w:t>
                    </w:r>
                    <w:r>
                      <w:rPr>
                        <w:color w:val="D3D3D3"/>
                        <w:spacing w:val="-91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findElement</w:t>
                    </w:r>
                    <w:proofErr w:type="spellEnd"/>
                    <w:r>
                      <w:rPr>
                        <w:color w:val="D3D3D3"/>
                        <w:sz w:val="17"/>
                      </w:rPr>
                      <w:t>(</w:t>
                    </w:r>
                    <w:proofErr w:type="spellStart"/>
                    <w:r>
                      <w:rPr>
                        <w:color w:val="4EC8AF"/>
                        <w:sz w:val="17"/>
                      </w:rPr>
                      <w:t>By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xpath</w:t>
                    </w:r>
                    <w:proofErr w:type="spellEnd"/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"/html/body/app-root/app-</w:t>
                    </w:r>
                  </w:p>
                  <w:p w14:paraId="26357E6B" w14:textId="77777777" w:rsidR="00A112FB" w:rsidRDefault="00000000">
                    <w:pPr>
                      <w:spacing w:line="276" w:lineRule="auto"/>
                      <w:ind w:left="374" w:right="3666" w:hanging="375"/>
                      <w:rPr>
                        <w:sz w:val="17"/>
                      </w:rPr>
                    </w:pPr>
                    <w:r>
                      <w:rPr>
                        <w:color w:val="CE9178"/>
                        <w:sz w:val="17"/>
                      </w:rPr>
                      <w:t>login/div/form/div[1]/input"</w:t>
                    </w:r>
                    <w:r>
                      <w:rPr>
                        <w:color w:val="D3D3D3"/>
                        <w:sz w:val="17"/>
                      </w:rPr>
                      <w:t>)</w:t>
                    </w:r>
                    <w:proofErr w:type="gramStart"/>
                    <w:r>
                      <w:rPr>
                        <w:color w:val="D3D3D3"/>
                        <w:sz w:val="17"/>
                      </w:rPr>
                      <w:t>).</w:t>
                    </w:r>
                    <w:proofErr w:type="spellStart"/>
                    <w:r>
                      <w:rPr>
                        <w:color w:val="DCDCAA"/>
                        <w:sz w:val="17"/>
                      </w:rPr>
                      <w:t>sendKeys</w:t>
                    </w:r>
                    <w:proofErr w:type="spellEnd"/>
                    <w:proofErr w:type="gramEnd"/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</w:t>
                    </w:r>
                    <w:proofErr w:type="spellStart"/>
                    <w:r>
                      <w:rPr>
                        <w:color w:val="CE9178"/>
                        <w:sz w:val="17"/>
                      </w:rPr>
                      <w:t>Novina</w:t>
                    </w:r>
                    <w:proofErr w:type="spellEnd"/>
                    <w:r>
                      <w:rPr>
                        <w:color w:val="CE9178"/>
                        <w:sz w:val="17"/>
                      </w:rPr>
                      <w:t>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  <w:r>
                      <w:rPr>
                        <w:color w:val="D3D3D3"/>
                        <w:spacing w:val="1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spacing w:val="-1"/>
                        <w:sz w:val="17"/>
                      </w:rPr>
                      <w:t>driver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findElement</w:t>
                    </w:r>
                    <w:proofErr w:type="spellEnd"/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proofErr w:type="spellStart"/>
                    <w:r>
                      <w:rPr>
                        <w:color w:val="4EC8AF"/>
                        <w:spacing w:val="-1"/>
                        <w:sz w:val="17"/>
                      </w:rPr>
                      <w:t>By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xpath</w:t>
                    </w:r>
                    <w:proofErr w:type="spellEnd"/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"/html/body/app-root/app-</w:t>
                    </w:r>
                  </w:p>
                  <w:p w14:paraId="6D3F99DF" w14:textId="77777777" w:rsidR="00A112FB" w:rsidRDefault="00000000">
                    <w:pPr>
                      <w:spacing w:line="276" w:lineRule="auto"/>
                      <w:ind w:left="374" w:right="3666" w:hanging="375"/>
                      <w:rPr>
                        <w:sz w:val="17"/>
                      </w:rPr>
                    </w:pPr>
                    <w:r>
                      <w:rPr>
                        <w:color w:val="CE9178"/>
                        <w:sz w:val="17"/>
                      </w:rPr>
                      <w:t>login/div/form/div[2]/input"</w:t>
                    </w:r>
                    <w:r>
                      <w:rPr>
                        <w:color w:val="D3D3D3"/>
                        <w:sz w:val="17"/>
                      </w:rPr>
                      <w:t>)</w:t>
                    </w:r>
                    <w:proofErr w:type="gramStart"/>
                    <w:r>
                      <w:rPr>
                        <w:color w:val="D3D3D3"/>
                        <w:sz w:val="17"/>
                      </w:rPr>
                      <w:t>).</w:t>
                    </w:r>
                    <w:proofErr w:type="spellStart"/>
                    <w:r>
                      <w:rPr>
                        <w:color w:val="DCDCAA"/>
                        <w:sz w:val="17"/>
                      </w:rPr>
                      <w:t>sendKeys</w:t>
                    </w:r>
                    <w:proofErr w:type="spellEnd"/>
                    <w:proofErr w:type="gramEnd"/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"Novina123"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  <w:r>
                      <w:rPr>
                        <w:color w:val="D3D3D3"/>
                        <w:spacing w:val="1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spacing w:val="-1"/>
                        <w:sz w:val="17"/>
                      </w:rPr>
                      <w:t>driver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findElement</w:t>
                    </w:r>
                    <w:proofErr w:type="spellEnd"/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proofErr w:type="spellStart"/>
                    <w:r>
                      <w:rPr>
                        <w:color w:val="4EC8AF"/>
                        <w:spacing w:val="-1"/>
                        <w:sz w:val="17"/>
                      </w:rPr>
                      <w:t>By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xpath</w:t>
                    </w:r>
                    <w:proofErr w:type="spellEnd"/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"/html/body/app-root/app-</w:t>
                    </w:r>
                  </w:p>
                  <w:p w14:paraId="3BFEF965" w14:textId="77777777" w:rsidR="00A112FB" w:rsidRDefault="00000000">
                    <w:pPr>
                      <w:spacing w:line="276" w:lineRule="auto"/>
                      <w:ind w:left="374" w:right="5041" w:hanging="375"/>
                      <w:rPr>
                        <w:sz w:val="17"/>
                      </w:rPr>
                    </w:pPr>
                    <w:r>
                      <w:rPr>
                        <w:color w:val="CE9178"/>
                        <w:spacing w:val="-1"/>
                        <w:sz w:val="17"/>
                      </w:rPr>
                      <w:t>login/div/form/div[3]/button"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</w:t>
                    </w:r>
                    <w:proofErr w:type="gramStart"/>
                    <w:r>
                      <w:rPr>
                        <w:color w:val="D3D3D3"/>
                        <w:spacing w:val="-1"/>
                        <w:sz w:val="17"/>
                      </w:rPr>
                      <w:t>).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click</w:t>
                    </w:r>
                    <w:proofErr w:type="gramEnd"/>
                    <w:r>
                      <w:rPr>
                        <w:color w:val="D3D3D3"/>
                        <w:spacing w:val="-1"/>
                        <w:sz w:val="17"/>
                      </w:rPr>
                      <w:t>();</w:t>
                    </w:r>
                    <w:r>
                      <w:rPr>
                        <w:color w:val="D3D3D3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C585C0"/>
                        <w:sz w:val="17"/>
                      </w:rPr>
                      <w:t>try</w:t>
                    </w:r>
                  </w:p>
                  <w:p w14:paraId="3FB27B6C" w14:textId="77777777" w:rsidR="00A112FB" w:rsidRDefault="00000000">
                    <w:pPr>
                      <w:spacing w:line="197" w:lineRule="exact"/>
                      <w:ind w:left="374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{</w:t>
                    </w:r>
                  </w:p>
                  <w:p w14:paraId="3D35AF02" w14:textId="77777777" w:rsidR="00A112FB" w:rsidRDefault="00000000">
                    <w:pPr>
                      <w:spacing w:before="23"/>
                      <w:ind w:left="748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4EC8AF"/>
                        <w:sz w:val="17"/>
                      </w:rPr>
                      <w:t>WebDriverWait</w:t>
                    </w:r>
                    <w:proofErr w:type="spellEnd"/>
                    <w:r>
                      <w:rPr>
                        <w:color w:val="4EC8AF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z w:val="17"/>
                      </w:rPr>
                      <w:t>wait</w:t>
                    </w:r>
                    <w:r>
                      <w:rPr>
                        <w:color w:val="D3D3D3"/>
                        <w:sz w:val="17"/>
                      </w:rPr>
                      <w:t>=</w:t>
                    </w:r>
                    <w:r>
                      <w:rPr>
                        <w:color w:val="C585C0"/>
                        <w:sz w:val="17"/>
                      </w:rPr>
                      <w:t>new</w:t>
                    </w:r>
                    <w:r>
                      <w:rPr>
                        <w:color w:val="C585C0"/>
                        <w:spacing w:val="-9"/>
                        <w:sz w:val="1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DCDCAA"/>
                        <w:sz w:val="17"/>
                      </w:rPr>
                      <w:t>WebDriverWait</w:t>
                    </w:r>
                    <w:proofErr w:type="spellEnd"/>
                    <w:r>
                      <w:rPr>
                        <w:color w:val="D3D3D3"/>
                        <w:sz w:val="17"/>
                      </w:rPr>
                      <w:t>(</w:t>
                    </w:r>
                    <w:proofErr w:type="gramEnd"/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,</w:t>
                    </w:r>
                    <w:r>
                      <w:rPr>
                        <w:color w:val="D3D3D3"/>
                        <w:spacing w:val="-12"/>
                        <w:sz w:val="17"/>
                      </w:rPr>
                      <w:t xml:space="preserve"> </w:t>
                    </w:r>
                    <w:r>
                      <w:rPr>
                        <w:color w:val="B5CEA8"/>
                        <w:sz w:val="17"/>
                      </w:rPr>
                      <w:t>14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  <w:p w14:paraId="4F87B239" w14:textId="77777777" w:rsidR="00A112FB" w:rsidRDefault="00A112FB"/>
                  <w:p w14:paraId="23CD0E06" w14:textId="77777777" w:rsidR="00A112FB" w:rsidRDefault="00000000">
                    <w:pPr>
                      <w:rPr>
                        <w:sz w:val="17"/>
                      </w:rPr>
                    </w:pPr>
                    <w:proofErr w:type="gramStart"/>
                    <w:r>
                      <w:rPr>
                        <w:color w:val="9CDCFD"/>
                        <w:spacing w:val="-1"/>
                        <w:sz w:val="17"/>
                      </w:rPr>
                      <w:t>wait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until</w:t>
                    </w:r>
                    <w:proofErr w:type="gramEnd"/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ExpectedConditions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visibilityOfElementLocated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By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xpath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"http://localhost:4200/home"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))</w:t>
                    </w:r>
                  </w:p>
                  <w:p w14:paraId="0C9FC371" w14:textId="77777777" w:rsidR="00A112FB" w:rsidRDefault="00000000">
                    <w:pPr>
                      <w:spacing w:before="29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  <w:p w14:paraId="68196F8F" w14:textId="77777777" w:rsidR="00A112FB" w:rsidRDefault="00000000">
                    <w:pPr>
                      <w:spacing w:before="29"/>
                      <w:ind w:left="748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4EC8AF"/>
                        <w:sz w:val="17"/>
                      </w:rPr>
                      <w:t>System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4FC1FF"/>
                        <w:sz w:val="17"/>
                      </w:rPr>
                      <w:t>out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println</w:t>
                    </w:r>
                    <w:proofErr w:type="spellEnd"/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"Login</w:t>
                    </w:r>
                    <w:r>
                      <w:rPr>
                        <w:color w:val="CE9178"/>
                        <w:spacing w:val="-19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sz w:val="17"/>
                      </w:rPr>
                      <w:t>Successfull</w:t>
                    </w:r>
                    <w:proofErr w:type="spellEnd"/>
                    <w:r>
                      <w:rPr>
                        <w:color w:val="CE9178"/>
                        <w:sz w:val="17"/>
                      </w:rPr>
                      <w:t>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</w:txbxContent>
              </v:textbox>
            </v:shape>
            <v:shape id="_x0000_s1087" type="#_x0000_t202" style="position:absolute;left:28;top:4160;width:208;height:399" filled="f" stroked="f">
              <v:textbox inset="0,0,0,0">
                <w:txbxContent>
                  <w:p w14:paraId="64B19F69" w14:textId="77777777" w:rsidR="00A112FB" w:rsidRDefault="00000000">
                    <w:pPr>
                      <w:spacing w:line="169" w:lineRule="exac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//</w:t>
                    </w:r>
                  </w:p>
                  <w:p w14:paraId="0D3D6846" w14:textId="77777777" w:rsidR="00A112FB" w:rsidRDefault="00000000">
                    <w:pPr>
                      <w:spacing w:before="29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//</w:t>
                    </w:r>
                  </w:p>
                </w:txbxContent>
              </v:textbox>
            </v:shape>
            <v:shape id="_x0000_s1088" type="#_x0000_t202" style="position:absolute;left:777;top:4160;width:7690;height:399" filled="f" stroked="f">
              <v:textbox inset="0,0,0,0">
                <w:txbxContent>
                  <w:p w14:paraId="35D1D86E" w14:textId="77777777" w:rsidR="00A112FB" w:rsidRDefault="00000000">
                    <w:pPr>
                      <w:spacing w:line="169" w:lineRule="exact"/>
                      <w:rPr>
                        <w:sz w:val="17"/>
                      </w:rPr>
                    </w:pPr>
                    <w:proofErr w:type="gramStart"/>
                    <w:r>
                      <w:rPr>
                        <w:color w:val="6A9954"/>
                        <w:spacing w:val="-1"/>
                        <w:sz w:val="17"/>
                      </w:rPr>
                      <w:t>driver.findElement</w:t>
                    </w:r>
                    <w:proofErr w:type="gramEnd"/>
                    <w:r>
                      <w:rPr>
                        <w:color w:val="6A9954"/>
                        <w:spacing w:val="-1"/>
                        <w:sz w:val="17"/>
                      </w:rPr>
                      <w:t>(By.xpath("/html/body/app-root/nav/ul/li[5]/div/a[2]")).click();</w:t>
                    </w:r>
                  </w:p>
                  <w:p w14:paraId="4E68C1E3" w14:textId="77777777" w:rsidR="00A112FB" w:rsidRDefault="00000000">
                    <w:pPr>
                      <w:spacing w:before="29"/>
                      <w:rPr>
                        <w:sz w:val="17"/>
                      </w:rPr>
                    </w:pPr>
                    <w:proofErr w:type="gramStart"/>
                    <w:r>
                      <w:rPr>
                        <w:color w:val="6A9954"/>
                        <w:spacing w:val="-1"/>
                        <w:sz w:val="17"/>
                      </w:rPr>
                      <w:t>wait.until</w:t>
                    </w:r>
                    <w:proofErr w:type="gramEnd"/>
                    <w:r>
                      <w:rPr>
                        <w:color w:val="6A9954"/>
                        <w:spacing w:val="-1"/>
                        <w:sz w:val="17"/>
                      </w:rPr>
                      <w:t>(ExpectedConditions.visibilityOfElementLocated(By.xpath("/html/body/app-</w:t>
                    </w:r>
                  </w:p>
                </w:txbxContent>
              </v:textbox>
            </v:shape>
            <v:shape id="_x0000_s1089" type="#_x0000_t202" style="position:absolute;left:28;top:4616;width:6475;height:2679" filled="f" stroked="f">
              <v:textbox inset="0,0,0,0">
                <w:txbxContent>
                  <w:p w14:paraId="5545B737" w14:textId="77777777" w:rsidR="00A112FB" w:rsidRDefault="00000000">
                    <w:pPr>
                      <w:spacing w:line="169" w:lineRule="exac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root/app-login/div/form/h3")));</w:t>
                    </w:r>
                  </w:p>
                  <w:p w14:paraId="6E92985D" w14:textId="77777777" w:rsidR="00A112FB" w:rsidRDefault="00000000">
                    <w:pPr>
                      <w:tabs>
                        <w:tab w:val="left" w:pos="748"/>
                      </w:tabs>
                      <w:spacing w:before="29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//</w:t>
                    </w:r>
                    <w:r>
                      <w:rPr>
                        <w:color w:val="6A9954"/>
                        <w:sz w:val="17"/>
                      </w:rPr>
                      <w:tab/>
                    </w:r>
                    <w:proofErr w:type="spellStart"/>
                    <w:r>
                      <w:rPr>
                        <w:color w:val="6A9954"/>
                        <w:sz w:val="17"/>
                      </w:rPr>
                      <w:t>System.out.println</w:t>
                    </w:r>
                    <w:proofErr w:type="spellEnd"/>
                    <w:r>
                      <w:rPr>
                        <w:color w:val="6A9954"/>
                        <w:sz w:val="17"/>
                      </w:rPr>
                      <w:t>("Signed</w:t>
                    </w:r>
                    <w:r>
                      <w:rPr>
                        <w:color w:val="6A9954"/>
                        <w:spacing w:val="-17"/>
                        <w:sz w:val="17"/>
                      </w:rPr>
                      <w:t xml:space="preserve"> </w:t>
                    </w:r>
                    <w:r>
                      <w:rPr>
                        <w:color w:val="6A9954"/>
                        <w:sz w:val="17"/>
                      </w:rPr>
                      <w:t>Out");</w:t>
                    </w:r>
                  </w:p>
                  <w:p w14:paraId="08EC0A65" w14:textId="77777777" w:rsidR="00A112FB" w:rsidRDefault="00000000">
                    <w:pPr>
                      <w:spacing w:before="29"/>
                      <w:ind w:left="374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}</w:t>
                    </w:r>
                  </w:p>
                  <w:p w14:paraId="625779AA" w14:textId="77777777" w:rsidR="00A112FB" w:rsidRDefault="00000000">
                    <w:pPr>
                      <w:spacing w:before="29"/>
                      <w:ind w:left="374"/>
                      <w:rPr>
                        <w:sz w:val="17"/>
                      </w:rPr>
                    </w:pPr>
                    <w:proofErr w:type="gramStart"/>
                    <w:r>
                      <w:rPr>
                        <w:color w:val="C585C0"/>
                        <w:sz w:val="17"/>
                      </w:rPr>
                      <w:t>catch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proofErr w:type="gramEnd"/>
                    <w:r>
                      <w:rPr>
                        <w:color w:val="4EC8AF"/>
                        <w:sz w:val="17"/>
                      </w:rPr>
                      <w:t>Exception</w:t>
                    </w:r>
                    <w:r>
                      <w:rPr>
                        <w:color w:val="4EC8AF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z w:val="17"/>
                      </w:rPr>
                      <w:t>e</w:t>
                    </w:r>
                    <w:r>
                      <w:rPr>
                        <w:color w:val="D3D3D3"/>
                        <w:sz w:val="17"/>
                      </w:rPr>
                      <w:t>)</w:t>
                    </w:r>
                  </w:p>
                  <w:p w14:paraId="50E358B5" w14:textId="77777777" w:rsidR="00A112FB" w:rsidRDefault="00000000">
                    <w:pPr>
                      <w:spacing w:before="28"/>
                      <w:ind w:left="374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{</w:t>
                    </w:r>
                  </w:p>
                  <w:p w14:paraId="3CCEEB73" w14:textId="77777777" w:rsidR="00A112FB" w:rsidRDefault="00000000">
                    <w:pPr>
                      <w:spacing w:before="29"/>
                      <w:ind w:left="748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4EC8AF"/>
                        <w:sz w:val="17"/>
                      </w:rPr>
                      <w:t>System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4FC1FF"/>
                        <w:sz w:val="17"/>
                      </w:rPr>
                      <w:t>out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println</w:t>
                    </w:r>
                    <w:proofErr w:type="spellEnd"/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"Error</w:t>
                    </w:r>
                    <w:r>
                      <w:rPr>
                        <w:color w:val="CE917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in</w:t>
                    </w:r>
                    <w:r>
                      <w:rPr>
                        <w:color w:val="CE9178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browser!!</w:t>
                    </w:r>
                    <w:r>
                      <w:rPr>
                        <w:color w:val="D6B97C"/>
                        <w:sz w:val="17"/>
                      </w:rPr>
                      <w:t>\</w:t>
                    </w:r>
                    <w:proofErr w:type="spellStart"/>
                    <w:r>
                      <w:rPr>
                        <w:color w:val="D6B97C"/>
                        <w:sz w:val="17"/>
                      </w:rPr>
                      <w:t>n</w:t>
                    </w:r>
                    <w:r>
                      <w:rPr>
                        <w:color w:val="CE9178"/>
                        <w:sz w:val="17"/>
                      </w:rPr>
                      <w:t>Please</w:t>
                    </w:r>
                    <w:proofErr w:type="spellEnd"/>
                    <w:r>
                      <w:rPr>
                        <w:color w:val="CE917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have</w:t>
                    </w:r>
                    <w:r>
                      <w:rPr>
                        <w:color w:val="CE9178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a</w:t>
                    </w:r>
                    <w:r>
                      <w:rPr>
                        <w:color w:val="CE9178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look"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  <w:p w14:paraId="692B707E" w14:textId="77777777" w:rsidR="00A112FB" w:rsidRDefault="00000000">
                    <w:pPr>
                      <w:spacing w:before="29"/>
                      <w:ind w:left="374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}</w:t>
                    </w:r>
                  </w:p>
                  <w:p w14:paraId="42878A2F" w14:textId="77777777" w:rsidR="00A112FB" w:rsidRDefault="00A112FB"/>
                  <w:p w14:paraId="64CD02F1" w14:textId="77777777" w:rsidR="00A112FB" w:rsidRDefault="00000000">
                    <w:pPr>
                      <w:spacing w:line="276" w:lineRule="auto"/>
                      <w:ind w:left="374" w:right="3055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4EC8AF"/>
                        <w:spacing w:val="-1"/>
                        <w:sz w:val="17"/>
                      </w:rPr>
                      <w:t>Thread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sleep</w:t>
                    </w:r>
                    <w:proofErr w:type="spellEnd"/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B5CEA8"/>
                        <w:spacing w:val="-1"/>
                        <w:sz w:val="17"/>
                      </w:rPr>
                      <w:t>5000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);</w:t>
                    </w:r>
                    <w:r>
                      <w:rPr>
                        <w:color w:val="D3D3D3"/>
                        <w:spacing w:val="-91"/>
                        <w:sz w:val="1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quit</w:t>
                    </w:r>
                    <w:proofErr w:type="spellEnd"/>
                    <w:proofErr w:type="gramEnd"/>
                    <w:r>
                      <w:rPr>
                        <w:color w:val="D3D3D3"/>
                        <w:sz w:val="17"/>
                      </w:rPr>
                      <w:t>();</w:t>
                    </w:r>
                  </w:p>
                  <w:p w14:paraId="27F6B789" w14:textId="77777777" w:rsidR="00A112FB" w:rsidRDefault="00000000">
                    <w:pPr>
                      <w:spacing w:line="197" w:lineRule="exact"/>
                      <w:ind w:left="187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}</w:t>
                    </w:r>
                  </w:p>
                  <w:p w14:paraId="3EEBD065" w14:textId="77777777" w:rsidR="00A112FB" w:rsidRDefault="00000000">
                    <w:pPr>
                      <w:spacing w:before="29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468860BE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78F43DCD" w14:textId="77777777" w:rsidR="00A112FB" w:rsidRDefault="00A112FB">
      <w:pPr>
        <w:pStyle w:val="BodyText"/>
        <w:spacing w:before="11"/>
        <w:rPr>
          <w:rFonts w:ascii="Arial" w:hAnsi="Arial" w:cs="Arial"/>
          <w:b/>
          <w:sz w:val="16"/>
        </w:rPr>
      </w:pPr>
    </w:p>
    <w:p w14:paraId="4CF3C713" w14:textId="77777777" w:rsidR="00A112FB" w:rsidRDefault="00000000">
      <w:pPr>
        <w:spacing w:before="45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Checkbookrequest.java</w:t>
      </w:r>
    </w:p>
    <w:p w14:paraId="3F29096E" w14:textId="77777777" w:rsidR="00A112FB" w:rsidRDefault="00000000">
      <w:pPr>
        <w:pStyle w:val="BodyText"/>
        <w:spacing w:before="5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4147F6CA">
          <v:shape id="_x0000_s1090" type="#_x0000_t202" style="position:absolute;margin-left:70.55pt;margin-top:9.35pt;width:454.3pt;height:273.65pt;z-index:-251652096;mso-wrap-distance-top:0;mso-wrap-distance-bottom:0;mso-position-horizontal-relative:page;mso-width-relative:page;mso-height-relative:page" fillcolor="#1e1e1e" stroked="f">
            <v:textbox inset="0,0,0,0">
              <w:txbxContent>
                <w:p w14:paraId="4C72832E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UserActions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601F59BF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DC2CCA7" w14:textId="77777777" w:rsidR="00A112FB" w:rsidRDefault="00000000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concurrent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TimeUnit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2531FB76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09889AB6" w14:textId="77777777" w:rsidR="00A112FB" w:rsidRDefault="00000000">
                  <w:pPr>
                    <w:pStyle w:val="BodyText"/>
                    <w:spacing w:line="276" w:lineRule="auto"/>
                    <w:ind w:left="28" w:right="5593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0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58A3FE79" w14:textId="77777777" w:rsidR="00A112FB" w:rsidRDefault="00000000">
                  <w:pPr>
                    <w:pStyle w:val="BodyText"/>
                    <w:spacing w:line="276" w:lineRule="auto"/>
                    <w:ind w:left="28" w:right="4271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ChromeDriver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FirefoxDriver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2666574D" w14:textId="77777777" w:rsidR="00A112FB" w:rsidRDefault="00000000">
                  <w:pPr>
                    <w:pStyle w:val="BodyText"/>
                    <w:spacing w:line="276" w:lineRule="auto"/>
                    <w:ind w:left="28" w:right="3343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openqa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selenium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support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ui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ExpectedConditions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0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support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ui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Select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3F2FFBAA" w14:textId="77777777" w:rsidR="00A112FB" w:rsidRDefault="00000000">
                  <w:pPr>
                    <w:pStyle w:val="BodyText"/>
                    <w:spacing w:line="276" w:lineRule="auto"/>
                    <w:ind w:left="28" w:right="4184"/>
                  </w:pPr>
                  <w:r>
                    <w:rPr>
                      <w:color w:val="559CD5"/>
                      <w:spacing w:val="-1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support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ui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WebDriverWait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testng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2ED688AB" w14:textId="77777777" w:rsidR="00A112FB" w:rsidRDefault="00000000">
                  <w:pPr>
                    <w:pStyle w:val="BodyText"/>
                    <w:spacing w:before="13" w:line="456" w:lineRule="exact"/>
                    <w:ind w:left="403" w:right="6047" w:hanging="375"/>
                  </w:pPr>
                  <w:r>
                    <w:rPr>
                      <w:color w:val="559CD5"/>
                    </w:rPr>
                    <w:t xml:space="preserve">public class </w:t>
                  </w:r>
                  <w:proofErr w:type="spellStart"/>
                  <w:r>
                    <w:rPr>
                      <w:color w:val="4EC8AF"/>
                    </w:rPr>
                    <w:t>ChequeBookRequest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proofErr w:type="gramEnd"/>
                  <w:r>
                    <w:rPr>
                      <w:color w:val="4EC8AF"/>
                    </w:rPr>
                    <w:t>Test</w:t>
                  </w:r>
                </w:p>
                <w:p w14:paraId="7745CEC7" w14:textId="77777777" w:rsidR="00A112FB" w:rsidRDefault="00000000">
                  <w:pPr>
                    <w:pStyle w:val="BodyText"/>
                    <w:spacing w:line="179" w:lineRule="exact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chequeBookRequest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throws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InterruptedException</w:t>
                  </w:r>
                  <w:proofErr w:type="spellEnd"/>
                  <w:r>
                    <w:rPr>
                      <w:color w:val="4EC8AF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4C1A8D25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31A5B12A" w14:textId="77777777" w:rsidR="00A112FB" w:rsidRDefault="00000000">
                  <w:pPr>
                    <w:pStyle w:val="BodyText"/>
                    <w:spacing w:line="276" w:lineRule="auto"/>
                    <w:ind w:left="28" w:firstLine="935"/>
                  </w:pP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setProperty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proofErr w:type="gramStart"/>
                  <w:r>
                    <w:rPr>
                      <w:color w:val="CE9178"/>
                    </w:rPr>
                    <w:t>webdriver.gecko</w:t>
                  </w:r>
                  <w:proofErr w:type="gramEnd"/>
                  <w:r>
                    <w:rPr>
                      <w:color w:val="CE9178"/>
                    </w:rPr>
                    <w:t>.driver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"C: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Users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Nagaraj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Downloads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firefoxDriver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geckodriver.exe"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  <w:p w14:paraId="3C8A613D" w14:textId="77777777" w:rsidR="00A112FB" w:rsidRDefault="00000000">
                  <w:pPr>
                    <w:pStyle w:val="BodyText"/>
                    <w:spacing w:line="198" w:lineRule="exact"/>
                    <w:ind w:left="1151"/>
                  </w:pPr>
                  <w:r>
                    <w:rPr>
                      <w:color w:val="4EC8AF"/>
                    </w:rPr>
                    <w:t>WebDriver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FirefoxDriver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);</w:t>
                  </w:r>
                </w:p>
                <w:p w14:paraId="23C137DB" w14:textId="77777777" w:rsidR="00A112FB" w:rsidRDefault="00A112FB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14:paraId="4688861A" w14:textId="77777777" w:rsidR="00A112FB" w:rsidRDefault="00000000">
                  <w:pPr>
                    <w:pStyle w:val="BodyText"/>
                    <w:spacing w:line="276" w:lineRule="auto"/>
                    <w:ind w:left="1151" w:right="3523"/>
                  </w:pPr>
                  <w:proofErr w:type="spellStart"/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get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"http://localhost:4200/login"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Thread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sleep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5000</w:t>
                  </w:r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245B9F86" w14:textId="77777777" w:rsidR="00A112FB" w:rsidRDefault="00A112FB">
      <w:pPr>
        <w:rPr>
          <w:rFonts w:ascii="Arial" w:hAnsi="Arial" w:cs="Arial"/>
          <w:sz w:val="13"/>
        </w:rPr>
        <w:sectPr w:rsidR="00A112FB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6A0393FF" w14:textId="77777777" w:rsidR="00A112FB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4AC898C7">
          <v:group id="_x0000_s1091" style="width:454.3pt;height:535.95pt;mso-position-horizontal-relative:char;mso-position-vertical-relative:line" coordsize="9086,10719">
            <v:shape id="_x0000_s1092" style="position:absolute;width:9086;height:10719" coordsize="9086,10719" o:spt="100" adj="0,,0" path="m9085,10034l,10034r,228l,10490r,228l9085,10718r,-228l9085,10262r,-228xm9085,9350l,9350r,228l,9806r,228l9085,10034r,-228l9085,9578r,-228xm9085,9121l,9121r,228l9085,9349r,-228xm9085,8437l,8437r,228l,8893r,228l9085,9121r,-228l9085,8665r,-228xm9085,7981l,7981r,228l,8437r9085,l9085,8209r,-228xm9085,7297l,7297r,228l,7753r,228l9085,7981r,-228l9085,7525r,-228xm9085,6841l,6841r,228l,7297r9085,l9085,7069r,-228xm9085,5929l,5929r,228l,6385r,l,6613r,228l9085,6841r,-228l9085,6385r,l9085,6157r,-228xm9085,5245l,5245r,228l,5701r,228l9085,5929r,-228l9085,5473r,-228xm9085,3877l,3877r,228l,4333r,228l,4789r,228l,5245r9085,l9085,5017r,-228l9085,4561r,-228l9085,4105r,-228xm9085,3193l,3193r,228l,3649r,228l9085,3877r,-228l9085,3421r,-228xm9085,2964l,2964r,228l9085,3192r,-228xm9085,1824l,1824r,228l,2280r,228l,2736r,228l9085,2964r,-228l9085,2508r,-228l9085,2052r,-228xm9085,684l,684,,912r,228l,1368r,228l,1824r9085,l9085,1596r,-228l9085,1140r,-228l9085,684xm9086,l,,,228,,456,,684r9085,l9085,456r,-228l9086,228,9086,xe" fillcolor="#1e1e1e" stroked="f">
              <v:stroke joinstyle="round"/>
              <v:formulas/>
              <v:path arrowok="t" o:connecttype="segments"/>
            </v:shape>
            <v:shape id="_x0000_s1093" type="#_x0000_t202" style="position:absolute;left:777;top:284;width:7409;height:4047" filled="f" stroked="f">
              <v:textbox inset="0,0,0,0">
                <w:txbxContent>
                  <w:p w14:paraId="15863A16" w14:textId="77777777" w:rsidR="00A112FB" w:rsidRDefault="00000000">
                    <w:pPr>
                      <w:spacing w:line="169" w:lineRule="exact"/>
                      <w:rPr>
                        <w:sz w:val="17"/>
                      </w:rPr>
                    </w:pPr>
                    <w:proofErr w:type="spellStart"/>
                    <w:proofErr w:type="gramStart"/>
                    <w:r>
                      <w:rPr>
                        <w:color w:val="9CDCFD"/>
                        <w:spacing w:val="-1"/>
                        <w:sz w:val="17"/>
                      </w:rPr>
                      <w:t>driver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manage</w:t>
                    </w:r>
                    <w:proofErr w:type="spellEnd"/>
                    <w:proofErr w:type="gramEnd"/>
                    <w:r>
                      <w:rPr>
                        <w:color w:val="D3D3D3"/>
                        <w:spacing w:val="-1"/>
                        <w:sz w:val="17"/>
                      </w:rPr>
                      <w:t>().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timeouts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().</w:t>
                    </w:r>
                    <w:proofErr w:type="spellStart"/>
                    <w:r>
                      <w:rPr>
                        <w:color w:val="DCDCAA"/>
                        <w:spacing w:val="-1"/>
                        <w:sz w:val="17"/>
                      </w:rPr>
                      <w:t>implicitlyWait</w:t>
                    </w:r>
                    <w:proofErr w:type="spellEnd"/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B5CEA8"/>
                        <w:spacing w:val="-1"/>
                        <w:sz w:val="17"/>
                      </w:rPr>
                      <w:t>14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 xml:space="preserve">, </w:t>
                    </w:r>
                    <w:proofErr w:type="spellStart"/>
                    <w:r>
                      <w:rPr>
                        <w:color w:val="4EC8AF"/>
                        <w:sz w:val="17"/>
                      </w:rPr>
                      <w:t>TimeUnit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4FC1FF"/>
                        <w:sz w:val="17"/>
                      </w:rPr>
                      <w:t>SECONDS</w:t>
                    </w:r>
                    <w:proofErr w:type="spellEnd"/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  <w:p w14:paraId="596F2459" w14:textId="77777777" w:rsidR="00A112FB" w:rsidRDefault="00A112FB">
                    <w:pPr>
                      <w:spacing w:before="11"/>
                      <w:rPr>
                        <w:sz w:val="21"/>
                      </w:rPr>
                    </w:pPr>
                  </w:p>
                  <w:p w14:paraId="17D259AE" w14:textId="77777777" w:rsidR="00A112FB" w:rsidRDefault="00000000">
                    <w:pPr>
                      <w:ind w:left="187"/>
                      <w:rPr>
                        <w:sz w:val="17"/>
                      </w:rPr>
                    </w:pPr>
                    <w:proofErr w:type="spellStart"/>
                    <w:proofErr w:type="gramStart"/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findElement</w:t>
                    </w:r>
                    <w:proofErr w:type="spellEnd"/>
                    <w:proofErr w:type="gramEnd"/>
                    <w:r>
                      <w:rPr>
                        <w:color w:val="D3D3D3"/>
                        <w:sz w:val="17"/>
                      </w:rPr>
                      <w:t>(</w:t>
                    </w:r>
                    <w:proofErr w:type="spellStart"/>
                    <w:r>
                      <w:rPr>
                        <w:color w:val="4EC8AF"/>
                        <w:sz w:val="17"/>
                      </w:rPr>
                      <w:t>By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xpath</w:t>
                    </w:r>
                    <w:proofErr w:type="spellEnd"/>
                    <w:r>
                      <w:rPr>
                        <w:color w:val="D3D3D3"/>
                        <w:sz w:val="17"/>
                      </w:rPr>
                      <w:t>(</w:t>
                    </w:r>
                  </w:p>
                  <w:p w14:paraId="7BC71889" w14:textId="77777777" w:rsidR="00A112FB" w:rsidRDefault="00000000">
                    <w:pPr>
                      <w:spacing w:before="29" w:line="276" w:lineRule="auto"/>
                      <w:ind w:left="187"/>
                      <w:rPr>
                        <w:sz w:val="17"/>
                      </w:rPr>
                    </w:pPr>
                    <w:r>
                      <w:rPr>
                        <w:color w:val="CE9178"/>
                        <w:spacing w:val="-1"/>
                        <w:sz w:val="17"/>
                      </w:rPr>
                      <w:t>"/html/body/app-root/app-login/div/form/div[1]/input"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</w:t>
                    </w:r>
                    <w:proofErr w:type="gramStart"/>
                    <w:r>
                      <w:rPr>
                        <w:color w:val="D3D3D3"/>
                        <w:spacing w:val="-1"/>
                        <w:sz w:val="17"/>
                      </w:rPr>
                      <w:t>).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sendKeys</w:t>
                    </w:r>
                    <w:proofErr w:type="gramEnd"/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"Novina"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);</w:t>
                    </w:r>
                    <w:r>
                      <w:rPr>
                        <w:color w:val="D3D3D3"/>
                        <w:spacing w:val="-91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findElement</w:t>
                    </w:r>
                    <w:proofErr w:type="spellEnd"/>
                    <w:r>
                      <w:rPr>
                        <w:color w:val="D3D3D3"/>
                        <w:sz w:val="17"/>
                      </w:rPr>
                      <w:t>(</w:t>
                    </w:r>
                    <w:proofErr w:type="spellStart"/>
                    <w:r>
                      <w:rPr>
                        <w:color w:val="4EC8AF"/>
                        <w:sz w:val="17"/>
                      </w:rPr>
                      <w:t>By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xpath</w:t>
                    </w:r>
                    <w:proofErr w:type="spellEnd"/>
                    <w:r>
                      <w:rPr>
                        <w:color w:val="D3D3D3"/>
                        <w:sz w:val="17"/>
                      </w:rPr>
                      <w:t>(</w:t>
                    </w:r>
                  </w:p>
                  <w:p w14:paraId="2005460B" w14:textId="77777777" w:rsidR="00A112FB" w:rsidRDefault="00000000">
                    <w:pPr>
                      <w:spacing w:line="197" w:lineRule="exact"/>
                      <w:ind w:left="187"/>
                      <w:rPr>
                        <w:sz w:val="17"/>
                      </w:rPr>
                    </w:pPr>
                    <w:r>
                      <w:rPr>
                        <w:color w:val="CE9178"/>
                        <w:spacing w:val="-1"/>
                        <w:sz w:val="17"/>
                      </w:rPr>
                      <w:t>"/html/body/app-root/app-login/div/form/div[2]/input"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</w:t>
                    </w:r>
                    <w:proofErr w:type="gramStart"/>
                    <w:r>
                      <w:rPr>
                        <w:color w:val="D3D3D3"/>
                        <w:spacing w:val="-1"/>
                        <w:sz w:val="17"/>
                      </w:rPr>
                      <w:t>).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sendKeys</w:t>
                    </w:r>
                    <w:proofErr w:type="gramEnd"/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"Novina123"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</w:t>
                    </w:r>
                  </w:p>
                  <w:p w14:paraId="055CDAA8" w14:textId="77777777" w:rsidR="00A112FB" w:rsidRDefault="00000000">
                    <w:pPr>
                      <w:spacing w:before="29"/>
                      <w:ind w:left="187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;</w:t>
                    </w:r>
                  </w:p>
                  <w:p w14:paraId="563D1D85" w14:textId="77777777" w:rsidR="00A112FB" w:rsidRDefault="00A112FB">
                    <w:pPr>
                      <w:spacing w:before="11"/>
                      <w:rPr>
                        <w:sz w:val="21"/>
                      </w:rPr>
                    </w:pPr>
                  </w:p>
                  <w:p w14:paraId="01A263E4" w14:textId="77777777" w:rsidR="00A112FB" w:rsidRDefault="00000000">
                    <w:pPr>
                      <w:ind w:left="187"/>
                      <w:rPr>
                        <w:sz w:val="17"/>
                      </w:rPr>
                    </w:pPr>
                    <w:proofErr w:type="spellStart"/>
                    <w:proofErr w:type="gramStart"/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findElement</w:t>
                    </w:r>
                    <w:proofErr w:type="spellEnd"/>
                    <w:proofErr w:type="gramEnd"/>
                    <w:r>
                      <w:rPr>
                        <w:color w:val="D3D3D3"/>
                        <w:sz w:val="17"/>
                      </w:rPr>
                      <w:t>(</w:t>
                    </w:r>
                    <w:proofErr w:type="spellStart"/>
                    <w:r>
                      <w:rPr>
                        <w:color w:val="4EC8AF"/>
                        <w:sz w:val="17"/>
                      </w:rPr>
                      <w:t>By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xpath</w:t>
                    </w:r>
                    <w:proofErr w:type="spellEnd"/>
                    <w:r>
                      <w:rPr>
                        <w:color w:val="D3D3D3"/>
                        <w:sz w:val="17"/>
                      </w:rPr>
                      <w:t>(</w:t>
                    </w:r>
                  </w:p>
                  <w:p w14:paraId="4DDEDCDF" w14:textId="77777777" w:rsidR="00A112FB" w:rsidRDefault="00000000">
                    <w:pPr>
                      <w:spacing w:before="29"/>
                      <w:ind w:left="187"/>
                      <w:rPr>
                        <w:sz w:val="17"/>
                      </w:rPr>
                    </w:pPr>
                    <w:r>
                      <w:rPr>
                        <w:color w:val="CE9178"/>
                        <w:sz w:val="17"/>
                      </w:rPr>
                      <w:t>"/html/body/app-root/app-login/div/form/div[3]/button"</w:t>
                    </w:r>
                    <w:r>
                      <w:rPr>
                        <w:color w:val="D3D3D3"/>
                        <w:sz w:val="17"/>
                      </w:rPr>
                      <w:t>)</w:t>
                    </w:r>
                    <w:proofErr w:type="gramStart"/>
                    <w:r>
                      <w:rPr>
                        <w:color w:val="D3D3D3"/>
                        <w:sz w:val="17"/>
                      </w:rPr>
                      <w:t>).</w:t>
                    </w:r>
                    <w:r>
                      <w:rPr>
                        <w:color w:val="DCDCAA"/>
                        <w:sz w:val="17"/>
                      </w:rPr>
                      <w:t>click</w:t>
                    </w:r>
                    <w:proofErr w:type="gramEnd"/>
                    <w:r>
                      <w:rPr>
                        <w:color w:val="D3D3D3"/>
                        <w:sz w:val="17"/>
                      </w:rPr>
                      <w:t>();</w:t>
                    </w:r>
                  </w:p>
                  <w:p w14:paraId="79CC35F2" w14:textId="77777777" w:rsidR="00A112FB" w:rsidRDefault="00A112FB">
                    <w:pPr>
                      <w:spacing w:before="11"/>
                      <w:rPr>
                        <w:sz w:val="21"/>
                      </w:rPr>
                    </w:pPr>
                  </w:p>
                  <w:p w14:paraId="2A3E6F8A" w14:textId="77777777" w:rsidR="00A112FB" w:rsidRDefault="00000000">
                    <w:pPr>
                      <w:rPr>
                        <w:sz w:val="17"/>
                      </w:rPr>
                    </w:pPr>
                    <w:r>
                      <w:rPr>
                        <w:color w:val="C585C0"/>
                        <w:sz w:val="17"/>
                      </w:rPr>
                      <w:t>try</w:t>
                    </w:r>
                  </w:p>
                  <w:p w14:paraId="3849C6E4" w14:textId="77777777" w:rsidR="00A112FB" w:rsidRDefault="00000000">
                    <w:pPr>
                      <w:spacing w:before="29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{</w:t>
                    </w:r>
                  </w:p>
                  <w:p w14:paraId="015FF6CB" w14:textId="77777777" w:rsidR="00A112FB" w:rsidRDefault="00A112FB">
                    <w:pPr>
                      <w:spacing w:before="2"/>
                      <w:rPr>
                        <w:sz w:val="20"/>
                      </w:rPr>
                    </w:pPr>
                  </w:p>
                  <w:p w14:paraId="598B74AE" w14:textId="77777777" w:rsidR="00A112FB" w:rsidRDefault="00000000">
                    <w:pPr>
                      <w:spacing w:line="220" w:lineRule="atLeast"/>
                      <w:ind w:left="561" w:right="673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4EC8AF"/>
                        <w:sz w:val="17"/>
                      </w:rPr>
                      <w:t>WebDriverWait</w:t>
                    </w:r>
                    <w:proofErr w:type="spellEnd"/>
                    <w:r>
                      <w:rPr>
                        <w:color w:val="4EC8AF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z w:val="17"/>
                      </w:rPr>
                      <w:t>wait</w:t>
                    </w:r>
                    <w:r>
                      <w:rPr>
                        <w:color w:val="D3D3D3"/>
                        <w:sz w:val="17"/>
                      </w:rPr>
                      <w:t>=</w:t>
                    </w:r>
                    <w:r>
                      <w:rPr>
                        <w:color w:val="C585C0"/>
                        <w:sz w:val="17"/>
                      </w:rPr>
                      <w:t xml:space="preserve">new </w:t>
                    </w:r>
                    <w:proofErr w:type="spellStart"/>
                    <w:proofErr w:type="gramStart"/>
                    <w:r>
                      <w:rPr>
                        <w:color w:val="DCDCAA"/>
                        <w:sz w:val="17"/>
                      </w:rPr>
                      <w:t>WebDriverWait</w:t>
                    </w:r>
                    <w:proofErr w:type="spellEnd"/>
                    <w:r>
                      <w:rPr>
                        <w:color w:val="D3D3D3"/>
                        <w:sz w:val="17"/>
                      </w:rPr>
                      <w:t>(</w:t>
                    </w:r>
                    <w:proofErr w:type="gramEnd"/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 xml:space="preserve">, </w:t>
                    </w:r>
                    <w:r>
                      <w:rPr>
                        <w:color w:val="B5CEA8"/>
                        <w:sz w:val="17"/>
                      </w:rPr>
                      <w:t>14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  <w:r>
                      <w:rPr>
                        <w:color w:val="D3D3D3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pacing w:val="-1"/>
                        <w:sz w:val="17"/>
                      </w:rPr>
                      <w:t>wait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until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ExpectedConditions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visibilityOfElementLocated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By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xpath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D3D3D3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"/html/body/app-root/app-home/div[1]/h2"</w:t>
                    </w:r>
                    <w:r>
                      <w:rPr>
                        <w:color w:val="D3D3D3"/>
                        <w:sz w:val="17"/>
                      </w:rPr>
                      <w:t>)));</w:t>
                    </w:r>
                    <w:r>
                      <w:rPr>
                        <w:color w:val="D3D3D3"/>
                        <w:spacing w:val="1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color w:val="4EC8AF"/>
                        <w:sz w:val="17"/>
                      </w:rPr>
                      <w:t>System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4FC1FF"/>
                        <w:sz w:val="17"/>
                      </w:rPr>
                      <w:t>out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println</w:t>
                    </w:r>
                    <w:proofErr w:type="spellEnd"/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"Login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sz w:val="17"/>
                      </w:rPr>
                      <w:t>Successfull</w:t>
                    </w:r>
                    <w:proofErr w:type="spellEnd"/>
                    <w:r>
                      <w:rPr>
                        <w:color w:val="CE9178"/>
                        <w:sz w:val="17"/>
                      </w:rPr>
                      <w:t>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</w:txbxContent>
              </v:textbox>
            </v:shape>
            <v:shape id="_x0000_s1094" type="#_x0000_t202" style="position:absolute;left:28;top:4844;width:8158;height:1767" filled="f" stroked="f">
              <v:textbox inset="0,0,0,0">
                <w:txbxContent>
                  <w:p w14:paraId="0EF8D78F" w14:textId="77777777" w:rsidR="00A112FB" w:rsidRDefault="00000000">
                    <w:pPr>
                      <w:spacing w:line="169" w:lineRule="exact"/>
                      <w:ind w:left="1123"/>
                      <w:rPr>
                        <w:sz w:val="17"/>
                      </w:rPr>
                    </w:pPr>
                    <w:proofErr w:type="gramStart"/>
                    <w:r>
                      <w:rPr>
                        <w:color w:val="9CDCFD"/>
                        <w:spacing w:val="-1"/>
                        <w:sz w:val="17"/>
                      </w:rPr>
                      <w:t>driver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findElement</w:t>
                    </w:r>
                    <w:proofErr w:type="gramEnd"/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By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xpath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"/html/body/app-root/nav/ul/li[4]/a"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)).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click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();</w:t>
                    </w:r>
                  </w:p>
                  <w:p w14:paraId="7B724ACF" w14:textId="77777777" w:rsidR="00A112FB" w:rsidRDefault="00000000">
                    <w:pPr>
                      <w:spacing w:before="29" w:line="276" w:lineRule="auto"/>
                      <w:ind w:firstLine="1123"/>
                      <w:rPr>
                        <w:sz w:val="17"/>
                      </w:rPr>
                    </w:pPr>
                    <w:proofErr w:type="gramStart"/>
                    <w:r>
                      <w:rPr>
                        <w:color w:val="9CDCFD"/>
                        <w:spacing w:val="-1"/>
                        <w:sz w:val="17"/>
                      </w:rPr>
                      <w:t>driver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findElement</w:t>
                    </w:r>
                    <w:proofErr w:type="gramEnd"/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By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xpath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"/html/body/app-root/app-cheque-book-</w:t>
                    </w:r>
                    <w:r>
                      <w:rPr>
                        <w:color w:val="CE9178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request/div/div[2]/select"</w:t>
                    </w:r>
                    <w:r>
                      <w:rPr>
                        <w:color w:val="D3D3D3"/>
                        <w:sz w:val="17"/>
                      </w:rPr>
                      <w:t>)).</w:t>
                    </w:r>
                    <w:r>
                      <w:rPr>
                        <w:color w:val="DCDCAA"/>
                        <w:sz w:val="17"/>
                      </w:rPr>
                      <w:t>click</w:t>
                    </w:r>
                    <w:r>
                      <w:rPr>
                        <w:color w:val="D3D3D3"/>
                        <w:sz w:val="17"/>
                      </w:rPr>
                      <w:t>();</w:t>
                    </w:r>
                  </w:p>
                  <w:p w14:paraId="6AACDA70" w14:textId="77777777" w:rsidR="00A112FB" w:rsidRDefault="00000000">
                    <w:pPr>
                      <w:spacing w:line="276" w:lineRule="auto"/>
                      <w:ind w:firstLine="1123"/>
                      <w:rPr>
                        <w:sz w:val="17"/>
                      </w:rPr>
                    </w:pPr>
                    <w:proofErr w:type="gramStart"/>
                    <w:r>
                      <w:rPr>
                        <w:color w:val="9CDCFD"/>
                        <w:spacing w:val="-1"/>
                        <w:sz w:val="17"/>
                      </w:rPr>
                      <w:t>driver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findElement</w:t>
                    </w:r>
                    <w:proofErr w:type="gramEnd"/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By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xpath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"/html/body/app-root/app-cheque-book-</w:t>
                    </w:r>
                    <w:r>
                      <w:rPr>
                        <w:color w:val="CE9178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request/div/div[2]/select/option[1]"</w:t>
                    </w:r>
                    <w:r>
                      <w:rPr>
                        <w:color w:val="D3D3D3"/>
                        <w:sz w:val="17"/>
                      </w:rPr>
                      <w:t>)).</w:t>
                    </w:r>
                    <w:r>
                      <w:rPr>
                        <w:color w:val="DCDCAA"/>
                        <w:sz w:val="17"/>
                      </w:rPr>
                      <w:t>click</w:t>
                    </w:r>
                    <w:r>
                      <w:rPr>
                        <w:color w:val="D3D3D3"/>
                        <w:sz w:val="17"/>
                      </w:rPr>
                      <w:t>();</w:t>
                    </w:r>
                  </w:p>
                  <w:p w14:paraId="0444E29E" w14:textId="77777777" w:rsidR="00A112FB" w:rsidRDefault="00000000">
                    <w:pPr>
                      <w:spacing w:line="276" w:lineRule="auto"/>
                      <w:ind w:firstLine="1123"/>
                      <w:rPr>
                        <w:sz w:val="17"/>
                      </w:rPr>
                    </w:pPr>
                    <w:proofErr w:type="gramStart"/>
                    <w:r>
                      <w:rPr>
                        <w:color w:val="9CDCFD"/>
                        <w:spacing w:val="-1"/>
                        <w:sz w:val="17"/>
                      </w:rPr>
                      <w:t>driver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findElement</w:t>
                    </w:r>
                    <w:proofErr w:type="gramEnd"/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By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xpath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"/html/body/app-root/app-cheque-book-</w:t>
                    </w:r>
                    <w:r>
                      <w:rPr>
                        <w:color w:val="CE9178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request/div/form/button"</w:t>
                    </w:r>
                    <w:r>
                      <w:rPr>
                        <w:color w:val="D3D3D3"/>
                        <w:sz w:val="17"/>
                      </w:rPr>
                      <w:t>)).</w:t>
                    </w:r>
                    <w:r>
                      <w:rPr>
                        <w:color w:val="DCDCAA"/>
                        <w:sz w:val="17"/>
                      </w:rPr>
                      <w:t>click</w:t>
                    </w:r>
                    <w:r>
                      <w:rPr>
                        <w:color w:val="D3D3D3"/>
                        <w:sz w:val="17"/>
                      </w:rPr>
                      <w:t>();</w:t>
                    </w:r>
                  </w:p>
                  <w:p w14:paraId="61B67866" w14:textId="77777777" w:rsidR="00A112FB" w:rsidRDefault="00000000">
                    <w:pPr>
                      <w:spacing w:line="198" w:lineRule="exact"/>
                      <w:ind w:left="1123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4EC8AF"/>
                        <w:sz w:val="17"/>
                      </w:rPr>
                      <w:t>System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4FC1FF"/>
                        <w:sz w:val="17"/>
                      </w:rPr>
                      <w:t>out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println</w:t>
                    </w:r>
                    <w:proofErr w:type="spellEnd"/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"Cheque</w:t>
                    </w:r>
                    <w:r>
                      <w:rPr>
                        <w:color w:val="CE9178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Book</w:t>
                    </w:r>
                    <w:r>
                      <w:rPr>
                        <w:color w:val="CE9178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Issued</w:t>
                    </w:r>
                    <w:r>
                      <w:rPr>
                        <w:color w:val="CE9178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Successfully!!"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</w:txbxContent>
              </v:textbox>
            </v:shape>
            <v:shape id="_x0000_s1095" type="#_x0000_t202" style="position:absolute;left:28;top:6897;width:208;height:399" filled="f" stroked="f">
              <v:textbox inset="0,0,0,0">
                <w:txbxContent>
                  <w:p w14:paraId="1CDEC05C" w14:textId="77777777" w:rsidR="00A112FB" w:rsidRDefault="00000000">
                    <w:pPr>
                      <w:spacing w:line="169" w:lineRule="exac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//</w:t>
                    </w:r>
                  </w:p>
                  <w:p w14:paraId="28864B49" w14:textId="77777777" w:rsidR="00A112FB" w:rsidRDefault="00000000">
                    <w:pPr>
                      <w:spacing w:before="29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//</w:t>
                    </w:r>
                  </w:p>
                </w:txbxContent>
              </v:textbox>
            </v:shape>
            <v:shape id="_x0000_s1096" type="#_x0000_t202" style="position:absolute;left:1151;top:6897;width:7690;height:399" filled="f" stroked="f">
              <v:textbox inset="0,0,0,0">
                <w:txbxContent>
                  <w:p w14:paraId="64999677" w14:textId="77777777" w:rsidR="00A112FB" w:rsidRDefault="00000000">
                    <w:pPr>
                      <w:spacing w:line="169" w:lineRule="exact"/>
                      <w:rPr>
                        <w:sz w:val="17"/>
                      </w:rPr>
                    </w:pPr>
                    <w:proofErr w:type="gramStart"/>
                    <w:r>
                      <w:rPr>
                        <w:color w:val="6A9954"/>
                        <w:spacing w:val="-1"/>
                        <w:sz w:val="17"/>
                      </w:rPr>
                      <w:t>driver.findElement</w:t>
                    </w:r>
                    <w:proofErr w:type="gramEnd"/>
                    <w:r>
                      <w:rPr>
                        <w:color w:val="6A9954"/>
                        <w:spacing w:val="-1"/>
                        <w:sz w:val="17"/>
                      </w:rPr>
                      <w:t>(By.xpath("/html/body/app-root/nav/ul/li[5]/div/a[2]")).click();</w:t>
                    </w:r>
                  </w:p>
                  <w:p w14:paraId="732E4305" w14:textId="77777777" w:rsidR="00A112FB" w:rsidRDefault="00000000">
                    <w:pPr>
                      <w:spacing w:before="29"/>
                      <w:rPr>
                        <w:sz w:val="17"/>
                      </w:rPr>
                    </w:pPr>
                    <w:proofErr w:type="gramStart"/>
                    <w:r>
                      <w:rPr>
                        <w:color w:val="6A9954"/>
                        <w:spacing w:val="-1"/>
                        <w:sz w:val="17"/>
                      </w:rPr>
                      <w:t>wait.until</w:t>
                    </w:r>
                    <w:proofErr w:type="gramEnd"/>
                    <w:r>
                      <w:rPr>
                        <w:color w:val="6A9954"/>
                        <w:spacing w:val="-1"/>
                        <w:sz w:val="17"/>
                      </w:rPr>
                      <w:t>(ExpectedConditions.visibilityOfElementLocated(By.xpath("/html/body/app-</w:t>
                    </w:r>
                  </w:p>
                </w:txbxContent>
              </v:textbox>
            </v:shape>
            <v:shape id="_x0000_s1097" type="#_x0000_t202" style="position:absolute;left:28;top:7353;width:6849;height:3135" filled="f" stroked="f">
              <v:textbox inset="0,0,0,0">
                <w:txbxContent>
                  <w:p w14:paraId="0D616C0D" w14:textId="77777777" w:rsidR="00A112FB" w:rsidRDefault="00000000">
                    <w:pPr>
                      <w:spacing w:line="169" w:lineRule="exac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root/app-login/div/form/h3")));</w:t>
                    </w:r>
                  </w:p>
                  <w:p w14:paraId="6D7AD83B" w14:textId="77777777" w:rsidR="00A112FB" w:rsidRDefault="00000000">
                    <w:pPr>
                      <w:tabs>
                        <w:tab w:val="left" w:pos="1123"/>
                      </w:tabs>
                      <w:spacing w:before="29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//</w:t>
                    </w:r>
                    <w:r>
                      <w:rPr>
                        <w:color w:val="6A9954"/>
                        <w:sz w:val="17"/>
                      </w:rPr>
                      <w:tab/>
                    </w:r>
                    <w:proofErr w:type="spellStart"/>
                    <w:r>
                      <w:rPr>
                        <w:color w:val="6A9954"/>
                        <w:sz w:val="17"/>
                      </w:rPr>
                      <w:t>System.out.println</w:t>
                    </w:r>
                    <w:proofErr w:type="spellEnd"/>
                    <w:r>
                      <w:rPr>
                        <w:color w:val="6A9954"/>
                        <w:sz w:val="17"/>
                      </w:rPr>
                      <w:t>("Signed</w:t>
                    </w:r>
                    <w:r>
                      <w:rPr>
                        <w:color w:val="6A9954"/>
                        <w:spacing w:val="-17"/>
                        <w:sz w:val="17"/>
                      </w:rPr>
                      <w:t xml:space="preserve"> </w:t>
                    </w:r>
                    <w:r>
                      <w:rPr>
                        <w:color w:val="6A9954"/>
                        <w:sz w:val="17"/>
                      </w:rPr>
                      <w:t>Out");</w:t>
                    </w:r>
                  </w:p>
                  <w:p w14:paraId="1CC64167" w14:textId="77777777" w:rsidR="00A112FB" w:rsidRDefault="00000000">
                    <w:pPr>
                      <w:spacing w:before="29"/>
                      <w:ind w:left="748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}</w:t>
                    </w:r>
                  </w:p>
                  <w:p w14:paraId="7CC7CA88" w14:textId="77777777" w:rsidR="00A112FB" w:rsidRDefault="00000000">
                    <w:pPr>
                      <w:spacing w:before="29"/>
                      <w:ind w:left="748"/>
                      <w:rPr>
                        <w:sz w:val="17"/>
                      </w:rPr>
                    </w:pPr>
                    <w:proofErr w:type="gramStart"/>
                    <w:r>
                      <w:rPr>
                        <w:color w:val="C585C0"/>
                        <w:sz w:val="17"/>
                      </w:rPr>
                      <w:t>catch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proofErr w:type="gramEnd"/>
                    <w:r>
                      <w:rPr>
                        <w:color w:val="4EC8AF"/>
                        <w:sz w:val="17"/>
                      </w:rPr>
                      <w:t>Exception</w:t>
                    </w:r>
                    <w:r>
                      <w:rPr>
                        <w:color w:val="4EC8AF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z w:val="17"/>
                      </w:rPr>
                      <w:t>e</w:t>
                    </w:r>
                    <w:r>
                      <w:rPr>
                        <w:color w:val="D3D3D3"/>
                        <w:sz w:val="17"/>
                      </w:rPr>
                      <w:t>)</w:t>
                    </w:r>
                  </w:p>
                  <w:p w14:paraId="17B1B380" w14:textId="77777777" w:rsidR="00A112FB" w:rsidRDefault="00000000">
                    <w:pPr>
                      <w:spacing w:before="28"/>
                      <w:ind w:left="748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{</w:t>
                    </w:r>
                  </w:p>
                  <w:p w14:paraId="17400527" w14:textId="77777777" w:rsidR="00A112FB" w:rsidRDefault="00000000">
                    <w:pPr>
                      <w:spacing w:before="29"/>
                      <w:ind w:left="1123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4EC8AF"/>
                        <w:sz w:val="17"/>
                      </w:rPr>
                      <w:t>System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4FC1FF"/>
                        <w:sz w:val="17"/>
                      </w:rPr>
                      <w:t>out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println</w:t>
                    </w:r>
                    <w:proofErr w:type="spellEnd"/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"Error</w:t>
                    </w:r>
                    <w:r>
                      <w:rPr>
                        <w:color w:val="CE9178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in</w:t>
                    </w:r>
                    <w:r>
                      <w:rPr>
                        <w:color w:val="CE9178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browser!!</w:t>
                    </w:r>
                    <w:r>
                      <w:rPr>
                        <w:color w:val="D6B97C"/>
                        <w:sz w:val="17"/>
                      </w:rPr>
                      <w:t>\</w:t>
                    </w:r>
                    <w:proofErr w:type="spellStart"/>
                    <w:r>
                      <w:rPr>
                        <w:color w:val="D6B97C"/>
                        <w:sz w:val="17"/>
                      </w:rPr>
                      <w:t>n</w:t>
                    </w:r>
                    <w:r>
                      <w:rPr>
                        <w:color w:val="CE9178"/>
                        <w:sz w:val="17"/>
                      </w:rPr>
                      <w:t>Please</w:t>
                    </w:r>
                    <w:proofErr w:type="spellEnd"/>
                    <w:r>
                      <w:rPr>
                        <w:color w:val="CE9178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have</w:t>
                    </w:r>
                    <w:r>
                      <w:rPr>
                        <w:color w:val="CE917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a</w:t>
                    </w:r>
                    <w:r>
                      <w:rPr>
                        <w:color w:val="CE917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look"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  <w:p w14:paraId="0E125FDE" w14:textId="77777777" w:rsidR="00A112FB" w:rsidRDefault="00000000">
                    <w:pPr>
                      <w:spacing w:before="29"/>
                      <w:ind w:left="748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}</w:t>
                    </w:r>
                  </w:p>
                  <w:p w14:paraId="71F4920D" w14:textId="77777777" w:rsidR="00A112FB" w:rsidRDefault="00A112FB"/>
                  <w:p w14:paraId="4E93E4B9" w14:textId="77777777" w:rsidR="00A112FB" w:rsidRDefault="00000000">
                    <w:pPr>
                      <w:spacing w:line="276" w:lineRule="auto"/>
                      <w:ind w:left="748" w:right="3055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4EC8AF"/>
                        <w:spacing w:val="-1"/>
                        <w:sz w:val="17"/>
                      </w:rPr>
                      <w:t>Thread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sleep</w:t>
                    </w:r>
                    <w:proofErr w:type="spellEnd"/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B5CEA8"/>
                        <w:spacing w:val="-1"/>
                        <w:sz w:val="17"/>
                      </w:rPr>
                      <w:t>5000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);</w:t>
                    </w:r>
                    <w:r>
                      <w:rPr>
                        <w:color w:val="D3D3D3"/>
                        <w:spacing w:val="-91"/>
                        <w:sz w:val="1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quit</w:t>
                    </w:r>
                    <w:proofErr w:type="spellEnd"/>
                    <w:proofErr w:type="gramEnd"/>
                    <w:r>
                      <w:rPr>
                        <w:color w:val="D3D3D3"/>
                        <w:sz w:val="17"/>
                      </w:rPr>
                      <w:t>();</w:t>
                    </w:r>
                  </w:p>
                  <w:p w14:paraId="1ABA6B8B" w14:textId="77777777" w:rsidR="00A112FB" w:rsidRDefault="00A112FB">
                    <w:pPr>
                      <w:spacing w:before="4"/>
                      <w:rPr>
                        <w:sz w:val="19"/>
                      </w:rPr>
                    </w:pPr>
                  </w:p>
                  <w:p w14:paraId="7CBC8145" w14:textId="77777777" w:rsidR="00A112FB" w:rsidRDefault="00000000">
                    <w:pPr>
                      <w:ind w:left="374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}</w:t>
                    </w:r>
                  </w:p>
                  <w:p w14:paraId="66B822BC" w14:textId="77777777" w:rsidR="00A112FB" w:rsidRDefault="00A112FB">
                    <w:pPr>
                      <w:spacing w:before="11"/>
                      <w:rPr>
                        <w:sz w:val="21"/>
                      </w:rPr>
                    </w:pPr>
                  </w:p>
                  <w:p w14:paraId="41196B13" w14:textId="77777777" w:rsidR="00A112FB" w:rsidRDefault="00000000">
                    <w:pPr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26517FF2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1FA62661" w14:textId="77777777" w:rsidR="00A112FB" w:rsidRDefault="00A112FB">
      <w:pPr>
        <w:pStyle w:val="BodyText"/>
        <w:rPr>
          <w:rFonts w:ascii="Arial" w:hAnsi="Arial" w:cs="Arial"/>
          <w:b/>
        </w:rPr>
      </w:pPr>
    </w:p>
    <w:p w14:paraId="441B2B4F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Editprofile.java</w:t>
      </w:r>
    </w:p>
    <w:p w14:paraId="615947E5" w14:textId="77777777" w:rsidR="00A112FB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0C99E808">
          <v:shape id="_x0000_s1098" type="#_x0000_t202" style="position:absolute;margin-left:70.55pt;margin-top:9.4pt;width:454.3pt;height:102.65pt;z-index:-251651072;mso-wrap-distance-top:0;mso-wrap-distance-bottom:0;mso-position-horizontal-relative:page;mso-width-relative:page;mso-height-relative:page" fillcolor="#1e1e1e" stroked="f">
            <v:textbox inset="0,0,0,0">
              <w:txbxContent>
                <w:p w14:paraId="7C004363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UserActions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312631E4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154B44C" w14:textId="77777777" w:rsidR="00A112FB" w:rsidRDefault="00000000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concurrent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TimeUnit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4995917D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09FB4600" w14:textId="77777777" w:rsidR="00A112FB" w:rsidRDefault="00000000">
                  <w:pPr>
                    <w:pStyle w:val="BodyText"/>
                    <w:spacing w:line="276" w:lineRule="auto"/>
                    <w:ind w:left="28" w:right="5593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0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07B91C76" w14:textId="77777777" w:rsidR="00A112FB" w:rsidRDefault="00000000">
                  <w:pPr>
                    <w:pStyle w:val="BodyText"/>
                    <w:spacing w:line="276" w:lineRule="auto"/>
                    <w:ind w:left="28" w:right="4271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ChromeDriver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FirefoxDriver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63857FA8" w14:textId="77777777" w:rsidR="00A112FB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openqa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selenium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support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ui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ExpectedConditions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3927FFFF" w14:textId="77777777" w:rsidR="00A112FB" w:rsidRDefault="00A112FB">
      <w:pPr>
        <w:rPr>
          <w:rFonts w:ascii="Arial" w:hAnsi="Arial" w:cs="Arial"/>
          <w:sz w:val="13"/>
        </w:rPr>
        <w:sectPr w:rsidR="00A112FB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4E94B161" w14:textId="77777777" w:rsidR="00A112FB" w:rsidRDefault="00000000">
      <w:pPr>
        <w:pStyle w:val="BodyText"/>
        <w:spacing w:before="48"/>
        <w:ind w:left="220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076742C4">
          <v:shape id="_x0000_s1099" style="position:absolute;left:0;text-align:left;margin-left:70.55pt;margin-top:71.95pt;width:454.3pt;height:684.15pt;z-index:-251685888;mso-position-horizontal-relative:page;mso-position-vertical-relative:page;mso-width-relative:page;mso-height-relative:page" coordorigin="1412,1440" coordsize="9086,13683" o:spt="100" adj="0,,0" path="m10497,11474r-9085,l1412,11702r,228l1412,12158r,228l1412,12614r,228l1412,13070r,228l1412,13526r,228l1412,13982r,l1412,14210r,228l1412,14666r,228l1412,15122r9085,l10497,14894r,-228l10497,14438r,-228l10497,13982r,l10497,13754r,-228l10497,13298r,-228l10497,12842r,-228l10497,12386r,-228l10497,11930r,-228l10497,11474xm10497,10790r-9085,l1412,11018r,228l1412,11474r9085,l10497,11246r,-228l10497,10790xm10497,10561r-9085,l1412,10789r9085,l10497,10561xm10497,9877r-9085,l1412,10105r,228l1412,10561r9085,l10497,10333r,-228l10497,9877xm10497,9421r-9085,l1412,9649r,228l10497,9877r,-228l10497,9421xm10497,8737r-9085,l1412,8965r,228l1412,9421r9085,l10497,9193r,-228l10497,8737xm10497,8281r-9085,l1412,8509r,228l10497,8737r,-228l10497,8281xm10497,7369r-9085,l1412,7597r,228l1412,7825r,228l1412,8281r9085,l10497,8053r,-228l10497,7825r,-228l10497,7369xm10497,6685r-9085,l1412,6913r,228l1412,7369r9085,l10497,7141r,-228l10497,6685xm10497,5317r-9085,l1412,5545r,228l1412,6001r,228l1412,6457r,228l10497,6685r,-228l10497,6229r,-228l10497,5773r,-228l10497,5317xm10497,4633r-9085,l1412,4861r,228l1412,5317r9085,l10497,5089r,-228l10497,4633xm10497,4404r-9085,l1412,4632r9085,l10497,4404xm10497,3264r-9085,l1412,3492r,228l1412,3948r,228l1412,4404r9085,l10497,4176r,-228l10497,3720r,-228l10497,3264xm10497,2124r-9085,l1412,2352r,228l1412,2808r,228l1412,3264r9085,l10497,3036r,-228l10497,2580r,-228l10497,2124xm10498,1440r-9086,l1412,1668r,228l1412,2124r9085,l10497,1896r,-228l10498,1668r,-228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22"/>
        </w:rPr>
        <w:t xml:space="preserve"> </w:t>
      </w:r>
      <w:proofErr w:type="spellStart"/>
      <w:proofErr w:type="gramStart"/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openqa</w:t>
      </w:r>
      <w:proofErr w:type="gramEnd"/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selenium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support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ui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Select</w:t>
      </w:r>
      <w:proofErr w:type="spellEnd"/>
      <w:r>
        <w:rPr>
          <w:rFonts w:ascii="Arial" w:hAnsi="Arial" w:cs="Arial"/>
          <w:color w:val="D3D3D3"/>
        </w:rPr>
        <w:t>;</w:t>
      </w:r>
    </w:p>
    <w:p w14:paraId="3965A49D" w14:textId="77777777" w:rsidR="00A112FB" w:rsidRDefault="00000000">
      <w:pPr>
        <w:pStyle w:val="BodyText"/>
        <w:spacing w:before="29" w:line="276" w:lineRule="auto"/>
        <w:ind w:left="220" w:right="4396"/>
        <w:rPr>
          <w:rFonts w:ascii="Arial" w:hAnsi="Arial" w:cs="Arial"/>
        </w:rPr>
      </w:pPr>
      <w:r>
        <w:rPr>
          <w:rFonts w:ascii="Arial" w:hAnsi="Arial" w:cs="Arial"/>
          <w:color w:val="559CD5"/>
          <w:spacing w:val="-1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openqa</w:t>
      </w:r>
      <w:proofErr w:type="gramEnd"/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selenium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support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ui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WebDriverWait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3"/>
        </w:rPr>
        <w:t xml:space="preserve"> </w:t>
      </w:r>
      <w:proofErr w:type="spellStart"/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testng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annotations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Test</w:t>
      </w:r>
      <w:proofErr w:type="spellEnd"/>
      <w:r>
        <w:rPr>
          <w:rFonts w:ascii="Arial" w:hAnsi="Arial" w:cs="Arial"/>
          <w:color w:val="D3D3D3"/>
        </w:rPr>
        <w:t>;</w:t>
      </w:r>
    </w:p>
    <w:p w14:paraId="0B68F4BA" w14:textId="77777777" w:rsidR="00A112FB" w:rsidRDefault="00A112FB">
      <w:pPr>
        <w:pStyle w:val="BodyText"/>
        <w:spacing w:before="3"/>
        <w:rPr>
          <w:rFonts w:ascii="Arial" w:hAnsi="Arial" w:cs="Arial"/>
          <w:sz w:val="13"/>
        </w:rPr>
      </w:pPr>
    </w:p>
    <w:p w14:paraId="5481474E" w14:textId="77777777" w:rsidR="00A112FB" w:rsidRDefault="00000000">
      <w:pPr>
        <w:pStyle w:val="BodyText"/>
        <w:spacing w:before="71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5"/>
        </w:rPr>
        <w:t xml:space="preserve"> </w:t>
      </w:r>
      <w:r>
        <w:rPr>
          <w:rFonts w:ascii="Arial" w:hAnsi="Arial" w:cs="Arial"/>
          <w:color w:val="559CD5"/>
        </w:rPr>
        <w:t>class</w:t>
      </w:r>
      <w:r>
        <w:rPr>
          <w:rFonts w:ascii="Arial" w:hAnsi="Arial" w:cs="Arial"/>
          <w:color w:val="559CD5"/>
          <w:spacing w:val="-4"/>
        </w:rPr>
        <w:t xml:space="preserve"> </w:t>
      </w:r>
      <w:proofErr w:type="spellStart"/>
      <w:r>
        <w:rPr>
          <w:rFonts w:ascii="Arial" w:hAnsi="Arial" w:cs="Arial"/>
          <w:color w:val="4EC8AF"/>
        </w:rPr>
        <w:t>EditProfile</w:t>
      </w:r>
      <w:proofErr w:type="spellEnd"/>
      <w:r>
        <w:rPr>
          <w:rFonts w:ascii="Arial" w:hAnsi="Arial" w:cs="Arial"/>
          <w:color w:val="4EC8AF"/>
          <w:spacing w:val="-4"/>
        </w:rPr>
        <w:t xml:space="preserve"> </w:t>
      </w:r>
      <w:r>
        <w:rPr>
          <w:rFonts w:ascii="Arial" w:hAnsi="Arial" w:cs="Arial"/>
          <w:color w:val="D3D3D3"/>
        </w:rPr>
        <w:t>{</w:t>
      </w:r>
    </w:p>
    <w:p w14:paraId="7E995CF7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5C906391" w14:textId="77777777" w:rsidR="00A112FB" w:rsidRDefault="00000000">
      <w:pPr>
        <w:pStyle w:val="BodyText"/>
        <w:spacing w:before="70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Test</w:t>
      </w:r>
    </w:p>
    <w:p w14:paraId="2A48AAFD" w14:textId="77777777" w:rsidR="00A112FB" w:rsidRDefault="00000000">
      <w:pPr>
        <w:pStyle w:val="BodyText"/>
        <w:spacing w:before="29"/>
        <w:ind w:left="594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8"/>
        </w:rPr>
        <w:t xml:space="preserve"> </w:t>
      </w:r>
      <w:r>
        <w:rPr>
          <w:rFonts w:ascii="Arial" w:hAnsi="Arial" w:cs="Arial"/>
          <w:color w:val="4EC8AF"/>
        </w:rPr>
        <w:t>void</w:t>
      </w:r>
      <w:r>
        <w:rPr>
          <w:rFonts w:ascii="Arial" w:hAnsi="Arial" w:cs="Arial"/>
          <w:color w:val="4EC8AF"/>
          <w:spacing w:val="-6"/>
        </w:rPr>
        <w:t xml:space="preserve"> </w:t>
      </w:r>
      <w:proofErr w:type="spellStart"/>
      <w:proofErr w:type="gramStart"/>
      <w:r>
        <w:rPr>
          <w:rFonts w:ascii="Arial" w:hAnsi="Arial" w:cs="Arial"/>
          <w:color w:val="DCDCAA"/>
        </w:rPr>
        <w:t>EditPorfile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7"/>
        </w:rPr>
        <w:t xml:space="preserve"> </w:t>
      </w:r>
      <w:r>
        <w:rPr>
          <w:rFonts w:ascii="Arial" w:hAnsi="Arial" w:cs="Arial"/>
          <w:color w:val="559CD5"/>
        </w:rPr>
        <w:t>throws</w:t>
      </w:r>
      <w:r>
        <w:rPr>
          <w:rFonts w:ascii="Arial" w:hAnsi="Arial" w:cs="Arial"/>
          <w:color w:val="559CD5"/>
          <w:spacing w:val="-6"/>
        </w:rPr>
        <w:t xml:space="preserve"> </w:t>
      </w:r>
      <w:proofErr w:type="spellStart"/>
      <w:r>
        <w:rPr>
          <w:rFonts w:ascii="Arial" w:hAnsi="Arial" w:cs="Arial"/>
          <w:color w:val="4EC8AF"/>
        </w:rPr>
        <w:t>InterruptedException</w:t>
      </w:r>
      <w:proofErr w:type="spellEnd"/>
      <w:r>
        <w:rPr>
          <w:rFonts w:ascii="Arial" w:hAnsi="Arial" w:cs="Arial"/>
          <w:color w:val="4EC8AF"/>
          <w:spacing w:val="-7"/>
        </w:rPr>
        <w:t xml:space="preserve"> </w:t>
      </w:r>
      <w:r>
        <w:rPr>
          <w:rFonts w:ascii="Arial" w:hAnsi="Arial" w:cs="Arial"/>
          <w:color w:val="D3D3D3"/>
        </w:rPr>
        <w:t>{</w:t>
      </w:r>
    </w:p>
    <w:p w14:paraId="40D4624F" w14:textId="77777777" w:rsidR="00A112FB" w:rsidRDefault="00A112FB">
      <w:pPr>
        <w:pStyle w:val="BodyText"/>
        <w:rPr>
          <w:rFonts w:ascii="Arial" w:hAnsi="Arial" w:cs="Arial"/>
          <w:sz w:val="20"/>
        </w:rPr>
      </w:pPr>
    </w:p>
    <w:p w14:paraId="2ECC4598" w14:textId="77777777" w:rsidR="00A112FB" w:rsidRDefault="00A112FB">
      <w:pPr>
        <w:pStyle w:val="BodyText"/>
        <w:spacing w:before="5"/>
        <w:rPr>
          <w:rFonts w:ascii="Arial" w:hAnsi="Arial" w:cs="Arial"/>
          <w:sz w:val="15"/>
        </w:rPr>
      </w:pPr>
    </w:p>
    <w:p w14:paraId="6D96AA56" w14:textId="77777777" w:rsidR="00A112FB" w:rsidRDefault="00000000">
      <w:pPr>
        <w:pStyle w:val="BodyText"/>
        <w:spacing w:before="70" w:line="276" w:lineRule="auto"/>
        <w:ind w:left="1156" w:right="838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setProperty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</w:t>
      </w:r>
      <w:proofErr w:type="spellStart"/>
      <w:proofErr w:type="gramStart"/>
      <w:r>
        <w:rPr>
          <w:rFonts w:ascii="Arial" w:hAnsi="Arial" w:cs="Arial"/>
          <w:color w:val="CE9178"/>
        </w:rPr>
        <w:t>webdriver.gecko</w:t>
      </w:r>
      <w:proofErr w:type="gramEnd"/>
      <w:r>
        <w:rPr>
          <w:rFonts w:ascii="Arial" w:hAnsi="Arial" w:cs="Arial"/>
          <w:color w:val="CE9178"/>
        </w:rPr>
        <w:t>.driver</w:t>
      </w:r>
      <w:proofErr w:type="spellEnd"/>
      <w:r>
        <w:rPr>
          <w:rFonts w:ascii="Arial" w:hAnsi="Arial" w:cs="Arial"/>
          <w:color w:val="CE9178"/>
        </w:rPr>
        <w:t>"</w:t>
      </w:r>
      <w:r>
        <w:rPr>
          <w:rFonts w:ascii="Arial" w:hAnsi="Arial" w:cs="Arial"/>
          <w:color w:val="D3D3D3"/>
        </w:rPr>
        <w:t>,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CE9178"/>
          <w:spacing w:val="-1"/>
        </w:rPr>
        <w:t>"C:</w:t>
      </w:r>
      <w:r>
        <w:rPr>
          <w:rFonts w:ascii="Arial" w:hAnsi="Arial" w:cs="Arial"/>
          <w:color w:val="D6B97C"/>
          <w:spacing w:val="-1"/>
        </w:rPr>
        <w:t>\\</w:t>
      </w:r>
      <w:r>
        <w:rPr>
          <w:rFonts w:ascii="Arial" w:hAnsi="Arial" w:cs="Arial"/>
          <w:color w:val="CE9178"/>
          <w:spacing w:val="-1"/>
        </w:rPr>
        <w:t>Users</w:t>
      </w:r>
      <w:r>
        <w:rPr>
          <w:rFonts w:ascii="Arial" w:hAnsi="Arial" w:cs="Arial"/>
          <w:color w:val="D6B97C"/>
          <w:spacing w:val="-1"/>
        </w:rPr>
        <w:t>\\</w:t>
      </w:r>
      <w:r>
        <w:rPr>
          <w:rFonts w:ascii="Arial" w:hAnsi="Arial" w:cs="Arial"/>
          <w:color w:val="CE9178"/>
          <w:spacing w:val="-1"/>
        </w:rPr>
        <w:t>Nagaraj</w:t>
      </w:r>
      <w:r>
        <w:rPr>
          <w:rFonts w:ascii="Arial" w:hAnsi="Arial" w:cs="Arial"/>
          <w:color w:val="D6B97C"/>
          <w:spacing w:val="-1"/>
        </w:rPr>
        <w:t>\\</w:t>
      </w:r>
      <w:r>
        <w:rPr>
          <w:rFonts w:ascii="Arial" w:hAnsi="Arial" w:cs="Arial"/>
          <w:color w:val="CE9178"/>
          <w:spacing w:val="-1"/>
        </w:rPr>
        <w:t>Downloads</w:t>
      </w:r>
      <w:r>
        <w:rPr>
          <w:rFonts w:ascii="Arial" w:hAnsi="Arial" w:cs="Arial"/>
          <w:color w:val="D6B97C"/>
          <w:spacing w:val="-1"/>
        </w:rPr>
        <w:t>\\</w:t>
      </w:r>
      <w:r>
        <w:rPr>
          <w:rFonts w:ascii="Arial" w:hAnsi="Arial" w:cs="Arial"/>
          <w:color w:val="CE9178"/>
          <w:spacing w:val="-1"/>
        </w:rPr>
        <w:t>firefoxDriver</w:t>
      </w:r>
      <w:r>
        <w:rPr>
          <w:rFonts w:ascii="Arial" w:hAnsi="Arial" w:cs="Arial"/>
          <w:color w:val="D6B97C"/>
          <w:spacing w:val="-1"/>
        </w:rPr>
        <w:t>\\</w:t>
      </w:r>
      <w:r>
        <w:rPr>
          <w:rFonts w:ascii="Arial" w:hAnsi="Arial" w:cs="Arial"/>
          <w:color w:val="CE9178"/>
          <w:spacing w:val="-1"/>
        </w:rPr>
        <w:t>geckodriver.exe"</w:t>
      </w:r>
      <w:r>
        <w:rPr>
          <w:rFonts w:ascii="Arial" w:hAnsi="Arial" w:cs="Arial"/>
          <w:color w:val="D3D3D3"/>
          <w:spacing w:val="-1"/>
        </w:rPr>
        <w:t>);</w:t>
      </w:r>
      <w:r>
        <w:rPr>
          <w:rFonts w:ascii="Arial" w:hAnsi="Arial" w:cs="Arial"/>
          <w:color w:val="D3D3D3"/>
          <w:spacing w:val="10"/>
        </w:rPr>
        <w:t xml:space="preserve"> </w:t>
      </w:r>
      <w:r>
        <w:rPr>
          <w:rFonts w:ascii="Arial" w:hAnsi="Arial" w:cs="Arial"/>
          <w:color w:val="4EC8AF"/>
        </w:rPr>
        <w:t>WebDriver</w:t>
      </w:r>
      <w:r>
        <w:rPr>
          <w:rFonts w:ascii="Arial" w:hAnsi="Arial" w:cs="Arial"/>
          <w:color w:val="4EC8AF"/>
          <w:spacing w:val="-90"/>
        </w:rPr>
        <w:t xml:space="preserve"> </w:t>
      </w: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C585C0"/>
        </w:rPr>
        <w:t xml:space="preserve">new </w:t>
      </w:r>
      <w:proofErr w:type="spellStart"/>
      <w:r>
        <w:rPr>
          <w:rFonts w:ascii="Arial" w:hAnsi="Arial" w:cs="Arial"/>
          <w:color w:val="DCDCAA"/>
        </w:rPr>
        <w:t>FirefoxDriver</w:t>
      </w:r>
      <w:proofErr w:type="spellEnd"/>
      <w:r>
        <w:rPr>
          <w:rFonts w:ascii="Arial" w:hAnsi="Arial" w:cs="Arial"/>
          <w:color w:val="D3D3D3"/>
        </w:rPr>
        <w:t>();</w:t>
      </w:r>
    </w:p>
    <w:p w14:paraId="4811A871" w14:textId="77777777" w:rsidR="00A112FB" w:rsidRDefault="00A112FB">
      <w:pPr>
        <w:pStyle w:val="BodyText"/>
        <w:spacing w:before="3"/>
        <w:rPr>
          <w:rFonts w:ascii="Arial" w:hAnsi="Arial" w:cs="Arial"/>
          <w:sz w:val="13"/>
        </w:rPr>
      </w:pPr>
    </w:p>
    <w:p w14:paraId="6877D2FC" w14:textId="77777777" w:rsidR="00A112FB" w:rsidRDefault="00000000">
      <w:pPr>
        <w:pStyle w:val="BodyText"/>
        <w:spacing w:before="71"/>
        <w:ind w:left="1156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get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"http://localhost:4200/home"</w:t>
      </w:r>
      <w:r>
        <w:rPr>
          <w:rFonts w:ascii="Arial" w:hAnsi="Arial" w:cs="Arial"/>
          <w:color w:val="D3D3D3"/>
        </w:rPr>
        <w:t>);</w:t>
      </w:r>
    </w:p>
    <w:p w14:paraId="57E608E1" w14:textId="77777777" w:rsidR="00A112FB" w:rsidRDefault="00A112FB">
      <w:pPr>
        <w:pStyle w:val="BodyText"/>
        <w:rPr>
          <w:rFonts w:ascii="Arial" w:hAnsi="Arial" w:cs="Arial"/>
          <w:sz w:val="20"/>
        </w:rPr>
      </w:pPr>
    </w:p>
    <w:p w14:paraId="2EEF78D4" w14:textId="77777777" w:rsidR="00A112FB" w:rsidRDefault="00A112FB">
      <w:pPr>
        <w:pStyle w:val="BodyText"/>
        <w:spacing w:before="4"/>
        <w:rPr>
          <w:rFonts w:ascii="Arial" w:hAnsi="Arial" w:cs="Arial"/>
          <w:sz w:val="15"/>
        </w:rPr>
      </w:pPr>
    </w:p>
    <w:p w14:paraId="33FB35BB" w14:textId="77777777" w:rsidR="00A112FB" w:rsidRDefault="00000000">
      <w:pPr>
        <w:pStyle w:val="BodyText"/>
        <w:spacing w:before="71"/>
        <w:ind w:left="969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/*</w:t>
      </w:r>
    </w:p>
    <w:p w14:paraId="4749232C" w14:textId="77777777" w:rsidR="00A112FB" w:rsidRDefault="00000000">
      <w:pPr>
        <w:pStyle w:val="ListParagraph"/>
        <w:numPr>
          <w:ilvl w:val="0"/>
          <w:numId w:val="1"/>
        </w:numPr>
        <w:tabs>
          <w:tab w:val="left" w:pos="1251"/>
        </w:tabs>
        <w:ind w:left="1250" w:hanging="189"/>
        <w:rPr>
          <w:rFonts w:ascii="Arial" w:hAnsi="Arial" w:cs="Arial"/>
          <w:sz w:val="17"/>
        </w:rPr>
      </w:pPr>
      <w:proofErr w:type="spellStart"/>
      <w:r>
        <w:rPr>
          <w:rFonts w:ascii="Arial" w:hAnsi="Arial" w:cs="Arial"/>
          <w:color w:val="6A9954"/>
          <w:sz w:val="17"/>
        </w:rPr>
        <w:t>System.setProperty</w:t>
      </w:r>
      <w:proofErr w:type="spellEnd"/>
      <w:r>
        <w:rPr>
          <w:rFonts w:ascii="Arial" w:hAnsi="Arial" w:cs="Arial"/>
          <w:color w:val="6A9954"/>
          <w:sz w:val="17"/>
        </w:rPr>
        <w:t>(</w:t>
      </w:r>
    </w:p>
    <w:p w14:paraId="5BD71976" w14:textId="77777777" w:rsidR="00A112FB" w:rsidRDefault="00000000">
      <w:pPr>
        <w:pStyle w:val="ListParagraph"/>
        <w:numPr>
          <w:ilvl w:val="0"/>
          <w:numId w:val="1"/>
        </w:numPr>
        <w:tabs>
          <w:tab w:val="left" w:pos="1250"/>
        </w:tabs>
        <w:spacing w:line="276" w:lineRule="auto"/>
        <w:ind w:right="564" w:firstLine="842"/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pacing w:val="-1"/>
          <w:sz w:val="17"/>
        </w:rPr>
        <w:t>"</w:t>
      </w:r>
      <w:proofErr w:type="gramStart"/>
      <w:r>
        <w:rPr>
          <w:rFonts w:ascii="Arial" w:hAnsi="Arial" w:cs="Arial"/>
          <w:color w:val="6A9954"/>
          <w:spacing w:val="-1"/>
          <w:sz w:val="17"/>
        </w:rPr>
        <w:t>webdriver.chrome</w:t>
      </w:r>
      <w:proofErr w:type="gramEnd"/>
      <w:r>
        <w:rPr>
          <w:rFonts w:ascii="Arial" w:hAnsi="Arial" w:cs="Arial"/>
          <w:color w:val="6A9954"/>
          <w:spacing w:val="-1"/>
          <w:sz w:val="17"/>
        </w:rPr>
        <w:t>.driver","D:\\Novina_BNP\\Simplilearn_Projects\\Project</w:t>
      </w:r>
      <w:r>
        <w:rPr>
          <w:rFonts w:ascii="Arial" w:hAnsi="Arial" w:cs="Arial"/>
          <w:color w:val="6A9954"/>
          <w:spacing w:val="5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4\\Chrome</w:t>
      </w:r>
      <w:r>
        <w:rPr>
          <w:rFonts w:ascii="Arial" w:hAnsi="Arial" w:cs="Arial"/>
          <w:color w:val="6A9954"/>
          <w:spacing w:val="-91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Driver\\chromedriver.exe"</w:t>
      </w:r>
    </w:p>
    <w:p w14:paraId="65F8B2D6" w14:textId="77777777" w:rsidR="00A112FB" w:rsidRDefault="00000000">
      <w:pPr>
        <w:pStyle w:val="ListParagraph"/>
        <w:numPr>
          <w:ilvl w:val="0"/>
          <w:numId w:val="1"/>
        </w:numPr>
        <w:tabs>
          <w:tab w:val="left" w:pos="1251"/>
        </w:tabs>
        <w:spacing w:before="0" w:line="197" w:lineRule="exact"/>
        <w:ind w:left="1250" w:hanging="189"/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);</w:t>
      </w:r>
      <w:r>
        <w:rPr>
          <w:rFonts w:ascii="Arial" w:hAnsi="Arial" w:cs="Arial"/>
          <w:color w:val="6A9954"/>
          <w:spacing w:val="-5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WebDriver</w:t>
      </w:r>
      <w:r>
        <w:rPr>
          <w:rFonts w:ascii="Arial" w:hAnsi="Arial" w:cs="Arial"/>
          <w:color w:val="6A9954"/>
          <w:spacing w:val="-4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driver</w:t>
      </w:r>
      <w:r>
        <w:rPr>
          <w:rFonts w:ascii="Arial" w:hAnsi="Arial" w:cs="Arial"/>
          <w:color w:val="6A9954"/>
          <w:spacing w:val="-5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=</w:t>
      </w:r>
      <w:r>
        <w:rPr>
          <w:rFonts w:ascii="Arial" w:hAnsi="Arial" w:cs="Arial"/>
          <w:color w:val="6A9954"/>
          <w:spacing w:val="-4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new</w:t>
      </w:r>
      <w:r>
        <w:rPr>
          <w:rFonts w:ascii="Arial" w:hAnsi="Arial" w:cs="Arial"/>
          <w:color w:val="6A9954"/>
          <w:spacing w:val="-5"/>
          <w:sz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6A9954"/>
          <w:sz w:val="17"/>
        </w:rPr>
        <w:t>ChromeDriver</w:t>
      </w:r>
      <w:proofErr w:type="spellEnd"/>
      <w:r>
        <w:rPr>
          <w:rFonts w:ascii="Arial" w:hAnsi="Arial" w:cs="Arial"/>
          <w:color w:val="6A9954"/>
          <w:sz w:val="17"/>
        </w:rPr>
        <w:t>(</w:t>
      </w:r>
      <w:proofErr w:type="gramEnd"/>
      <w:r>
        <w:rPr>
          <w:rFonts w:ascii="Arial" w:hAnsi="Arial" w:cs="Arial"/>
          <w:color w:val="6A9954"/>
          <w:sz w:val="17"/>
        </w:rPr>
        <w:t>);</w:t>
      </w:r>
    </w:p>
    <w:p w14:paraId="10F195F6" w14:textId="77777777" w:rsidR="00A112FB" w:rsidRDefault="00000000">
      <w:pPr>
        <w:pStyle w:val="BodyText"/>
        <w:spacing w:before="29"/>
        <w:ind w:left="1062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*</w:t>
      </w:r>
    </w:p>
    <w:p w14:paraId="1F12A628" w14:textId="77777777" w:rsidR="00A112FB" w:rsidRDefault="00000000">
      <w:pPr>
        <w:pStyle w:val="ListParagraph"/>
        <w:numPr>
          <w:ilvl w:val="0"/>
          <w:numId w:val="1"/>
        </w:numPr>
        <w:tabs>
          <w:tab w:val="left" w:pos="1251"/>
        </w:tabs>
        <w:ind w:left="1250" w:hanging="189"/>
        <w:rPr>
          <w:rFonts w:ascii="Arial" w:hAnsi="Arial" w:cs="Arial"/>
          <w:sz w:val="17"/>
        </w:rPr>
      </w:pPr>
      <w:proofErr w:type="spellStart"/>
      <w:r>
        <w:rPr>
          <w:rFonts w:ascii="Arial" w:hAnsi="Arial" w:cs="Arial"/>
          <w:color w:val="6A9954"/>
          <w:sz w:val="17"/>
        </w:rPr>
        <w:t>driver.get</w:t>
      </w:r>
      <w:proofErr w:type="spellEnd"/>
      <w:r>
        <w:rPr>
          <w:rFonts w:ascii="Arial" w:hAnsi="Arial" w:cs="Arial"/>
          <w:color w:val="6A9954"/>
          <w:sz w:val="17"/>
        </w:rPr>
        <w:t>("http://localhost:4200/login");</w:t>
      </w:r>
    </w:p>
    <w:p w14:paraId="297D1151" w14:textId="77777777" w:rsidR="00A112FB" w:rsidRDefault="00000000">
      <w:pPr>
        <w:pStyle w:val="BodyText"/>
        <w:spacing w:before="29"/>
        <w:ind w:left="1062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*/</w:t>
      </w:r>
    </w:p>
    <w:p w14:paraId="3E0E2086" w14:textId="77777777" w:rsidR="00A112FB" w:rsidRDefault="00A112FB">
      <w:pPr>
        <w:pStyle w:val="BodyText"/>
        <w:spacing w:before="10"/>
        <w:rPr>
          <w:rFonts w:ascii="Arial" w:hAnsi="Arial" w:cs="Arial"/>
          <w:sz w:val="15"/>
        </w:rPr>
      </w:pPr>
    </w:p>
    <w:p w14:paraId="3F029530" w14:textId="77777777" w:rsidR="00A112FB" w:rsidRDefault="00000000">
      <w:pPr>
        <w:pStyle w:val="BodyText"/>
        <w:spacing w:before="71"/>
        <w:ind w:left="969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4EC8AF"/>
        </w:rPr>
        <w:t>Thread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sleep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B5CEA8"/>
        </w:rPr>
        <w:t>5000</w:t>
      </w:r>
      <w:r>
        <w:rPr>
          <w:rFonts w:ascii="Arial" w:hAnsi="Arial" w:cs="Arial"/>
          <w:color w:val="D3D3D3"/>
        </w:rPr>
        <w:t>);</w:t>
      </w:r>
    </w:p>
    <w:p w14:paraId="61222A7A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76C47491" w14:textId="77777777" w:rsidR="00A112FB" w:rsidRDefault="00000000">
      <w:pPr>
        <w:pStyle w:val="BodyText"/>
        <w:spacing w:before="71"/>
        <w:ind w:left="969"/>
        <w:rPr>
          <w:rFonts w:ascii="Arial" w:hAnsi="Arial" w:cs="Arial"/>
        </w:rPr>
      </w:pPr>
      <w:r>
        <w:rPr>
          <w:rFonts w:ascii="Arial" w:hAnsi="Arial" w:cs="Arial"/>
          <w:color w:val="C585C0"/>
        </w:rPr>
        <w:t>try</w:t>
      </w:r>
    </w:p>
    <w:p w14:paraId="69B8CE3E" w14:textId="77777777" w:rsidR="00A112FB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{</w:t>
      </w:r>
    </w:p>
    <w:p w14:paraId="71CD0C31" w14:textId="77777777" w:rsidR="00A112FB" w:rsidRDefault="00A112FB">
      <w:pPr>
        <w:pStyle w:val="BodyText"/>
        <w:spacing w:before="10"/>
        <w:rPr>
          <w:rFonts w:ascii="Arial" w:hAnsi="Arial" w:cs="Arial"/>
          <w:sz w:val="15"/>
        </w:rPr>
      </w:pPr>
    </w:p>
    <w:p w14:paraId="6259B4AD" w14:textId="77777777" w:rsidR="00A112FB" w:rsidRDefault="00000000">
      <w:pPr>
        <w:pStyle w:val="BodyText"/>
        <w:spacing w:before="71"/>
        <w:ind w:left="1343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/*</w:t>
      </w:r>
    </w:p>
    <w:p w14:paraId="26753AE0" w14:textId="77777777" w:rsidR="00A112FB" w:rsidRDefault="00000000">
      <w:pPr>
        <w:pStyle w:val="ListParagraph"/>
        <w:numPr>
          <w:ilvl w:val="1"/>
          <w:numId w:val="1"/>
        </w:numPr>
        <w:tabs>
          <w:tab w:val="left" w:pos="1625"/>
        </w:tabs>
        <w:rPr>
          <w:rFonts w:ascii="Arial" w:hAnsi="Arial" w:cs="Arial"/>
          <w:sz w:val="17"/>
        </w:rPr>
      </w:pPr>
      <w:proofErr w:type="spellStart"/>
      <w:r>
        <w:rPr>
          <w:rFonts w:ascii="Arial" w:hAnsi="Arial" w:cs="Arial"/>
          <w:color w:val="6A9954"/>
          <w:sz w:val="17"/>
        </w:rPr>
        <w:t>WebDriverWait</w:t>
      </w:r>
      <w:proofErr w:type="spellEnd"/>
      <w:r>
        <w:rPr>
          <w:rFonts w:ascii="Arial" w:hAnsi="Arial" w:cs="Arial"/>
          <w:color w:val="6A9954"/>
          <w:spacing w:val="-11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wait=new</w:t>
      </w:r>
      <w:r>
        <w:rPr>
          <w:rFonts w:ascii="Arial" w:hAnsi="Arial" w:cs="Arial"/>
          <w:color w:val="6A9954"/>
          <w:spacing w:val="-10"/>
          <w:sz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6A9954"/>
          <w:sz w:val="17"/>
        </w:rPr>
        <w:t>WebDriverWait</w:t>
      </w:r>
      <w:proofErr w:type="spellEnd"/>
      <w:r>
        <w:rPr>
          <w:rFonts w:ascii="Arial" w:hAnsi="Arial" w:cs="Arial"/>
          <w:color w:val="6A9954"/>
          <w:sz w:val="17"/>
        </w:rPr>
        <w:t>(</w:t>
      </w:r>
      <w:proofErr w:type="gramEnd"/>
      <w:r>
        <w:rPr>
          <w:rFonts w:ascii="Arial" w:hAnsi="Arial" w:cs="Arial"/>
          <w:color w:val="6A9954"/>
          <w:sz w:val="17"/>
        </w:rPr>
        <w:t>driver,</w:t>
      </w:r>
      <w:r>
        <w:rPr>
          <w:rFonts w:ascii="Arial" w:hAnsi="Arial" w:cs="Arial"/>
          <w:color w:val="6A9954"/>
          <w:spacing w:val="-10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14);</w:t>
      </w:r>
    </w:p>
    <w:p w14:paraId="7A6057AC" w14:textId="77777777" w:rsidR="00A112FB" w:rsidRDefault="00000000">
      <w:pPr>
        <w:pStyle w:val="ListParagraph"/>
        <w:numPr>
          <w:ilvl w:val="1"/>
          <w:numId w:val="1"/>
        </w:numPr>
        <w:tabs>
          <w:tab w:val="left" w:pos="1625"/>
        </w:tabs>
        <w:rPr>
          <w:rFonts w:ascii="Arial" w:hAnsi="Arial" w:cs="Arial"/>
          <w:sz w:val="17"/>
        </w:rPr>
      </w:pPr>
      <w:proofErr w:type="gramStart"/>
      <w:r>
        <w:rPr>
          <w:rFonts w:ascii="Arial" w:hAnsi="Arial" w:cs="Arial"/>
          <w:color w:val="6A9954"/>
          <w:sz w:val="17"/>
        </w:rPr>
        <w:t>wait.until</w:t>
      </w:r>
      <w:proofErr w:type="gramEnd"/>
      <w:r>
        <w:rPr>
          <w:rFonts w:ascii="Arial" w:hAnsi="Arial" w:cs="Arial"/>
          <w:color w:val="6A9954"/>
          <w:sz w:val="17"/>
        </w:rPr>
        <w:t>(ExpectedConditions.visibilityOfElementLocated(By.xpath(</w:t>
      </w:r>
    </w:p>
    <w:p w14:paraId="5D105971" w14:textId="77777777" w:rsidR="00A112FB" w:rsidRDefault="00000000">
      <w:pPr>
        <w:pStyle w:val="ListParagraph"/>
        <w:numPr>
          <w:ilvl w:val="1"/>
          <w:numId w:val="1"/>
        </w:numPr>
        <w:tabs>
          <w:tab w:val="left" w:pos="1625"/>
        </w:tabs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"/html/body/app-root/app-home/div[1]/h2")));</w:t>
      </w:r>
    </w:p>
    <w:p w14:paraId="57443CE9" w14:textId="77777777" w:rsidR="00A112FB" w:rsidRDefault="00000000">
      <w:pPr>
        <w:pStyle w:val="ListParagraph"/>
        <w:numPr>
          <w:ilvl w:val="1"/>
          <w:numId w:val="1"/>
        </w:numPr>
        <w:tabs>
          <w:tab w:val="left" w:pos="1625"/>
        </w:tabs>
        <w:rPr>
          <w:rFonts w:ascii="Arial" w:hAnsi="Arial" w:cs="Arial"/>
          <w:sz w:val="17"/>
        </w:rPr>
      </w:pPr>
      <w:proofErr w:type="spellStart"/>
      <w:r>
        <w:rPr>
          <w:rFonts w:ascii="Arial" w:hAnsi="Arial" w:cs="Arial"/>
          <w:color w:val="6A9954"/>
          <w:sz w:val="17"/>
        </w:rPr>
        <w:t>System.out.println</w:t>
      </w:r>
      <w:proofErr w:type="spellEnd"/>
      <w:r>
        <w:rPr>
          <w:rFonts w:ascii="Arial" w:hAnsi="Arial" w:cs="Arial"/>
          <w:color w:val="6A9954"/>
          <w:sz w:val="17"/>
        </w:rPr>
        <w:t>("Login</w:t>
      </w:r>
      <w:r>
        <w:rPr>
          <w:rFonts w:ascii="Arial" w:hAnsi="Arial" w:cs="Arial"/>
          <w:color w:val="6A9954"/>
          <w:spacing w:val="-21"/>
          <w:sz w:val="17"/>
        </w:rPr>
        <w:t xml:space="preserve"> </w:t>
      </w:r>
      <w:proofErr w:type="spellStart"/>
      <w:r>
        <w:rPr>
          <w:rFonts w:ascii="Arial" w:hAnsi="Arial" w:cs="Arial"/>
          <w:color w:val="6A9954"/>
          <w:sz w:val="17"/>
        </w:rPr>
        <w:t>Successfull</w:t>
      </w:r>
      <w:proofErr w:type="spellEnd"/>
      <w:r>
        <w:rPr>
          <w:rFonts w:ascii="Arial" w:hAnsi="Arial" w:cs="Arial"/>
          <w:color w:val="6A9954"/>
          <w:sz w:val="17"/>
        </w:rPr>
        <w:t>");</w:t>
      </w:r>
    </w:p>
    <w:p w14:paraId="6FE18FF5" w14:textId="77777777" w:rsidR="00A112FB" w:rsidRDefault="00000000">
      <w:pPr>
        <w:pStyle w:val="BodyText"/>
        <w:spacing w:before="29"/>
        <w:ind w:left="1437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*/</w:t>
      </w:r>
    </w:p>
    <w:p w14:paraId="3B5C97A0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6A31A512" w14:textId="77777777" w:rsidR="00A112FB" w:rsidRDefault="00000000">
      <w:pPr>
        <w:pStyle w:val="BodyText"/>
        <w:spacing w:before="70" w:line="276" w:lineRule="auto"/>
        <w:ind w:left="1343" w:right="2153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manage</w:t>
      </w:r>
      <w:proofErr w:type="spellEnd"/>
      <w:proofErr w:type="gramEnd"/>
      <w:r>
        <w:rPr>
          <w:rFonts w:ascii="Arial" w:hAnsi="Arial" w:cs="Arial"/>
          <w:color w:val="D3D3D3"/>
          <w:spacing w:val="-1"/>
        </w:rPr>
        <w:t>().</w:t>
      </w:r>
      <w:r>
        <w:rPr>
          <w:rFonts w:ascii="Arial" w:hAnsi="Arial" w:cs="Arial"/>
          <w:color w:val="DCDCAA"/>
          <w:spacing w:val="-1"/>
        </w:rPr>
        <w:t>timeouts</w:t>
      </w:r>
      <w:r>
        <w:rPr>
          <w:rFonts w:ascii="Arial" w:hAnsi="Arial" w:cs="Arial"/>
          <w:color w:val="D3D3D3"/>
          <w:spacing w:val="-1"/>
        </w:rPr>
        <w:t>().</w:t>
      </w:r>
      <w:proofErr w:type="spellStart"/>
      <w:r>
        <w:rPr>
          <w:rFonts w:ascii="Arial" w:hAnsi="Arial" w:cs="Arial"/>
          <w:color w:val="DCDCAA"/>
          <w:spacing w:val="-1"/>
        </w:rPr>
        <w:t>implicitlyWait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B5CEA8"/>
          <w:spacing w:val="-1"/>
        </w:rPr>
        <w:t>14</w:t>
      </w:r>
      <w:r>
        <w:rPr>
          <w:rFonts w:ascii="Arial" w:hAnsi="Arial" w:cs="Arial"/>
          <w:color w:val="D3D3D3"/>
          <w:spacing w:val="-1"/>
        </w:rPr>
        <w:t xml:space="preserve">, </w:t>
      </w:r>
      <w:proofErr w:type="spellStart"/>
      <w:r>
        <w:rPr>
          <w:rFonts w:ascii="Arial" w:hAnsi="Arial" w:cs="Arial"/>
          <w:color w:val="4EC8AF"/>
        </w:rPr>
        <w:t>TimeUnit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SECONDS</w:t>
      </w:r>
      <w:proofErr w:type="spellEnd"/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proofErr w:type="spellStart"/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"//*[@id=</w:t>
      </w:r>
      <w:r>
        <w:rPr>
          <w:rFonts w:ascii="Arial" w:hAnsi="Arial" w:cs="Arial"/>
          <w:color w:val="D6B97C"/>
          <w:spacing w:val="-1"/>
        </w:rPr>
        <w:t>\"</w:t>
      </w:r>
      <w:r>
        <w:rPr>
          <w:rFonts w:ascii="Arial" w:hAnsi="Arial" w:cs="Arial"/>
          <w:color w:val="CE9178"/>
          <w:spacing w:val="-1"/>
        </w:rPr>
        <w:t>dropdown04</w:t>
      </w:r>
      <w:r>
        <w:rPr>
          <w:rFonts w:ascii="Arial" w:hAnsi="Arial" w:cs="Arial"/>
          <w:color w:val="D6B97C"/>
          <w:spacing w:val="-1"/>
        </w:rPr>
        <w:t>\"</w:t>
      </w:r>
      <w:r>
        <w:rPr>
          <w:rFonts w:ascii="Arial" w:hAnsi="Arial" w:cs="Arial"/>
          <w:color w:val="CE9178"/>
          <w:spacing w:val="-1"/>
        </w:rPr>
        <w:t>]"</w:t>
      </w:r>
      <w:r>
        <w:rPr>
          <w:rFonts w:ascii="Arial" w:hAnsi="Arial" w:cs="Arial"/>
          <w:color w:val="D3D3D3"/>
          <w:spacing w:val="-1"/>
        </w:rPr>
        <w:t>)).</w:t>
      </w:r>
      <w:r>
        <w:rPr>
          <w:rFonts w:ascii="Arial" w:hAnsi="Arial" w:cs="Arial"/>
          <w:color w:val="DCDCAA"/>
          <w:spacing w:val="-1"/>
        </w:rPr>
        <w:t>click</w:t>
      </w:r>
      <w:r>
        <w:rPr>
          <w:rFonts w:ascii="Arial" w:hAnsi="Arial" w:cs="Arial"/>
          <w:color w:val="D3D3D3"/>
          <w:spacing w:val="-1"/>
        </w:rPr>
        <w:t>();</w:t>
      </w:r>
      <w:r>
        <w:rPr>
          <w:rFonts w:ascii="Arial" w:hAnsi="Arial" w:cs="Arial"/>
          <w:color w:val="D3D3D3"/>
          <w:spacing w:val="-92"/>
        </w:rPr>
        <w:t xml:space="preserve"> </w:t>
      </w:r>
      <w:proofErr w:type="spellStart"/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findElement</w:t>
      </w:r>
      <w:proofErr w:type="spellEnd"/>
      <w:r>
        <w:rPr>
          <w:rFonts w:ascii="Arial" w:hAnsi="Arial" w:cs="Arial"/>
          <w:color w:val="D3D3D3"/>
        </w:rPr>
        <w:t>(</w:t>
      </w:r>
      <w:proofErr w:type="spellStart"/>
      <w:r>
        <w:rPr>
          <w:rFonts w:ascii="Arial" w:hAnsi="Arial" w:cs="Arial"/>
          <w:color w:val="4EC8AF"/>
        </w:rPr>
        <w:t>By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xpath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"/html/body/app-</w:t>
      </w:r>
    </w:p>
    <w:p w14:paraId="0D969C7A" w14:textId="77777777" w:rsidR="00A112FB" w:rsidRDefault="00000000">
      <w:pPr>
        <w:pStyle w:val="BodyText"/>
        <w:spacing w:line="197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CE9178"/>
        </w:rPr>
        <w:t>root/nav/div/</w:t>
      </w:r>
      <w:proofErr w:type="spellStart"/>
      <w:r>
        <w:rPr>
          <w:rFonts w:ascii="Arial" w:hAnsi="Arial" w:cs="Arial"/>
          <w:color w:val="CE9178"/>
        </w:rPr>
        <w:t>ul</w:t>
      </w:r>
      <w:proofErr w:type="spellEnd"/>
      <w:r>
        <w:rPr>
          <w:rFonts w:ascii="Arial" w:hAnsi="Arial" w:cs="Arial"/>
          <w:color w:val="CE9178"/>
        </w:rPr>
        <w:t>/li[5]/div/a[1]"</w:t>
      </w:r>
      <w:r>
        <w:rPr>
          <w:rFonts w:ascii="Arial" w:hAnsi="Arial" w:cs="Arial"/>
          <w:color w:val="D3D3D3"/>
        </w:rPr>
        <w:t>)</w:t>
      </w:r>
      <w:proofErr w:type="gramStart"/>
      <w:r>
        <w:rPr>
          <w:rFonts w:ascii="Arial" w:hAnsi="Arial" w:cs="Arial"/>
          <w:color w:val="D3D3D3"/>
        </w:rPr>
        <w:t>).</w:t>
      </w:r>
      <w:r>
        <w:rPr>
          <w:rFonts w:ascii="Arial" w:hAnsi="Arial" w:cs="Arial"/>
          <w:color w:val="DCDCAA"/>
        </w:rPr>
        <w:t>click</w:t>
      </w:r>
      <w:proofErr w:type="gramEnd"/>
      <w:r>
        <w:rPr>
          <w:rFonts w:ascii="Arial" w:hAnsi="Arial" w:cs="Arial"/>
          <w:color w:val="D3D3D3"/>
        </w:rPr>
        <w:t>();</w:t>
      </w:r>
    </w:p>
    <w:p w14:paraId="65FDAE3D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501243A9" w14:textId="77777777" w:rsidR="00A112FB" w:rsidRDefault="00000000">
      <w:pPr>
        <w:pStyle w:val="BodyText"/>
        <w:spacing w:before="70" w:line="276" w:lineRule="auto"/>
        <w:ind w:left="220" w:firstLine="1123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spellEnd"/>
      <w:proofErr w:type="gramEnd"/>
      <w:r>
        <w:rPr>
          <w:rFonts w:ascii="Arial" w:hAnsi="Arial" w:cs="Arial"/>
          <w:color w:val="D3D3D3"/>
          <w:spacing w:val="-1"/>
        </w:rPr>
        <w:t>(</w:t>
      </w:r>
      <w:proofErr w:type="spellStart"/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"/html/body/app-root/app-edit-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profile/div[1]/form/div/div[1]/input"</w:t>
      </w:r>
      <w:r>
        <w:rPr>
          <w:rFonts w:ascii="Arial" w:hAnsi="Arial" w:cs="Arial"/>
          <w:color w:val="D3D3D3"/>
        </w:rPr>
        <w:t>)).</w:t>
      </w:r>
      <w:proofErr w:type="spellStart"/>
      <w:r>
        <w:rPr>
          <w:rFonts w:ascii="Arial" w:hAnsi="Arial" w:cs="Arial"/>
          <w:color w:val="DCDCAA"/>
        </w:rPr>
        <w:t>sendKeys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"7666854389"</w:t>
      </w:r>
      <w:r>
        <w:rPr>
          <w:rFonts w:ascii="Arial" w:hAnsi="Arial" w:cs="Arial"/>
          <w:color w:val="D3D3D3"/>
        </w:rPr>
        <w:t>);</w:t>
      </w:r>
    </w:p>
    <w:p w14:paraId="67BA7AA4" w14:textId="77777777" w:rsidR="00A112FB" w:rsidRDefault="00000000">
      <w:pPr>
        <w:pStyle w:val="BodyText"/>
        <w:spacing w:line="276" w:lineRule="auto"/>
        <w:ind w:left="220" w:firstLine="1123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spellEnd"/>
      <w:proofErr w:type="gramEnd"/>
      <w:r>
        <w:rPr>
          <w:rFonts w:ascii="Arial" w:hAnsi="Arial" w:cs="Arial"/>
          <w:color w:val="D3D3D3"/>
          <w:spacing w:val="-1"/>
        </w:rPr>
        <w:t>(</w:t>
      </w:r>
      <w:proofErr w:type="spellStart"/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"/html/body/app-root/app-edit-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profile/div[1]/form/div/div[2]/input"</w:t>
      </w:r>
      <w:r>
        <w:rPr>
          <w:rFonts w:ascii="Arial" w:hAnsi="Arial" w:cs="Arial"/>
          <w:color w:val="D3D3D3"/>
        </w:rPr>
        <w:t>)).</w:t>
      </w:r>
      <w:proofErr w:type="spellStart"/>
      <w:r>
        <w:rPr>
          <w:rFonts w:ascii="Arial" w:hAnsi="Arial" w:cs="Arial"/>
          <w:color w:val="DCDCAA"/>
        </w:rPr>
        <w:t>sendKeys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"Mumbai"</w:t>
      </w:r>
      <w:r>
        <w:rPr>
          <w:rFonts w:ascii="Arial" w:hAnsi="Arial" w:cs="Arial"/>
          <w:color w:val="D3D3D3"/>
        </w:rPr>
        <w:t>);</w:t>
      </w:r>
    </w:p>
    <w:p w14:paraId="77FFD405" w14:textId="77777777" w:rsidR="00A112FB" w:rsidRDefault="00000000">
      <w:pPr>
        <w:pStyle w:val="BodyText"/>
        <w:spacing w:line="276" w:lineRule="auto"/>
        <w:ind w:left="220" w:firstLine="1123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findElement</w:t>
      </w:r>
      <w:proofErr w:type="spellEnd"/>
      <w:proofErr w:type="gramEnd"/>
      <w:r>
        <w:rPr>
          <w:rFonts w:ascii="Arial" w:hAnsi="Arial" w:cs="Arial"/>
          <w:color w:val="D3D3D3"/>
        </w:rPr>
        <w:t>(</w:t>
      </w:r>
      <w:proofErr w:type="spellStart"/>
      <w:r>
        <w:rPr>
          <w:rFonts w:ascii="Arial" w:hAnsi="Arial" w:cs="Arial"/>
          <w:color w:val="4EC8AF"/>
        </w:rPr>
        <w:t>By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xpath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"/html/body/app-root/app-edit-</w:t>
      </w:r>
      <w:r>
        <w:rPr>
          <w:rFonts w:ascii="Arial" w:hAnsi="Arial" w:cs="Arial"/>
          <w:color w:val="CE9178"/>
          <w:spacing w:val="1"/>
        </w:rPr>
        <w:t xml:space="preserve"> </w:t>
      </w:r>
      <w:r>
        <w:rPr>
          <w:rFonts w:ascii="Arial" w:hAnsi="Arial" w:cs="Arial"/>
          <w:color w:val="CE9178"/>
          <w:spacing w:val="-1"/>
        </w:rPr>
        <w:t>profile/div[1]/form/div/div[2]/div[1]/input"</w:t>
      </w:r>
      <w:r>
        <w:rPr>
          <w:rFonts w:ascii="Arial" w:hAnsi="Arial" w:cs="Arial"/>
          <w:color w:val="D3D3D3"/>
          <w:spacing w:val="-1"/>
        </w:rPr>
        <w:t>)).</w:t>
      </w:r>
      <w:r>
        <w:rPr>
          <w:rFonts w:ascii="Arial" w:hAnsi="Arial" w:cs="Arial"/>
          <w:color w:val="DCDCAA"/>
          <w:spacing w:val="-1"/>
        </w:rPr>
        <w:t>sendKeys</w:t>
      </w:r>
      <w:r>
        <w:rPr>
          <w:rFonts w:ascii="Arial" w:hAnsi="Arial" w:cs="Arial"/>
          <w:color w:val="D3D3D3"/>
          <w:spacing w:val="-1"/>
        </w:rPr>
        <w:t>(</w:t>
      </w:r>
      <w:hyperlink r:id="rId13">
        <w:r>
          <w:rPr>
            <w:rFonts w:ascii="Arial" w:hAnsi="Arial" w:cs="Arial"/>
            <w:color w:val="CE9178"/>
            <w:spacing w:val="-1"/>
          </w:rPr>
          <w:t>"novinarayudu.97@gmail.com"</w:t>
        </w:r>
      </w:hyperlink>
      <w:r>
        <w:rPr>
          <w:rFonts w:ascii="Arial" w:hAnsi="Arial" w:cs="Arial"/>
          <w:color w:val="D3D3D3"/>
          <w:spacing w:val="-1"/>
        </w:rPr>
        <w:t>);</w:t>
      </w:r>
    </w:p>
    <w:p w14:paraId="2C75B9FB" w14:textId="77777777" w:rsidR="00A112FB" w:rsidRDefault="00000000">
      <w:pPr>
        <w:pStyle w:val="BodyText"/>
        <w:spacing w:line="276" w:lineRule="auto"/>
        <w:ind w:left="220" w:firstLine="1123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spellEnd"/>
      <w:proofErr w:type="gramEnd"/>
      <w:r>
        <w:rPr>
          <w:rFonts w:ascii="Arial" w:hAnsi="Arial" w:cs="Arial"/>
          <w:color w:val="D3D3D3"/>
          <w:spacing w:val="-1"/>
        </w:rPr>
        <w:t>(</w:t>
      </w:r>
      <w:proofErr w:type="spellStart"/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"/html/body/app-root/app-edit-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profile/div[1]/form/div/div[2]/div[2]/input"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sendKeys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"123P1234"</w:t>
      </w:r>
      <w:r>
        <w:rPr>
          <w:rFonts w:ascii="Arial" w:hAnsi="Arial" w:cs="Arial"/>
          <w:color w:val="D3D3D3"/>
        </w:rPr>
        <w:t>);</w:t>
      </w:r>
    </w:p>
    <w:p w14:paraId="3B6C96E5" w14:textId="77777777" w:rsidR="00A112FB" w:rsidRDefault="00000000">
      <w:pPr>
        <w:pStyle w:val="BodyText"/>
        <w:spacing w:line="276" w:lineRule="auto"/>
        <w:ind w:left="220" w:firstLine="1123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spellEnd"/>
      <w:proofErr w:type="gramEnd"/>
      <w:r>
        <w:rPr>
          <w:rFonts w:ascii="Arial" w:hAnsi="Arial" w:cs="Arial"/>
          <w:color w:val="D3D3D3"/>
          <w:spacing w:val="-1"/>
        </w:rPr>
        <w:t>(</w:t>
      </w:r>
      <w:proofErr w:type="spellStart"/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"/html/body/app-root/app-edit-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profile/div[1]/form/div/div[2]/div[3]/input"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sendKeys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"123P1234"</w:t>
      </w:r>
      <w:r>
        <w:rPr>
          <w:rFonts w:ascii="Arial" w:hAnsi="Arial" w:cs="Arial"/>
          <w:color w:val="D3D3D3"/>
        </w:rPr>
        <w:t>);</w:t>
      </w:r>
    </w:p>
    <w:p w14:paraId="4FE59852" w14:textId="77777777" w:rsidR="00A112FB" w:rsidRDefault="00000000">
      <w:pPr>
        <w:pStyle w:val="BodyText"/>
        <w:spacing w:line="276" w:lineRule="auto"/>
        <w:ind w:left="220" w:firstLine="1123"/>
        <w:rPr>
          <w:rFonts w:ascii="Arial" w:hAnsi="Arial" w:cs="Arial"/>
        </w:rPr>
      </w:pPr>
      <w:r>
        <w:rPr>
          <w:rFonts w:ascii="Arial" w:hAnsi="Arial" w:cs="Arial"/>
          <w:color w:val="6A9954"/>
          <w:spacing w:val="-1"/>
        </w:rPr>
        <w:t>//</w:t>
      </w:r>
      <w:proofErr w:type="spellStart"/>
      <w:proofErr w:type="gramStart"/>
      <w:r>
        <w:rPr>
          <w:rFonts w:ascii="Arial" w:hAnsi="Arial" w:cs="Arial"/>
          <w:color w:val="6A9954"/>
          <w:spacing w:val="-1"/>
        </w:rPr>
        <w:t>driver.findElement</w:t>
      </w:r>
      <w:proofErr w:type="spellEnd"/>
      <w:proofErr w:type="gramEnd"/>
      <w:r>
        <w:rPr>
          <w:rFonts w:ascii="Arial" w:hAnsi="Arial" w:cs="Arial"/>
          <w:color w:val="6A9954"/>
          <w:spacing w:val="-1"/>
        </w:rPr>
        <w:t>(</w:t>
      </w:r>
      <w:proofErr w:type="spellStart"/>
      <w:r>
        <w:rPr>
          <w:rFonts w:ascii="Arial" w:hAnsi="Arial" w:cs="Arial"/>
          <w:color w:val="6A9954"/>
          <w:spacing w:val="-1"/>
        </w:rPr>
        <w:t>By.xpath</w:t>
      </w:r>
      <w:proofErr w:type="spellEnd"/>
      <w:r>
        <w:rPr>
          <w:rFonts w:ascii="Arial" w:hAnsi="Arial" w:cs="Arial"/>
          <w:color w:val="6A9954"/>
          <w:spacing w:val="-1"/>
        </w:rPr>
        <w:t>("/html/body/app-root/app-edit-</w:t>
      </w:r>
      <w:r>
        <w:rPr>
          <w:rFonts w:ascii="Arial" w:hAnsi="Arial" w:cs="Arial"/>
          <w:color w:val="6A9954"/>
          <w:spacing w:val="-91"/>
        </w:rPr>
        <w:t xml:space="preserve"> </w:t>
      </w:r>
      <w:r>
        <w:rPr>
          <w:rFonts w:ascii="Arial" w:hAnsi="Arial" w:cs="Arial"/>
          <w:color w:val="6A9954"/>
        </w:rPr>
        <w:t>profile/div[1]/form/div/div[3]/button")).click();</w:t>
      </w:r>
    </w:p>
    <w:p w14:paraId="3611666B" w14:textId="77777777" w:rsidR="00A112FB" w:rsidRDefault="00000000">
      <w:pPr>
        <w:pStyle w:val="BodyText"/>
        <w:spacing w:line="276" w:lineRule="auto"/>
        <w:ind w:left="1343" w:right="2153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out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println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"Profile edited"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1"/>
        </w:rPr>
        <w:t xml:space="preserve"> </w:t>
      </w:r>
      <w:proofErr w:type="spellStart"/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manage</w:t>
      </w:r>
      <w:proofErr w:type="spellEnd"/>
      <w:proofErr w:type="gramEnd"/>
      <w:r>
        <w:rPr>
          <w:rFonts w:ascii="Arial" w:hAnsi="Arial" w:cs="Arial"/>
          <w:color w:val="D3D3D3"/>
          <w:spacing w:val="-1"/>
        </w:rPr>
        <w:t>().</w:t>
      </w:r>
      <w:r>
        <w:rPr>
          <w:rFonts w:ascii="Arial" w:hAnsi="Arial" w:cs="Arial"/>
          <w:color w:val="DCDCAA"/>
          <w:spacing w:val="-1"/>
        </w:rPr>
        <w:t>timeouts</w:t>
      </w:r>
      <w:r>
        <w:rPr>
          <w:rFonts w:ascii="Arial" w:hAnsi="Arial" w:cs="Arial"/>
          <w:color w:val="D3D3D3"/>
          <w:spacing w:val="-1"/>
        </w:rPr>
        <w:t>().</w:t>
      </w:r>
      <w:proofErr w:type="spellStart"/>
      <w:r>
        <w:rPr>
          <w:rFonts w:ascii="Arial" w:hAnsi="Arial" w:cs="Arial"/>
          <w:color w:val="DCDCAA"/>
          <w:spacing w:val="-1"/>
        </w:rPr>
        <w:t>implicitlyWait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B5CEA8"/>
          <w:spacing w:val="-1"/>
        </w:rPr>
        <w:t>14</w:t>
      </w:r>
      <w:r>
        <w:rPr>
          <w:rFonts w:ascii="Arial" w:hAnsi="Arial" w:cs="Arial"/>
          <w:color w:val="D3D3D3"/>
          <w:spacing w:val="-1"/>
        </w:rPr>
        <w:t xml:space="preserve">, </w:t>
      </w:r>
      <w:proofErr w:type="spellStart"/>
      <w:r>
        <w:rPr>
          <w:rFonts w:ascii="Arial" w:hAnsi="Arial" w:cs="Arial"/>
          <w:color w:val="4EC8AF"/>
        </w:rPr>
        <w:t>TimeUnit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SECONDS</w:t>
      </w:r>
      <w:proofErr w:type="spellEnd"/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proofErr w:type="spellStart"/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"//*[@id=</w:t>
      </w:r>
      <w:r>
        <w:rPr>
          <w:rFonts w:ascii="Arial" w:hAnsi="Arial" w:cs="Arial"/>
          <w:color w:val="D6B97C"/>
          <w:spacing w:val="-1"/>
        </w:rPr>
        <w:t>\"</w:t>
      </w:r>
      <w:r>
        <w:rPr>
          <w:rFonts w:ascii="Arial" w:hAnsi="Arial" w:cs="Arial"/>
          <w:color w:val="CE9178"/>
          <w:spacing w:val="-1"/>
        </w:rPr>
        <w:t>dropdown04</w:t>
      </w:r>
      <w:r>
        <w:rPr>
          <w:rFonts w:ascii="Arial" w:hAnsi="Arial" w:cs="Arial"/>
          <w:color w:val="D6B97C"/>
          <w:spacing w:val="-1"/>
        </w:rPr>
        <w:t>\"</w:t>
      </w:r>
      <w:r>
        <w:rPr>
          <w:rFonts w:ascii="Arial" w:hAnsi="Arial" w:cs="Arial"/>
          <w:color w:val="CE9178"/>
          <w:spacing w:val="-1"/>
        </w:rPr>
        <w:t>]"</w:t>
      </w:r>
      <w:r>
        <w:rPr>
          <w:rFonts w:ascii="Arial" w:hAnsi="Arial" w:cs="Arial"/>
          <w:color w:val="D3D3D3"/>
          <w:spacing w:val="-1"/>
        </w:rPr>
        <w:t>)).</w:t>
      </w:r>
      <w:r>
        <w:rPr>
          <w:rFonts w:ascii="Arial" w:hAnsi="Arial" w:cs="Arial"/>
          <w:color w:val="DCDCAA"/>
          <w:spacing w:val="-1"/>
        </w:rPr>
        <w:t>click</w:t>
      </w:r>
      <w:r>
        <w:rPr>
          <w:rFonts w:ascii="Arial" w:hAnsi="Arial" w:cs="Arial"/>
          <w:color w:val="D3D3D3"/>
          <w:spacing w:val="-1"/>
        </w:rPr>
        <w:t>();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findElement</w:t>
      </w:r>
      <w:proofErr w:type="spellEnd"/>
      <w:r>
        <w:rPr>
          <w:rFonts w:ascii="Arial" w:hAnsi="Arial" w:cs="Arial"/>
          <w:color w:val="D3D3D3"/>
        </w:rPr>
        <w:t>(</w:t>
      </w:r>
      <w:proofErr w:type="spellStart"/>
      <w:r>
        <w:rPr>
          <w:rFonts w:ascii="Arial" w:hAnsi="Arial" w:cs="Arial"/>
          <w:color w:val="4EC8AF"/>
        </w:rPr>
        <w:t>By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xpath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"/html/body/app-</w:t>
      </w:r>
    </w:p>
    <w:p w14:paraId="5492EE89" w14:textId="77777777" w:rsidR="00A112FB" w:rsidRDefault="00000000">
      <w:pPr>
        <w:pStyle w:val="BodyText"/>
        <w:spacing w:line="195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CE9178"/>
        </w:rPr>
        <w:t>root/nav/div/</w:t>
      </w:r>
      <w:proofErr w:type="spellStart"/>
      <w:r>
        <w:rPr>
          <w:rFonts w:ascii="Arial" w:hAnsi="Arial" w:cs="Arial"/>
          <w:color w:val="CE9178"/>
        </w:rPr>
        <w:t>ul</w:t>
      </w:r>
      <w:proofErr w:type="spellEnd"/>
      <w:r>
        <w:rPr>
          <w:rFonts w:ascii="Arial" w:hAnsi="Arial" w:cs="Arial"/>
          <w:color w:val="CE9178"/>
        </w:rPr>
        <w:t>/li[5]/div/a[2]"</w:t>
      </w:r>
      <w:r>
        <w:rPr>
          <w:rFonts w:ascii="Arial" w:hAnsi="Arial" w:cs="Arial"/>
          <w:color w:val="D3D3D3"/>
        </w:rPr>
        <w:t>)</w:t>
      </w:r>
      <w:proofErr w:type="gramStart"/>
      <w:r>
        <w:rPr>
          <w:rFonts w:ascii="Arial" w:hAnsi="Arial" w:cs="Arial"/>
          <w:color w:val="D3D3D3"/>
        </w:rPr>
        <w:t>).</w:t>
      </w:r>
      <w:r>
        <w:rPr>
          <w:rFonts w:ascii="Arial" w:hAnsi="Arial" w:cs="Arial"/>
          <w:color w:val="DCDCAA"/>
        </w:rPr>
        <w:t>click</w:t>
      </w:r>
      <w:proofErr w:type="gramEnd"/>
      <w:r>
        <w:rPr>
          <w:rFonts w:ascii="Arial" w:hAnsi="Arial" w:cs="Arial"/>
          <w:color w:val="D3D3D3"/>
        </w:rPr>
        <w:t>();</w:t>
      </w:r>
    </w:p>
    <w:p w14:paraId="23D5EB8B" w14:textId="77777777" w:rsidR="00A112FB" w:rsidRDefault="00A112FB">
      <w:pPr>
        <w:spacing w:line="195" w:lineRule="exact"/>
        <w:rPr>
          <w:rFonts w:ascii="Arial" w:hAnsi="Arial" w:cs="Arial"/>
        </w:rPr>
        <w:sectPr w:rsidR="00A112FB">
          <w:pgSz w:w="11910" w:h="16840"/>
          <w:pgMar w:top="140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60B9EAF1" w14:textId="77777777" w:rsidR="00A112FB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0304D415">
          <v:shape id="_x0000_s1116" type="#_x0000_t202" style="width:454.3pt;height:182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1873567" w14:textId="77777777" w:rsidR="00A112FB" w:rsidRDefault="00000000">
                  <w:pPr>
                    <w:pStyle w:val="BodyText"/>
                    <w:spacing w:before="26" w:line="276" w:lineRule="auto"/>
                    <w:ind w:left="28" w:right="75" w:firstLine="1123"/>
                  </w:pPr>
                  <w:r>
                    <w:rPr>
                      <w:color w:val="6A9954"/>
                      <w:spacing w:val="-1"/>
                    </w:rPr>
                    <w:t>//</w:t>
                  </w:r>
                  <w:proofErr w:type="gramStart"/>
                  <w:r>
                    <w:rPr>
                      <w:color w:val="6A9954"/>
                      <w:spacing w:val="-1"/>
                    </w:rPr>
                    <w:t>wait.until</w:t>
                  </w:r>
                  <w:proofErr w:type="gramEnd"/>
                  <w:r>
                    <w:rPr>
                      <w:color w:val="6A9954"/>
                      <w:spacing w:val="-1"/>
                    </w:rPr>
                    <w:t>(ExpectedConditions.visibilityOfElementLocated(By.xpath("/html/body/app-</w:t>
                  </w:r>
                  <w:r>
                    <w:rPr>
                      <w:color w:val="6A9954"/>
                    </w:rPr>
                    <w:t xml:space="preserve"> root/app-login/div/form/h3")));</w:t>
                  </w:r>
                </w:p>
                <w:p w14:paraId="0B185B95" w14:textId="77777777" w:rsidR="00A112FB" w:rsidRDefault="00000000">
                  <w:pPr>
                    <w:pStyle w:val="BodyText"/>
                    <w:spacing w:line="197" w:lineRule="exact"/>
                    <w:ind w:left="1151"/>
                  </w:pP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"Signed</w:t>
                  </w:r>
                  <w:r>
                    <w:rPr>
                      <w:color w:val="CE9178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Out"</w:t>
                  </w:r>
                  <w:r>
                    <w:rPr>
                      <w:color w:val="D3D3D3"/>
                    </w:rPr>
                    <w:t>);</w:t>
                  </w:r>
                </w:p>
                <w:p w14:paraId="407E0838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D3D3D3"/>
                    </w:rPr>
                    <w:t>}</w:t>
                  </w:r>
                </w:p>
                <w:p w14:paraId="3E0E22D0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proofErr w:type="gramStart"/>
                  <w:r>
                    <w:rPr>
                      <w:color w:val="C585C0"/>
                    </w:rPr>
                    <w:t>catch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>Exception</w:t>
                  </w:r>
                  <w:r>
                    <w:rPr>
                      <w:color w:val="4EC8AF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</w:p>
                <w:p w14:paraId="3F5A5091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D3D3D3"/>
                    </w:rPr>
                    <w:t>{</w:t>
                  </w:r>
                </w:p>
                <w:p w14:paraId="06D19DB3" w14:textId="77777777" w:rsidR="00A112FB" w:rsidRDefault="00000000">
                  <w:pPr>
                    <w:pStyle w:val="BodyText"/>
                    <w:spacing w:before="29"/>
                    <w:ind w:left="1151"/>
                  </w:pP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"Error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in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browser!!</w:t>
                  </w:r>
                  <w:r>
                    <w:rPr>
                      <w:color w:val="D6B97C"/>
                    </w:rPr>
                    <w:t>\</w:t>
                  </w:r>
                  <w:proofErr w:type="spellStart"/>
                  <w:r>
                    <w:rPr>
                      <w:color w:val="D6B97C"/>
                    </w:rPr>
                    <w:t>n</w:t>
                  </w:r>
                  <w:r>
                    <w:rPr>
                      <w:color w:val="CE9178"/>
                    </w:rPr>
                    <w:t>Please</w:t>
                  </w:r>
                  <w:proofErr w:type="spellEnd"/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have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look"</w:t>
                  </w:r>
                  <w:r>
                    <w:rPr>
                      <w:color w:val="D3D3D3"/>
                    </w:rPr>
                    <w:t>);</w:t>
                  </w:r>
                </w:p>
                <w:p w14:paraId="329B9965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D3D3D3"/>
                    </w:rPr>
                    <w:t>}</w:t>
                  </w:r>
                </w:p>
                <w:p w14:paraId="16588878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5D780FBA" w14:textId="77777777" w:rsidR="00A112FB" w:rsidRDefault="00000000">
                  <w:pPr>
                    <w:pStyle w:val="BodyText"/>
                    <w:ind w:left="777"/>
                  </w:pPr>
                  <w:proofErr w:type="spellStart"/>
                  <w:r>
                    <w:rPr>
                      <w:color w:val="4EC8AF"/>
                    </w:rPr>
                    <w:t>Thread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sleep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5000</w:t>
                  </w:r>
                  <w:r>
                    <w:rPr>
                      <w:color w:val="D3D3D3"/>
                    </w:rPr>
                    <w:t>);</w:t>
                  </w:r>
                </w:p>
                <w:p w14:paraId="62002BE2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3BA06AB9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142B0B15" w14:textId="77777777" w:rsidR="00A112FB" w:rsidRDefault="00000000">
                  <w:pPr>
                    <w:pStyle w:val="BodyText"/>
                    <w:spacing w:before="110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5254F03B" w14:textId="77777777" w:rsidR="00A112FB" w:rsidRDefault="00A112FB">
                  <w:pPr>
                    <w:pStyle w:val="BodyText"/>
                    <w:rPr>
                      <w:sz w:val="22"/>
                    </w:rPr>
                  </w:pPr>
                </w:p>
                <w:p w14:paraId="1F90EBD7" w14:textId="77777777" w:rsidR="00A112FB" w:rsidRDefault="0000000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7770946" w14:textId="77777777" w:rsidR="00A112FB" w:rsidRDefault="00A112FB">
      <w:pPr>
        <w:pStyle w:val="BodyText"/>
        <w:rPr>
          <w:rFonts w:ascii="Arial" w:hAnsi="Arial" w:cs="Arial"/>
          <w:sz w:val="20"/>
        </w:rPr>
      </w:pPr>
    </w:p>
    <w:p w14:paraId="0CABA796" w14:textId="77777777" w:rsidR="00A112FB" w:rsidRDefault="00A112FB">
      <w:pPr>
        <w:pStyle w:val="BodyText"/>
        <w:spacing w:before="1"/>
        <w:rPr>
          <w:rFonts w:ascii="Arial" w:hAnsi="Arial" w:cs="Arial"/>
          <w:sz w:val="19"/>
        </w:rPr>
      </w:pPr>
    </w:p>
    <w:p w14:paraId="3048E136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Register.java</w:t>
      </w:r>
    </w:p>
    <w:p w14:paraId="76F4A589" w14:textId="77777777" w:rsidR="00A112FB" w:rsidRDefault="00A112FB">
      <w:pPr>
        <w:pStyle w:val="BodyText"/>
        <w:spacing w:before="10"/>
        <w:rPr>
          <w:rFonts w:ascii="Arial" w:hAnsi="Arial" w:cs="Arial"/>
          <w:b/>
          <w:sz w:val="11"/>
        </w:rPr>
      </w:pPr>
    </w:p>
    <w:p w14:paraId="227F7F91" w14:textId="77777777" w:rsidR="00A112FB" w:rsidRDefault="00000000">
      <w:pPr>
        <w:pStyle w:val="BodyText"/>
        <w:spacing w:before="70"/>
        <w:ind w:left="220"/>
        <w:rPr>
          <w:rFonts w:ascii="Arial" w:hAnsi="Arial" w:cs="Arial"/>
        </w:rPr>
      </w:pPr>
      <w:r>
        <w:rPr>
          <w:rFonts w:ascii="Arial" w:hAnsi="Arial" w:cs="Arial"/>
        </w:rPr>
        <w:pict w14:anchorId="6B48EAAA">
          <v:shape id="_x0000_s1101" style="position:absolute;left:0;text-align:left;margin-left:70.55pt;margin-top:2.15pt;width:454.3pt;height:456.1pt;z-index:-251684864;mso-position-horizontal-relative:page;mso-width-relative:page;mso-height-relative:page" coordorigin="1412,44" coordsize="9086,9122" o:spt="100" adj="0,,0" path="m10497,5289r-9085,l1412,5517r,228l1412,5973r,228l1412,6429r,228l1412,6885r,228l1412,7341r,228l1412,7797r,l1412,8025r,228l1412,8481r,228l1412,8937r,228l10497,9165r,-228l10497,8709r,-228l10497,8253r,-228l10497,7797r,l10497,7569r,-228l10497,7113r,-228l10497,6657r,-228l10497,6201r,-228l10497,5745r,-228l10497,5289xm10497,4833r-9085,l1412,5061r,228l10497,5289r,-228l10497,4833xm10497,4376r-9085,l1412,4604r,228l10497,4832r,-228l10497,4376xm10497,3920r-9085,l1412,4148r,228l10497,4376r,-228l10497,3920xm10497,3236r-9085,l1412,3464r,228l1412,3920r9085,l10497,3692r,-228l10497,3236xm10497,2780r-9085,l1412,3008r,228l10497,3236r,-228l10497,2780xm10497,2096r-9085,l1412,2324r,228l1412,2780r9085,l10497,2552r,-228l10497,2096xm10497,1184r-9085,l1412,1412r,228l1412,1640r,228l1412,2096r9085,l10497,1868r,-228l10497,1640r,-228l10497,1184xm10497,728r-9085,l1412,956r,228l10497,1184r,-228l10497,728xm10497,44r-9085,l1412,272r,228l1412,728r9085,l10497,500r,-228l10497,44xe" fillcolor="#1e1e1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 w:cs="Arial"/>
          <w:color w:val="559CD5"/>
        </w:rPr>
        <w:t>package</w:t>
      </w:r>
      <w:r>
        <w:rPr>
          <w:rFonts w:ascii="Arial" w:hAnsi="Arial" w:cs="Arial"/>
          <w:color w:val="559CD5"/>
          <w:spacing w:val="-9"/>
        </w:rPr>
        <w:t xml:space="preserve"> </w:t>
      </w:r>
      <w:proofErr w:type="spellStart"/>
      <w:r>
        <w:rPr>
          <w:rFonts w:ascii="Arial" w:hAnsi="Arial" w:cs="Arial"/>
          <w:color w:val="4EC8AF"/>
        </w:rPr>
        <w:t>UserActions</w:t>
      </w:r>
      <w:proofErr w:type="spellEnd"/>
      <w:r>
        <w:rPr>
          <w:rFonts w:ascii="Arial" w:hAnsi="Arial" w:cs="Arial"/>
          <w:color w:val="D3D3D3"/>
        </w:rPr>
        <w:t>;</w:t>
      </w:r>
    </w:p>
    <w:p w14:paraId="104DAED4" w14:textId="77777777" w:rsidR="00A112FB" w:rsidRDefault="00A112FB">
      <w:pPr>
        <w:pStyle w:val="BodyText"/>
        <w:rPr>
          <w:rFonts w:ascii="Arial" w:hAnsi="Arial" w:cs="Arial"/>
          <w:sz w:val="16"/>
        </w:rPr>
      </w:pPr>
    </w:p>
    <w:p w14:paraId="0F38A3A1" w14:textId="77777777" w:rsidR="00A112FB" w:rsidRDefault="00000000">
      <w:pPr>
        <w:pStyle w:val="BodyText"/>
        <w:spacing w:before="70" w:line="276" w:lineRule="auto"/>
        <w:ind w:left="220" w:right="5802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103"/>
        </w:rPr>
        <w:t xml:space="preserve"> </w:t>
      </w:r>
      <w:proofErr w:type="spellStart"/>
      <w:proofErr w:type="gramStart"/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openqa</w:t>
      </w:r>
      <w:proofErr w:type="gramEnd"/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selenium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By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21"/>
        </w:rPr>
        <w:t xml:space="preserve"> </w:t>
      </w:r>
      <w:proofErr w:type="spellStart"/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openqa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selenium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WebDriver</w:t>
      </w:r>
      <w:proofErr w:type="spellEnd"/>
      <w:r>
        <w:rPr>
          <w:rFonts w:ascii="Arial" w:hAnsi="Arial" w:cs="Arial"/>
          <w:color w:val="D3D3D3"/>
        </w:rPr>
        <w:t>;</w:t>
      </w:r>
    </w:p>
    <w:p w14:paraId="0AEA1C33" w14:textId="77777777" w:rsidR="00A112FB" w:rsidRDefault="00000000">
      <w:pPr>
        <w:pStyle w:val="BodyText"/>
        <w:spacing w:line="197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19"/>
        </w:rPr>
        <w:t xml:space="preserve"> </w:t>
      </w:r>
      <w:proofErr w:type="spellStart"/>
      <w:proofErr w:type="gramStart"/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openqa</w:t>
      </w:r>
      <w:proofErr w:type="gramEnd"/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selenium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WebElement</w:t>
      </w:r>
      <w:proofErr w:type="spellEnd"/>
      <w:r>
        <w:rPr>
          <w:rFonts w:ascii="Arial" w:hAnsi="Arial" w:cs="Arial"/>
          <w:color w:val="D3D3D3"/>
        </w:rPr>
        <w:t>;</w:t>
      </w:r>
    </w:p>
    <w:p w14:paraId="524899A8" w14:textId="77777777" w:rsidR="00A112FB" w:rsidRDefault="00000000">
      <w:pPr>
        <w:pStyle w:val="BodyText"/>
        <w:spacing w:before="29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23"/>
        </w:rPr>
        <w:t xml:space="preserve"> </w:t>
      </w:r>
      <w:proofErr w:type="spellStart"/>
      <w:proofErr w:type="gramStart"/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openqa</w:t>
      </w:r>
      <w:proofErr w:type="gramEnd"/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selenium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chrome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ChromeDriver</w:t>
      </w:r>
      <w:proofErr w:type="spellEnd"/>
      <w:r>
        <w:rPr>
          <w:rFonts w:ascii="Arial" w:hAnsi="Arial" w:cs="Arial"/>
          <w:color w:val="D3D3D3"/>
        </w:rPr>
        <w:t>;</w:t>
      </w:r>
    </w:p>
    <w:p w14:paraId="463BA6A9" w14:textId="77777777" w:rsidR="00A112FB" w:rsidRDefault="00000000">
      <w:pPr>
        <w:pStyle w:val="BodyText"/>
        <w:spacing w:before="29" w:line="276" w:lineRule="auto"/>
        <w:ind w:left="220" w:right="3735"/>
        <w:rPr>
          <w:rFonts w:ascii="Arial" w:hAnsi="Arial" w:cs="Arial"/>
        </w:rPr>
      </w:pPr>
      <w:r>
        <w:rPr>
          <w:rFonts w:ascii="Arial" w:hAnsi="Arial" w:cs="Arial"/>
          <w:color w:val="559CD5"/>
          <w:spacing w:val="-1"/>
        </w:rPr>
        <w:t>import</w:t>
      </w:r>
      <w:r>
        <w:rPr>
          <w:rFonts w:ascii="Arial" w:hAnsi="Arial" w:cs="Arial"/>
          <w:color w:val="559CD5"/>
          <w:spacing w:val="6"/>
        </w:rPr>
        <w:t xml:space="preserve"> </w:t>
      </w:r>
      <w:proofErr w:type="spellStart"/>
      <w:proofErr w:type="gramStart"/>
      <w:r>
        <w:rPr>
          <w:rFonts w:ascii="Arial" w:hAnsi="Arial" w:cs="Arial"/>
          <w:color w:val="4EC8AF"/>
          <w:spacing w:val="-1"/>
        </w:rPr>
        <w:t>org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openqa</w:t>
      </w:r>
      <w:proofErr w:type="gramEnd"/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selenium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support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ui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ExpectedConditions</w:t>
      </w:r>
      <w:proofErr w:type="spellEnd"/>
      <w:r>
        <w:rPr>
          <w:rFonts w:ascii="Arial" w:hAnsi="Arial" w:cs="Arial"/>
          <w:color w:val="D3D3D3"/>
          <w:spacing w:val="-1"/>
        </w:rPr>
        <w:t>;</w:t>
      </w:r>
      <w:r>
        <w:rPr>
          <w:rFonts w:ascii="Arial" w:hAnsi="Arial" w:cs="Arial"/>
          <w:color w:val="D3D3D3"/>
          <w:spacing w:val="-90"/>
        </w:rPr>
        <w:t xml:space="preserve"> </w:t>
      </w: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4"/>
        </w:rPr>
        <w:t xml:space="preserve"> </w:t>
      </w:r>
      <w:proofErr w:type="spellStart"/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openqa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selenium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support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ui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Select</w:t>
      </w:r>
      <w:proofErr w:type="spellEnd"/>
      <w:r>
        <w:rPr>
          <w:rFonts w:ascii="Arial" w:hAnsi="Arial" w:cs="Arial"/>
          <w:color w:val="D3D3D3"/>
        </w:rPr>
        <w:t>;</w:t>
      </w:r>
    </w:p>
    <w:p w14:paraId="7975790F" w14:textId="77777777" w:rsidR="00A112FB" w:rsidRDefault="00000000">
      <w:pPr>
        <w:pStyle w:val="BodyText"/>
        <w:spacing w:line="276" w:lineRule="auto"/>
        <w:ind w:left="220" w:right="4396"/>
        <w:rPr>
          <w:rFonts w:ascii="Arial" w:hAnsi="Arial" w:cs="Arial"/>
        </w:rPr>
      </w:pPr>
      <w:r>
        <w:rPr>
          <w:rFonts w:ascii="Arial" w:hAnsi="Arial" w:cs="Arial"/>
          <w:color w:val="559CD5"/>
          <w:spacing w:val="-1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openqa</w:t>
      </w:r>
      <w:proofErr w:type="gramEnd"/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selenium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support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ui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WebDriverWait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3"/>
        </w:rPr>
        <w:t xml:space="preserve"> </w:t>
      </w:r>
      <w:proofErr w:type="spellStart"/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testng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annotations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Test</w:t>
      </w:r>
      <w:proofErr w:type="spellEnd"/>
      <w:r>
        <w:rPr>
          <w:rFonts w:ascii="Arial" w:hAnsi="Arial" w:cs="Arial"/>
          <w:color w:val="D3D3D3"/>
        </w:rPr>
        <w:t>;</w:t>
      </w:r>
    </w:p>
    <w:p w14:paraId="2AB22239" w14:textId="77777777" w:rsidR="00A112FB" w:rsidRDefault="00A112FB">
      <w:pPr>
        <w:pStyle w:val="BodyText"/>
        <w:spacing w:before="2"/>
        <w:rPr>
          <w:rFonts w:ascii="Arial" w:hAnsi="Arial" w:cs="Arial"/>
          <w:sz w:val="13"/>
        </w:rPr>
      </w:pPr>
    </w:p>
    <w:p w14:paraId="0ED79C3B" w14:textId="77777777" w:rsidR="00A112FB" w:rsidRDefault="00000000">
      <w:pPr>
        <w:pStyle w:val="BodyText"/>
        <w:spacing w:before="71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5"/>
        </w:rPr>
        <w:t xml:space="preserve"> </w:t>
      </w:r>
      <w:r>
        <w:rPr>
          <w:rFonts w:ascii="Arial" w:hAnsi="Arial" w:cs="Arial"/>
          <w:color w:val="559CD5"/>
        </w:rPr>
        <w:t>class</w:t>
      </w:r>
      <w:r>
        <w:rPr>
          <w:rFonts w:ascii="Arial" w:hAnsi="Arial" w:cs="Arial"/>
          <w:color w:val="559CD5"/>
          <w:spacing w:val="-3"/>
        </w:rPr>
        <w:t xml:space="preserve"> </w:t>
      </w:r>
      <w:r>
        <w:rPr>
          <w:rFonts w:ascii="Arial" w:hAnsi="Arial" w:cs="Arial"/>
          <w:color w:val="4EC8AF"/>
        </w:rPr>
        <w:t>Register</w:t>
      </w:r>
      <w:r>
        <w:rPr>
          <w:rFonts w:ascii="Arial" w:hAnsi="Arial" w:cs="Arial"/>
          <w:color w:val="4EC8AF"/>
          <w:spacing w:val="-3"/>
        </w:rPr>
        <w:t xml:space="preserve"> </w:t>
      </w:r>
      <w:r>
        <w:rPr>
          <w:rFonts w:ascii="Arial" w:hAnsi="Arial" w:cs="Arial"/>
          <w:color w:val="D3D3D3"/>
        </w:rPr>
        <w:t>{</w:t>
      </w:r>
    </w:p>
    <w:p w14:paraId="00914DC4" w14:textId="77777777" w:rsidR="00A112FB" w:rsidRDefault="00A112FB">
      <w:pPr>
        <w:pStyle w:val="BodyText"/>
        <w:spacing w:before="10"/>
        <w:rPr>
          <w:rFonts w:ascii="Arial" w:hAnsi="Arial" w:cs="Arial"/>
          <w:sz w:val="15"/>
        </w:rPr>
      </w:pPr>
    </w:p>
    <w:p w14:paraId="616112DF" w14:textId="77777777" w:rsidR="00A112FB" w:rsidRDefault="00000000">
      <w:pPr>
        <w:pStyle w:val="BodyText"/>
        <w:spacing w:before="71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Test</w:t>
      </w:r>
    </w:p>
    <w:p w14:paraId="641DD777" w14:textId="77777777" w:rsidR="00A112FB" w:rsidRDefault="00000000">
      <w:pPr>
        <w:pStyle w:val="BodyText"/>
        <w:spacing w:before="29" w:line="276" w:lineRule="auto"/>
        <w:ind w:left="969" w:right="401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proofErr w:type="gramStart"/>
      <w:r>
        <w:rPr>
          <w:rFonts w:ascii="Arial" w:hAnsi="Arial" w:cs="Arial"/>
          <w:color w:val="DCDCAA"/>
        </w:rPr>
        <w:t>register</w:t>
      </w:r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 xml:space="preserve">) </w:t>
      </w:r>
      <w:r>
        <w:rPr>
          <w:rFonts w:ascii="Arial" w:hAnsi="Arial" w:cs="Arial"/>
          <w:color w:val="559CD5"/>
        </w:rPr>
        <w:t xml:space="preserve">throws </w:t>
      </w:r>
      <w:proofErr w:type="spellStart"/>
      <w:r>
        <w:rPr>
          <w:rFonts w:ascii="Arial" w:hAnsi="Arial" w:cs="Arial"/>
          <w:color w:val="4EC8AF"/>
        </w:rPr>
        <w:t>InterruptedException</w:t>
      </w:r>
      <w:proofErr w:type="spellEnd"/>
      <w:r>
        <w:rPr>
          <w:rFonts w:ascii="Arial" w:hAnsi="Arial" w:cs="Arial"/>
          <w:color w:val="4EC8AF"/>
        </w:rPr>
        <w:t xml:space="preserve"> </w:t>
      </w:r>
      <w:r>
        <w:rPr>
          <w:rFonts w:ascii="Arial" w:hAnsi="Arial" w:cs="Arial"/>
          <w:color w:val="D3D3D3"/>
        </w:rPr>
        <w:t>{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setProperty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</w:t>
      </w:r>
      <w:proofErr w:type="spellStart"/>
      <w:r>
        <w:rPr>
          <w:rFonts w:ascii="Arial" w:hAnsi="Arial" w:cs="Arial"/>
          <w:color w:val="CE9178"/>
        </w:rPr>
        <w:t>webdriver.chrome.driver</w:t>
      </w:r>
      <w:proofErr w:type="spellEnd"/>
      <w:r>
        <w:rPr>
          <w:rFonts w:ascii="Arial" w:hAnsi="Arial" w:cs="Arial"/>
          <w:color w:val="CE9178"/>
        </w:rPr>
        <w:t>"</w:t>
      </w:r>
      <w:r>
        <w:rPr>
          <w:rFonts w:ascii="Arial" w:hAnsi="Arial" w:cs="Arial"/>
          <w:color w:val="D3D3D3"/>
        </w:rPr>
        <w:t>,</w:t>
      </w:r>
    </w:p>
    <w:p w14:paraId="67DFEF75" w14:textId="77777777" w:rsidR="00A112FB" w:rsidRDefault="00000000">
      <w:pPr>
        <w:pStyle w:val="BodyText"/>
        <w:spacing w:line="276" w:lineRule="auto"/>
        <w:ind w:left="969" w:right="1398" w:hanging="749"/>
        <w:rPr>
          <w:rFonts w:ascii="Arial" w:hAnsi="Arial" w:cs="Arial"/>
        </w:rPr>
      </w:pPr>
      <w:r>
        <w:rPr>
          <w:rFonts w:ascii="Arial" w:hAnsi="Arial" w:cs="Arial"/>
          <w:color w:val="CE9178"/>
        </w:rPr>
        <w:t>"D:</w:t>
      </w:r>
      <w:r>
        <w:rPr>
          <w:rFonts w:ascii="Arial" w:hAnsi="Arial" w:cs="Arial"/>
          <w:color w:val="D6B97C"/>
        </w:rPr>
        <w:t>\\</w:t>
      </w:r>
      <w:r>
        <w:rPr>
          <w:rFonts w:ascii="Arial" w:hAnsi="Arial" w:cs="Arial"/>
          <w:color w:val="CE9178"/>
        </w:rPr>
        <w:t>Novina_BNP</w:t>
      </w:r>
      <w:r>
        <w:rPr>
          <w:rFonts w:ascii="Arial" w:hAnsi="Arial" w:cs="Arial"/>
          <w:color w:val="D6B97C"/>
        </w:rPr>
        <w:t>\\</w:t>
      </w:r>
      <w:r>
        <w:rPr>
          <w:rFonts w:ascii="Arial" w:hAnsi="Arial" w:cs="Arial"/>
          <w:color w:val="CE9178"/>
        </w:rPr>
        <w:t>Simplilearn_Projects</w:t>
      </w:r>
      <w:r>
        <w:rPr>
          <w:rFonts w:ascii="Arial" w:hAnsi="Arial" w:cs="Arial"/>
          <w:color w:val="D6B97C"/>
        </w:rPr>
        <w:t>\\</w:t>
      </w:r>
      <w:r>
        <w:rPr>
          <w:rFonts w:ascii="Arial" w:hAnsi="Arial" w:cs="Arial"/>
          <w:color w:val="CE9178"/>
        </w:rPr>
        <w:t>Project 4</w:t>
      </w:r>
      <w:r>
        <w:rPr>
          <w:rFonts w:ascii="Arial" w:hAnsi="Arial" w:cs="Arial"/>
          <w:color w:val="D6B97C"/>
        </w:rPr>
        <w:t>\\</w:t>
      </w:r>
      <w:r>
        <w:rPr>
          <w:rFonts w:ascii="Arial" w:hAnsi="Arial" w:cs="Arial"/>
          <w:color w:val="CE9178"/>
        </w:rPr>
        <w:t>Chrome Driver</w:t>
      </w:r>
      <w:r>
        <w:rPr>
          <w:rFonts w:ascii="Arial" w:hAnsi="Arial" w:cs="Arial"/>
          <w:color w:val="D6B97C"/>
        </w:rPr>
        <w:t>\\</w:t>
      </w:r>
      <w:r>
        <w:rPr>
          <w:rFonts w:ascii="Arial" w:hAnsi="Arial" w:cs="Arial"/>
          <w:color w:val="CE9178"/>
        </w:rPr>
        <w:t>chromedriver.exe"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WebDriver</w:t>
      </w:r>
      <w:r>
        <w:rPr>
          <w:rFonts w:ascii="Arial" w:hAnsi="Arial" w:cs="Arial"/>
          <w:color w:val="4EC8AF"/>
          <w:spacing w:val="-1"/>
        </w:rPr>
        <w:t xml:space="preserve"> </w:t>
      </w: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3"/>
        </w:rPr>
        <w:t xml:space="preserve"> </w:t>
      </w:r>
      <w:r>
        <w:rPr>
          <w:rFonts w:ascii="Arial" w:hAnsi="Arial" w:cs="Arial"/>
          <w:color w:val="C585C0"/>
        </w:rPr>
        <w:t>new</w:t>
      </w:r>
      <w:r>
        <w:rPr>
          <w:rFonts w:ascii="Arial" w:hAnsi="Arial" w:cs="Arial"/>
          <w:color w:val="C585C0"/>
          <w:spacing w:val="-1"/>
        </w:rPr>
        <w:t xml:space="preserve"> </w:t>
      </w:r>
      <w:proofErr w:type="spellStart"/>
      <w:proofErr w:type="gramStart"/>
      <w:r>
        <w:rPr>
          <w:rFonts w:ascii="Arial" w:hAnsi="Arial" w:cs="Arial"/>
          <w:color w:val="DCDCAA"/>
        </w:rPr>
        <w:t>ChromeDriver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);</w:t>
      </w:r>
    </w:p>
    <w:p w14:paraId="14F245AE" w14:textId="77777777" w:rsidR="00A112FB" w:rsidRDefault="00A112FB">
      <w:pPr>
        <w:pStyle w:val="BodyText"/>
        <w:spacing w:before="2"/>
        <w:rPr>
          <w:rFonts w:ascii="Arial" w:hAnsi="Arial" w:cs="Arial"/>
          <w:sz w:val="13"/>
        </w:rPr>
      </w:pPr>
    </w:p>
    <w:p w14:paraId="2D67E673" w14:textId="77777777" w:rsidR="00A112FB" w:rsidRDefault="00000000">
      <w:pPr>
        <w:pStyle w:val="BodyText"/>
        <w:spacing w:before="70" w:line="276" w:lineRule="auto"/>
        <w:ind w:left="969" w:right="4575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get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"http://localhost:4200/login"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4EC8AF"/>
        </w:rPr>
        <w:t>Thread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sleep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B5CEA8"/>
        </w:rPr>
        <w:t>5000</w:t>
      </w:r>
      <w:r>
        <w:rPr>
          <w:rFonts w:ascii="Arial" w:hAnsi="Arial" w:cs="Arial"/>
          <w:color w:val="D3D3D3"/>
        </w:rPr>
        <w:t>);</w:t>
      </w:r>
    </w:p>
    <w:p w14:paraId="06009323" w14:textId="77777777" w:rsidR="00A112FB" w:rsidRDefault="00A112FB">
      <w:pPr>
        <w:pStyle w:val="BodyText"/>
        <w:spacing w:before="4"/>
        <w:rPr>
          <w:rFonts w:ascii="Arial" w:hAnsi="Arial" w:cs="Arial"/>
          <w:sz w:val="13"/>
        </w:rPr>
      </w:pPr>
    </w:p>
    <w:p w14:paraId="5F195285" w14:textId="77777777" w:rsidR="00A112FB" w:rsidRDefault="00000000">
      <w:pPr>
        <w:pStyle w:val="BodyText"/>
        <w:spacing w:before="70"/>
        <w:ind w:left="969"/>
        <w:rPr>
          <w:rFonts w:ascii="Arial" w:hAnsi="Arial" w:cs="Arial"/>
        </w:rPr>
      </w:pPr>
      <w:r>
        <w:rPr>
          <w:rFonts w:ascii="Arial" w:hAnsi="Arial" w:cs="Arial"/>
          <w:color w:val="C585C0"/>
        </w:rPr>
        <w:t>try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D3D3D3"/>
        </w:rPr>
        <w:t>{</w:t>
      </w:r>
    </w:p>
    <w:p w14:paraId="697FA9FB" w14:textId="77777777" w:rsidR="00A112FB" w:rsidRDefault="00000000">
      <w:pPr>
        <w:pStyle w:val="BodyText"/>
        <w:spacing w:before="29" w:line="276" w:lineRule="auto"/>
        <w:ind w:left="1343" w:right="3183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</w:t>
      </w:r>
      <w:proofErr w:type="spellStart"/>
      <w:r>
        <w:rPr>
          <w:rFonts w:ascii="Arial" w:hAnsi="Arial" w:cs="Arial"/>
          <w:color w:val="6A9954"/>
        </w:rPr>
        <w:t>WebDriverWait</w:t>
      </w:r>
      <w:proofErr w:type="spellEnd"/>
      <w:r>
        <w:rPr>
          <w:rFonts w:ascii="Arial" w:hAnsi="Arial" w:cs="Arial"/>
          <w:color w:val="6A9954"/>
        </w:rPr>
        <w:t xml:space="preserve"> wait=new </w:t>
      </w:r>
      <w:proofErr w:type="spellStart"/>
      <w:proofErr w:type="gramStart"/>
      <w:r>
        <w:rPr>
          <w:rFonts w:ascii="Arial" w:hAnsi="Arial" w:cs="Arial"/>
          <w:color w:val="6A9954"/>
        </w:rPr>
        <w:t>WebDriverWait</w:t>
      </w:r>
      <w:proofErr w:type="spellEnd"/>
      <w:r>
        <w:rPr>
          <w:rFonts w:ascii="Arial" w:hAnsi="Arial" w:cs="Arial"/>
          <w:color w:val="6A9954"/>
        </w:rPr>
        <w:t>(</w:t>
      </w:r>
      <w:proofErr w:type="gramEnd"/>
      <w:r>
        <w:rPr>
          <w:rFonts w:ascii="Arial" w:hAnsi="Arial" w:cs="Arial"/>
          <w:color w:val="6A9954"/>
        </w:rPr>
        <w:t>driver, 14);</w:t>
      </w:r>
      <w:r>
        <w:rPr>
          <w:rFonts w:ascii="Arial" w:hAnsi="Arial" w:cs="Arial"/>
          <w:color w:val="6A9954"/>
          <w:spacing w:val="1"/>
        </w:rPr>
        <w:t xml:space="preserve"> </w:t>
      </w:r>
      <w:proofErr w:type="spell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proofErr w:type="spellStart"/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</w:t>
      </w:r>
    </w:p>
    <w:p w14:paraId="61A8F113" w14:textId="77777777" w:rsidR="00A112FB" w:rsidRDefault="00000000">
      <w:pPr>
        <w:pStyle w:val="BodyText"/>
        <w:spacing w:line="197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CE9178"/>
        </w:rPr>
        <w:t>login/div/form/div[3]/a"</w:t>
      </w:r>
      <w:r>
        <w:rPr>
          <w:rFonts w:ascii="Arial" w:hAnsi="Arial" w:cs="Arial"/>
          <w:color w:val="D3D3D3"/>
        </w:rPr>
        <w:t>)</w:t>
      </w:r>
      <w:proofErr w:type="gramStart"/>
      <w:r>
        <w:rPr>
          <w:rFonts w:ascii="Arial" w:hAnsi="Arial" w:cs="Arial"/>
          <w:color w:val="D3D3D3"/>
        </w:rPr>
        <w:t>).</w:t>
      </w:r>
      <w:r>
        <w:rPr>
          <w:rFonts w:ascii="Arial" w:hAnsi="Arial" w:cs="Arial"/>
          <w:color w:val="DCDCAA"/>
        </w:rPr>
        <w:t>click</w:t>
      </w:r>
      <w:proofErr w:type="gramEnd"/>
      <w:r>
        <w:rPr>
          <w:rFonts w:ascii="Arial" w:hAnsi="Arial" w:cs="Arial"/>
          <w:color w:val="D3D3D3"/>
        </w:rPr>
        <w:t>();</w:t>
      </w:r>
    </w:p>
    <w:p w14:paraId="29355F83" w14:textId="77777777" w:rsidR="00A112FB" w:rsidRDefault="00000000">
      <w:pPr>
        <w:pStyle w:val="BodyText"/>
        <w:spacing w:before="29" w:line="276" w:lineRule="auto"/>
        <w:ind w:left="220" w:firstLine="1123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spellEnd"/>
      <w:proofErr w:type="gramEnd"/>
      <w:r>
        <w:rPr>
          <w:rFonts w:ascii="Arial" w:hAnsi="Arial" w:cs="Arial"/>
          <w:color w:val="D3D3D3"/>
          <w:spacing w:val="-1"/>
        </w:rPr>
        <w:t>(</w:t>
      </w:r>
      <w:proofErr w:type="spellStart"/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register/div/form/div/div[1]/input"</w:t>
      </w:r>
      <w:r>
        <w:rPr>
          <w:rFonts w:ascii="Arial" w:hAnsi="Arial" w:cs="Arial"/>
          <w:color w:val="D3D3D3"/>
        </w:rPr>
        <w:t>)).</w:t>
      </w:r>
      <w:proofErr w:type="spellStart"/>
      <w:r>
        <w:rPr>
          <w:rFonts w:ascii="Arial" w:hAnsi="Arial" w:cs="Arial"/>
          <w:color w:val="DCDCAA"/>
        </w:rPr>
        <w:t>sendKeys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</w:t>
      </w:r>
      <w:proofErr w:type="spellStart"/>
      <w:r>
        <w:rPr>
          <w:rFonts w:ascii="Arial" w:hAnsi="Arial" w:cs="Arial"/>
          <w:color w:val="CE9178"/>
        </w:rPr>
        <w:t>Novina</w:t>
      </w:r>
      <w:proofErr w:type="spellEnd"/>
      <w:r>
        <w:rPr>
          <w:rFonts w:ascii="Arial" w:hAnsi="Arial" w:cs="Arial"/>
          <w:color w:val="CE9178"/>
        </w:rPr>
        <w:t>"</w:t>
      </w:r>
      <w:r>
        <w:rPr>
          <w:rFonts w:ascii="Arial" w:hAnsi="Arial" w:cs="Arial"/>
          <w:color w:val="D3D3D3"/>
        </w:rPr>
        <w:t>);</w:t>
      </w:r>
    </w:p>
    <w:p w14:paraId="7F9DF6DC" w14:textId="77777777" w:rsidR="00A112FB" w:rsidRDefault="00000000">
      <w:pPr>
        <w:pStyle w:val="BodyText"/>
        <w:spacing w:line="276" w:lineRule="auto"/>
        <w:ind w:left="220" w:firstLine="1123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spellEnd"/>
      <w:proofErr w:type="gramEnd"/>
      <w:r>
        <w:rPr>
          <w:rFonts w:ascii="Arial" w:hAnsi="Arial" w:cs="Arial"/>
          <w:color w:val="D3D3D3"/>
          <w:spacing w:val="-1"/>
        </w:rPr>
        <w:t>(</w:t>
      </w:r>
      <w:proofErr w:type="spellStart"/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register/div/form/div/div[2]/input"</w:t>
      </w:r>
      <w:r>
        <w:rPr>
          <w:rFonts w:ascii="Arial" w:hAnsi="Arial" w:cs="Arial"/>
          <w:color w:val="D3D3D3"/>
        </w:rPr>
        <w:t>)).</w:t>
      </w:r>
      <w:proofErr w:type="spellStart"/>
      <w:r>
        <w:rPr>
          <w:rFonts w:ascii="Arial" w:hAnsi="Arial" w:cs="Arial"/>
          <w:color w:val="DCDCAA"/>
        </w:rPr>
        <w:t>sendKeys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"Rayudu"</w:t>
      </w:r>
      <w:r>
        <w:rPr>
          <w:rFonts w:ascii="Arial" w:hAnsi="Arial" w:cs="Arial"/>
          <w:color w:val="D3D3D3"/>
        </w:rPr>
        <w:t>);</w:t>
      </w:r>
    </w:p>
    <w:p w14:paraId="6A1440B1" w14:textId="77777777" w:rsidR="00A112FB" w:rsidRDefault="00000000">
      <w:pPr>
        <w:pStyle w:val="BodyText"/>
        <w:spacing w:line="276" w:lineRule="auto"/>
        <w:ind w:left="220" w:firstLine="1123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spellEnd"/>
      <w:proofErr w:type="gramEnd"/>
      <w:r>
        <w:rPr>
          <w:rFonts w:ascii="Arial" w:hAnsi="Arial" w:cs="Arial"/>
          <w:color w:val="D3D3D3"/>
          <w:spacing w:val="-1"/>
        </w:rPr>
        <w:t>(</w:t>
      </w:r>
      <w:proofErr w:type="spellStart"/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register/div/form/div/div[3]/input"</w:t>
      </w:r>
      <w:r>
        <w:rPr>
          <w:rFonts w:ascii="Arial" w:hAnsi="Arial" w:cs="Arial"/>
          <w:color w:val="D3D3D3"/>
        </w:rPr>
        <w:t>)).</w:t>
      </w:r>
      <w:proofErr w:type="spellStart"/>
      <w:r>
        <w:rPr>
          <w:rFonts w:ascii="Arial" w:hAnsi="Arial" w:cs="Arial"/>
          <w:color w:val="DCDCAA"/>
        </w:rPr>
        <w:t>sendKeys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</w:t>
      </w:r>
      <w:proofErr w:type="spellStart"/>
      <w:r>
        <w:rPr>
          <w:rFonts w:ascii="Arial" w:hAnsi="Arial" w:cs="Arial"/>
          <w:color w:val="CE9178"/>
        </w:rPr>
        <w:t>Novina</w:t>
      </w:r>
      <w:proofErr w:type="spellEnd"/>
      <w:r>
        <w:rPr>
          <w:rFonts w:ascii="Arial" w:hAnsi="Arial" w:cs="Arial"/>
          <w:color w:val="CE9178"/>
        </w:rPr>
        <w:t>"</w:t>
      </w:r>
      <w:r>
        <w:rPr>
          <w:rFonts w:ascii="Arial" w:hAnsi="Arial" w:cs="Arial"/>
          <w:color w:val="D3D3D3"/>
        </w:rPr>
        <w:t>);</w:t>
      </w:r>
    </w:p>
    <w:p w14:paraId="2602C05C" w14:textId="77777777" w:rsidR="00A112FB" w:rsidRDefault="00000000">
      <w:pPr>
        <w:pStyle w:val="BodyText"/>
        <w:spacing w:line="276" w:lineRule="auto"/>
        <w:ind w:left="220" w:firstLine="1123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spellEnd"/>
      <w:proofErr w:type="gramEnd"/>
      <w:r>
        <w:rPr>
          <w:rFonts w:ascii="Arial" w:hAnsi="Arial" w:cs="Arial"/>
          <w:color w:val="D3D3D3"/>
          <w:spacing w:val="-1"/>
        </w:rPr>
        <w:t>(</w:t>
      </w:r>
      <w:proofErr w:type="spellStart"/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register/div/form/div/div[4]/input"</w:t>
      </w:r>
      <w:r>
        <w:rPr>
          <w:rFonts w:ascii="Arial" w:hAnsi="Arial" w:cs="Arial"/>
          <w:color w:val="D3D3D3"/>
        </w:rPr>
        <w:t>)).</w:t>
      </w:r>
      <w:proofErr w:type="spellStart"/>
      <w:r>
        <w:rPr>
          <w:rFonts w:ascii="Arial" w:hAnsi="Arial" w:cs="Arial"/>
          <w:color w:val="DCDCAA"/>
        </w:rPr>
        <w:t>sendKeys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"123456p"</w:t>
      </w:r>
      <w:r>
        <w:rPr>
          <w:rFonts w:ascii="Arial" w:hAnsi="Arial" w:cs="Arial"/>
          <w:color w:val="D3D3D3"/>
        </w:rPr>
        <w:t>);</w:t>
      </w:r>
    </w:p>
    <w:p w14:paraId="529A5F24" w14:textId="77777777" w:rsidR="00A112FB" w:rsidRDefault="00000000">
      <w:pPr>
        <w:pStyle w:val="BodyText"/>
        <w:spacing w:line="276" w:lineRule="auto"/>
        <w:ind w:left="220" w:firstLine="1123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spellEnd"/>
      <w:proofErr w:type="gramEnd"/>
      <w:r>
        <w:rPr>
          <w:rFonts w:ascii="Arial" w:hAnsi="Arial" w:cs="Arial"/>
          <w:color w:val="D3D3D3"/>
          <w:spacing w:val="-1"/>
        </w:rPr>
        <w:t>(</w:t>
      </w:r>
      <w:proofErr w:type="spellStart"/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register/div/form/div/div[5]/input"</w:t>
      </w:r>
      <w:r>
        <w:rPr>
          <w:rFonts w:ascii="Arial" w:hAnsi="Arial" w:cs="Arial"/>
          <w:color w:val="D3D3D3"/>
        </w:rPr>
        <w:t>)).</w:t>
      </w:r>
      <w:proofErr w:type="spellStart"/>
      <w:r>
        <w:rPr>
          <w:rFonts w:ascii="Arial" w:hAnsi="Arial" w:cs="Arial"/>
          <w:color w:val="DCDCAA"/>
        </w:rPr>
        <w:t>sendKeys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"17/08/2020"</w:t>
      </w:r>
      <w:r>
        <w:rPr>
          <w:rFonts w:ascii="Arial" w:hAnsi="Arial" w:cs="Arial"/>
          <w:color w:val="D3D3D3"/>
        </w:rPr>
        <w:t>);</w:t>
      </w:r>
    </w:p>
    <w:p w14:paraId="0740BA21" w14:textId="77777777" w:rsidR="00A112FB" w:rsidRDefault="00000000">
      <w:pPr>
        <w:pStyle w:val="BodyText"/>
        <w:spacing w:line="276" w:lineRule="auto"/>
        <w:ind w:left="220" w:firstLine="1123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spellEnd"/>
      <w:proofErr w:type="gramEnd"/>
      <w:r>
        <w:rPr>
          <w:rFonts w:ascii="Arial" w:hAnsi="Arial" w:cs="Arial"/>
          <w:color w:val="D3D3D3"/>
          <w:spacing w:val="-1"/>
        </w:rPr>
        <w:t>(</w:t>
      </w:r>
      <w:proofErr w:type="spellStart"/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register/div/form/div/div[6]/input"</w:t>
      </w:r>
      <w:r>
        <w:rPr>
          <w:rFonts w:ascii="Arial" w:hAnsi="Arial" w:cs="Arial"/>
          <w:color w:val="D3D3D3"/>
        </w:rPr>
        <w:t>)).</w:t>
      </w:r>
      <w:proofErr w:type="spellStart"/>
      <w:r>
        <w:rPr>
          <w:rFonts w:ascii="Arial" w:hAnsi="Arial" w:cs="Arial"/>
          <w:color w:val="DCDCAA"/>
        </w:rPr>
        <w:t>sendKeys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"7666854389"</w:t>
      </w:r>
      <w:r>
        <w:rPr>
          <w:rFonts w:ascii="Arial" w:hAnsi="Arial" w:cs="Arial"/>
          <w:color w:val="D3D3D3"/>
        </w:rPr>
        <w:t>);</w:t>
      </w:r>
    </w:p>
    <w:p w14:paraId="5931337E" w14:textId="77777777" w:rsidR="00A112FB" w:rsidRDefault="00000000">
      <w:pPr>
        <w:pStyle w:val="BodyText"/>
        <w:spacing w:line="276" w:lineRule="auto"/>
        <w:ind w:left="220" w:firstLine="1123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spellEnd"/>
      <w:proofErr w:type="gramEnd"/>
      <w:r>
        <w:rPr>
          <w:rFonts w:ascii="Arial" w:hAnsi="Arial" w:cs="Arial"/>
          <w:color w:val="D3D3D3"/>
          <w:spacing w:val="-1"/>
        </w:rPr>
        <w:t>(</w:t>
      </w:r>
      <w:proofErr w:type="spellStart"/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register/div/form/div/div[7]/input"</w:t>
      </w:r>
      <w:r>
        <w:rPr>
          <w:rFonts w:ascii="Arial" w:hAnsi="Arial" w:cs="Arial"/>
          <w:color w:val="D3D3D3"/>
        </w:rPr>
        <w:t>)).</w:t>
      </w:r>
      <w:proofErr w:type="spellStart"/>
      <w:r>
        <w:rPr>
          <w:rFonts w:ascii="Arial" w:hAnsi="Arial" w:cs="Arial"/>
          <w:color w:val="DCDCAA"/>
        </w:rPr>
        <w:t>sendKeys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"Mumbai"</w:t>
      </w:r>
      <w:r>
        <w:rPr>
          <w:rFonts w:ascii="Arial" w:hAnsi="Arial" w:cs="Arial"/>
          <w:color w:val="D3D3D3"/>
        </w:rPr>
        <w:t>);</w:t>
      </w:r>
    </w:p>
    <w:p w14:paraId="4F9148C2" w14:textId="77777777" w:rsidR="00A112FB" w:rsidRDefault="00A112FB">
      <w:pPr>
        <w:spacing w:line="276" w:lineRule="auto"/>
        <w:rPr>
          <w:rFonts w:ascii="Arial" w:hAnsi="Arial" w:cs="Arial"/>
        </w:rPr>
        <w:sectPr w:rsidR="00A112FB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13A1081B" w14:textId="77777777" w:rsidR="00A112FB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53350B49">
          <v:shape id="_x0000_s1115" type="#_x0000_t202" style="width:454.3pt;height:285.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2E86D6B" w14:textId="77777777" w:rsidR="00A112FB" w:rsidRDefault="00000000">
                  <w:pPr>
                    <w:pStyle w:val="BodyText"/>
                    <w:spacing w:before="26" w:line="276" w:lineRule="auto"/>
                    <w:ind w:left="28" w:right="998" w:firstLine="1123"/>
                  </w:pPr>
                  <w:r>
                    <w:rPr>
                      <w:color w:val="4EC8AF"/>
                    </w:rPr>
                    <w:t xml:space="preserve">Select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585C0"/>
                    </w:rPr>
                    <w:t xml:space="preserve">new </w:t>
                  </w:r>
                  <w:proofErr w:type="gramStart"/>
                  <w:r>
                    <w:rPr>
                      <w:color w:val="DCDCAA"/>
                    </w:rPr>
                    <w:t>Select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findElement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4EC8AF"/>
                    </w:rPr>
                    <w:t>By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xpath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"/html/body/app-root/app-</w:t>
                  </w:r>
                  <w:r>
                    <w:rPr>
                      <w:color w:val="CE9178"/>
                      <w:spacing w:val="-91"/>
                    </w:rPr>
                    <w:t xml:space="preserve"> </w:t>
                  </w:r>
                  <w:r>
                    <w:rPr>
                      <w:color w:val="CE9178"/>
                    </w:rPr>
                    <w:t>register/div/form/div/div[8]/select"</w:t>
                  </w:r>
                  <w:r>
                    <w:rPr>
                      <w:color w:val="D3D3D3"/>
                    </w:rPr>
                    <w:t>)));</w:t>
                  </w:r>
                </w:p>
                <w:p w14:paraId="69BA7E8E" w14:textId="77777777" w:rsidR="00A112FB" w:rsidRDefault="00000000">
                  <w:pPr>
                    <w:pStyle w:val="BodyText"/>
                    <w:spacing w:line="197" w:lineRule="exact"/>
                    <w:ind w:left="1151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selectByIndex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3D3D3"/>
                    </w:rPr>
                    <w:t>);</w:t>
                  </w:r>
                </w:p>
                <w:p w14:paraId="329601E0" w14:textId="77777777" w:rsidR="00A112FB" w:rsidRDefault="00000000">
                  <w:pPr>
                    <w:pStyle w:val="BodyText"/>
                    <w:spacing w:before="29" w:line="276" w:lineRule="auto"/>
                    <w:ind w:left="28" w:right="811" w:firstLine="1123"/>
                  </w:pPr>
                  <w:proofErr w:type="spellStart"/>
                  <w:r>
                    <w:rPr>
                      <w:color w:val="4EC8AF"/>
                    </w:rPr>
                    <w:t>WebElement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fileInput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findElement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4EC8AF"/>
                    </w:rPr>
                    <w:t>By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xpath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"/html/body/app-root/app-</w:t>
                  </w:r>
                  <w:r>
                    <w:rPr>
                      <w:color w:val="CE9178"/>
                      <w:spacing w:val="-91"/>
                    </w:rPr>
                    <w:t xml:space="preserve"> </w:t>
                  </w:r>
                  <w:r>
                    <w:rPr>
                      <w:color w:val="CE9178"/>
                    </w:rPr>
                    <w:t>register/div/form/div/div[9]/input"</w:t>
                  </w:r>
                  <w:r>
                    <w:rPr>
                      <w:color w:val="D3D3D3"/>
                    </w:rPr>
                    <w:t>));</w:t>
                  </w:r>
                </w:p>
                <w:p w14:paraId="3FD2C49E" w14:textId="77777777" w:rsidR="00A112FB" w:rsidRDefault="00000000">
                  <w:pPr>
                    <w:pStyle w:val="BodyText"/>
                    <w:spacing w:line="276" w:lineRule="auto"/>
                    <w:ind w:left="1151" w:right="2976"/>
                  </w:pPr>
                  <w:proofErr w:type="spellStart"/>
                  <w:r>
                    <w:rPr>
                      <w:color w:val="9CDCFD"/>
                    </w:rPr>
                    <w:t>fileInput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sendKeys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"D:</w:t>
                  </w:r>
                  <w:r>
                    <w:rPr>
                      <w:color w:val="D6B97C"/>
                    </w:rPr>
                    <w:t>\\</w:t>
                  </w:r>
                  <w:r>
                    <w:rPr>
                      <w:color w:val="CE9178"/>
                    </w:rPr>
                    <w:t>dinos.png"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findElement</w:t>
                  </w:r>
                  <w:proofErr w:type="spellEnd"/>
                  <w:proofErr w:type="gramEnd"/>
                  <w:r>
                    <w:rPr>
                      <w:color w:val="D3D3D3"/>
                      <w:spacing w:val="-1"/>
                    </w:rPr>
                    <w:t>(</w:t>
                  </w:r>
                  <w:proofErr w:type="spellStart"/>
                  <w:r>
                    <w:rPr>
                      <w:color w:val="4EC8AF"/>
                      <w:spacing w:val="-1"/>
                    </w:rPr>
                    <w:t>By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xpath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"/html/body/app-root/app-</w:t>
                  </w:r>
                </w:p>
                <w:p w14:paraId="13CDBDDD" w14:textId="77777777" w:rsidR="00A112FB" w:rsidRDefault="00000000">
                  <w:pPr>
                    <w:pStyle w:val="BodyText"/>
                    <w:spacing w:line="276" w:lineRule="auto"/>
                    <w:ind w:left="1151" w:right="2976" w:hanging="1124"/>
                  </w:pPr>
                  <w:r>
                    <w:rPr>
                      <w:color w:val="CE9178"/>
                    </w:rPr>
                    <w:t>register/div/form/div/div[10]/input"</w:t>
                  </w:r>
                  <w:r>
                    <w:rPr>
                      <w:color w:val="D3D3D3"/>
                    </w:rPr>
                    <w:t>)</w:t>
                  </w:r>
                  <w:proofErr w:type="gramStart"/>
                  <w:r>
                    <w:rPr>
                      <w:color w:val="D3D3D3"/>
                    </w:rPr>
                    <w:t>).</w:t>
                  </w:r>
                  <w:proofErr w:type="spellStart"/>
                  <w:r>
                    <w:rPr>
                      <w:color w:val="DCDCAA"/>
                    </w:rPr>
                    <w:t>sendKeys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"abcde1234"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findElement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(</w:t>
                  </w:r>
                  <w:proofErr w:type="spellStart"/>
                  <w:r>
                    <w:rPr>
                      <w:color w:val="4EC8AF"/>
                      <w:spacing w:val="-1"/>
                    </w:rPr>
                    <w:t>By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xpath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"/html/body/app-root/app-</w:t>
                  </w:r>
                </w:p>
                <w:p w14:paraId="56F9804E" w14:textId="77777777" w:rsidR="00A112FB" w:rsidRDefault="00000000">
                  <w:pPr>
                    <w:pStyle w:val="BodyText"/>
                    <w:spacing w:line="276" w:lineRule="auto"/>
                    <w:ind w:left="1151" w:right="1851" w:hanging="1124"/>
                  </w:pPr>
                  <w:r>
                    <w:rPr>
                      <w:color w:val="CE9178"/>
                      <w:spacing w:val="-1"/>
                    </w:rPr>
                    <w:t>register/div/form/div/div[11]/input"</w:t>
                  </w:r>
                  <w:r>
                    <w:rPr>
                      <w:color w:val="D3D3D3"/>
                      <w:spacing w:val="-1"/>
                    </w:rPr>
                    <w:t>)</w:t>
                  </w:r>
                  <w:proofErr w:type="gramStart"/>
                  <w:r>
                    <w:rPr>
                      <w:color w:val="D3D3D3"/>
                      <w:spacing w:val="-1"/>
                    </w:rPr>
                    <w:t>).</w:t>
                  </w:r>
                  <w:r>
                    <w:rPr>
                      <w:color w:val="DCDCAA"/>
                      <w:spacing w:val="-1"/>
                    </w:rPr>
                    <w:t>sendKeys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"novinarayudu.97@gmail,com"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findElement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4EC8AF"/>
                    </w:rPr>
                    <w:t>By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xpath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"/html/body/app-root/app-</w:t>
                  </w:r>
                </w:p>
                <w:p w14:paraId="3CBC12F1" w14:textId="77777777" w:rsidR="00A112FB" w:rsidRDefault="00000000">
                  <w:pPr>
                    <w:pStyle w:val="BodyText"/>
                    <w:spacing w:line="276" w:lineRule="auto"/>
                    <w:ind w:left="1151" w:right="4271" w:hanging="1124"/>
                  </w:pPr>
                  <w:r>
                    <w:rPr>
                      <w:color w:val="CE9178"/>
                      <w:spacing w:val="-1"/>
                    </w:rPr>
                    <w:t>register/div/form/div/div[12]/button"</w:t>
                  </w:r>
                  <w:r>
                    <w:rPr>
                      <w:color w:val="D3D3D3"/>
                      <w:spacing w:val="-1"/>
                    </w:rPr>
                    <w:t>)</w:t>
                  </w:r>
                  <w:proofErr w:type="gramStart"/>
                  <w:r>
                    <w:rPr>
                      <w:color w:val="D3D3D3"/>
                      <w:spacing w:val="-1"/>
                    </w:rPr>
                    <w:t>).</w:t>
                  </w:r>
                  <w:r>
                    <w:rPr>
                      <w:color w:val="DCDCAA"/>
                      <w:spacing w:val="-1"/>
                    </w:rPr>
                    <w:t>click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>();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Thread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sleep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5000</w:t>
                  </w:r>
                  <w:r>
                    <w:rPr>
                      <w:color w:val="D3D3D3"/>
                    </w:rPr>
                    <w:t>);</w:t>
                  </w:r>
                </w:p>
                <w:p w14:paraId="162F82E4" w14:textId="77777777" w:rsidR="00A112FB" w:rsidRDefault="00000000">
                  <w:pPr>
                    <w:pStyle w:val="BodyText"/>
                    <w:spacing w:line="276" w:lineRule="auto"/>
                    <w:ind w:left="28" w:right="75" w:firstLine="1123"/>
                  </w:pPr>
                  <w:r>
                    <w:rPr>
                      <w:color w:val="6A9954"/>
                      <w:spacing w:val="-1"/>
                    </w:rPr>
                    <w:t>//</w:t>
                  </w:r>
                  <w:proofErr w:type="gramStart"/>
                  <w:r>
                    <w:rPr>
                      <w:color w:val="6A9954"/>
                      <w:spacing w:val="-1"/>
                    </w:rPr>
                    <w:t>wait.until</w:t>
                  </w:r>
                  <w:proofErr w:type="gramEnd"/>
                  <w:r>
                    <w:rPr>
                      <w:color w:val="6A9954"/>
                      <w:spacing w:val="-1"/>
                    </w:rPr>
                    <w:t>(ExpectedConditions.visibilityOfElementLocated(By.xpath("/html/body/app-</w:t>
                  </w:r>
                  <w:r>
                    <w:rPr>
                      <w:color w:val="6A9954"/>
                    </w:rPr>
                    <w:t xml:space="preserve"> root/app-login/div/form/h3")));</w:t>
                  </w:r>
                </w:p>
                <w:p w14:paraId="37BD286A" w14:textId="77777777" w:rsidR="00A112FB" w:rsidRDefault="00000000">
                  <w:pPr>
                    <w:pStyle w:val="BodyText"/>
                    <w:spacing w:line="198" w:lineRule="exact"/>
                    <w:ind w:left="1151"/>
                  </w:pP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"Registration</w:t>
                  </w:r>
                  <w:r>
                    <w:rPr>
                      <w:color w:val="CE9178"/>
                      <w:spacing w:val="-21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Successfull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);</w:t>
                  </w:r>
                </w:p>
                <w:p w14:paraId="6EC43E33" w14:textId="77777777" w:rsidR="00A112FB" w:rsidRDefault="00000000">
                  <w:pPr>
                    <w:pStyle w:val="BodyText"/>
                    <w:spacing w:before="20"/>
                    <w:ind w:left="777"/>
                  </w:pPr>
                  <w:r>
                    <w:rPr>
                      <w:color w:val="D3D3D3"/>
                    </w:rPr>
                    <w:t>}</w:t>
                  </w:r>
                </w:p>
                <w:p w14:paraId="7993269B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proofErr w:type="gramStart"/>
                  <w:r>
                    <w:rPr>
                      <w:color w:val="C585C0"/>
                    </w:rPr>
                    <w:t>catch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>Exception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1D3D00B9" w14:textId="77777777" w:rsidR="00A112FB" w:rsidRDefault="00000000">
                  <w:pPr>
                    <w:pStyle w:val="BodyText"/>
                    <w:spacing w:before="29"/>
                    <w:ind w:left="1151"/>
                  </w:pP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"Erro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in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web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browser</w:t>
                  </w:r>
                  <w:r>
                    <w:rPr>
                      <w:color w:val="D6B97C"/>
                    </w:rPr>
                    <w:t>\</w:t>
                  </w:r>
                  <w:proofErr w:type="spellStart"/>
                  <w:r>
                    <w:rPr>
                      <w:color w:val="D6B97C"/>
                    </w:rPr>
                    <w:t>n</w:t>
                  </w:r>
                  <w:r>
                    <w:rPr>
                      <w:color w:val="CE9178"/>
                    </w:rPr>
                    <w:t>Please</w:t>
                  </w:r>
                  <w:proofErr w:type="spellEnd"/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have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look"</w:t>
                  </w:r>
                  <w:r>
                    <w:rPr>
                      <w:color w:val="D3D3D3"/>
                    </w:rPr>
                    <w:t>);</w:t>
                  </w:r>
                </w:p>
                <w:p w14:paraId="485168C9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D3D3D3"/>
                    </w:rPr>
                    <w:t>}</w:t>
                  </w:r>
                </w:p>
                <w:p w14:paraId="762DCDF8" w14:textId="77777777" w:rsidR="00A112FB" w:rsidRDefault="00000000">
                  <w:pPr>
                    <w:pStyle w:val="BodyText"/>
                    <w:spacing w:before="29" w:line="276" w:lineRule="auto"/>
                    <w:ind w:left="777" w:right="6328"/>
                  </w:pPr>
                  <w:proofErr w:type="spellStart"/>
                  <w:r>
                    <w:rPr>
                      <w:color w:val="4EC8AF"/>
                      <w:spacing w:val="-1"/>
                    </w:rPr>
                    <w:t>Thread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sleep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B5CEA8"/>
                      <w:spacing w:val="-1"/>
                    </w:rPr>
                    <w:t>5000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quit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14:paraId="564392F6" w14:textId="77777777" w:rsidR="00A112FB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7969C88C" w14:textId="77777777" w:rsidR="00A112FB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3C0AE2E" w14:textId="77777777" w:rsidR="00A112FB" w:rsidRDefault="00A112FB">
      <w:pPr>
        <w:pStyle w:val="BodyText"/>
        <w:rPr>
          <w:rFonts w:ascii="Arial" w:hAnsi="Arial" w:cs="Arial"/>
          <w:sz w:val="20"/>
        </w:rPr>
      </w:pPr>
    </w:p>
    <w:p w14:paraId="31E6E14B" w14:textId="77777777" w:rsidR="00A112FB" w:rsidRDefault="00A112FB">
      <w:pPr>
        <w:pStyle w:val="BodyText"/>
        <w:spacing w:before="10"/>
        <w:rPr>
          <w:rFonts w:ascii="Arial" w:hAnsi="Arial" w:cs="Arial"/>
          <w:sz w:val="18"/>
        </w:rPr>
      </w:pPr>
    </w:p>
    <w:p w14:paraId="015DD823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Transactionhistory.java</w:t>
      </w:r>
    </w:p>
    <w:p w14:paraId="08395AAF" w14:textId="77777777" w:rsidR="00A112FB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34FED220">
          <v:shape id="_x0000_s1103" type="#_x0000_t202" style="position:absolute;margin-left:70.55pt;margin-top:9.4pt;width:454.3pt;height:353.45pt;z-index:-251650048;mso-wrap-distance-top:0;mso-wrap-distance-bottom:0;mso-position-horizontal-relative:page;mso-width-relative:page;mso-height-relative:page" fillcolor="#1e1e1e" stroked="f">
            <v:textbox inset="0,0,0,0">
              <w:txbxContent>
                <w:p w14:paraId="2400E9C6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UserActions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52151D81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0F19D022" w14:textId="77777777" w:rsidR="00A112FB" w:rsidRDefault="00000000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concurrent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TimeUnit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6C525BE6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E9C858F" w14:textId="77777777" w:rsidR="00A112FB" w:rsidRDefault="00000000">
                  <w:pPr>
                    <w:pStyle w:val="BodyText"/>
                    <w:spacing w:line="276" w:lineRule="auto"/>
                    <w:ind w:left="28" w:right="5593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0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45BC944B" w14:textId="77777777" w:rsidR="00A112FB" w:rsidRDefault="00000000">
                  <w:pPr>
                    <w:pStyle w:val="BodyText"/>
                    <w:spacing w:line="276" w:lineRule="auto"/>
                    <w:ind w:left="28" w:right="4271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ChromeDriver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FirefoxDriver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6E91D6D0" w14:textId="77777777" w:rsidR="00A112FB" w:rsidRDefault="00000000">
                  <w:pPr>
                    <w:pStyle w:val="BodyText"/>
                    <w:spacing w:line="276" w:lineRule="auto"/>
                    <w:ind w:left="28" w:right="3710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openqa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selenium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support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ui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ExpectedConditions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0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support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ui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WebDriverWait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testng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6BEAD409" w14:textId="77777777" w:rsidR="00A112FB" w:rsidRDefault="00000000">
                  <w:pPr>
                    <w:pStyle w:val="BodyText"/>
                    <w:spacing w:before="14" w:line="456" w:lineRule="exact"/>
                    <w:ind w:left="403" w:right="5953" w:hanging="375"/>
                  </w:pPr>
                  <w:r>
                    <w:rPr>
                      <w:color w:val="559CD5"/>
                    </w:rPr>
                    <w:t xml:space="preserve">public class </w:t>
                  </w:r>
                  <w:proofErr w:type="spellStart"/>
                  <w:r>
                    <w:rPr>
                      <w:color w:val="4EC8AF"/>
                    </w:rPr>
                    <w:t>TransactionHistory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proofErr w:type="gramEnd"/>
                  <w:r>
                    <w:rPr>
                      <w:color w:val="4EC8AF"/>
                    </w:rPr>
                    <w:t>Test</w:t>
                  </w:r>
                </w:p>
                <w:p w14:paraId="2AD53B75" w14:textId="77777777" w:rsidR="00A112FB" w:rsidRDefault="00000000">
                  <w:pPr>
                    <w:pStyle w:val="BodyText"/>
                    <w:spacing w:line="179" w:lineRule="exact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TransactionHistory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throws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InterruptedException</w:t>
                  </w:r>
                  <w:proofErr w:type="spellEnd"/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5156B76B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06C75B64" w14:textId="77777777" w:rsidR="00A112FB" w:rsidRDefault="00000000">
                  <w:pPr>
                    <w:pStyle w:val="BodyText"/>
                    <w:spacing w:line="276" w:lineRule="auto"/>
                    <w:ind w:left="28" w:firstLine="935"/>
                  </w:pP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setProperty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proofErr w:type="gramStart"/>
                  <w:r>
                    <w:rPr>
                      <w:color w:val="CE9178"/>
                    </w:rPr>
                    <w:t>webdriver.gecko</w:t>
                  </w:r>
                  <w:proofErr w:type="gramEnd"/>
                  <w:r>
                    <w:rPr>
                      <w:color w:val="CE9178"/>
                    </w:rPr>
                    <w:t>.driver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"C: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Users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Nagaraj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Downloads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firefoxDriver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geckodriver.exe"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  <w:p w14:paraId="2909C4CD" w14:textId="77777777" w:rsidR="00A112FB" w:rsidRDefault="00000000">
                  <w:pPr>
                    <w:pStyle w:val="BodyText"/>
                    <w:spacing w:line="549" w:lineRule="auto"/>
                    <w:ind w:left="1151" w:right="532"/>
                  </w:pPr>
                  <w:r>
                    <w:rPr>
                      <w:color w:val="4EC8AF"/>
                    </w:rPr>
                    <w:t xml:space="preserve">WebDriver </w:t>
                  </w:r>
                  <w:r>
                    <w:rPr>
                      <w:color w:val="9CDCFD"/>
                    </w:rPr>
                    <w:t xml:space="preserve">driver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FirefoxDriver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get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"http://localhost:4200/home"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  <w:p w14:paraId="76CFAC29" w14:textId="77777777" w:rsidR="00A112FB" w:rsidRDefault="00000000">
                  <w:pPr>
                    <w:pStyle w:val="BodyText"/>
                    <w:ind w:left="777"/>
                  </w:pPr>
                  <w:r>
                    <w:rPr>
                      <w:color w:val="6A9954"/>
                    </w:rPr>
                    <w:t>/*</w:t>
                  </w:r>
                </w:p>
                <w:p w14:paraId="180C89DF" w14:textId="77777777" w:rsidR="00A112FB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059"/>
                    </w:tabs>
                    <w:spacing w:before="27"/>
                  </w:pPr>
                  <w:proofErr w:type="spellStart"/>
                  <w:r>
                    <w:rPr>
                      <w:color w:val="6A9954"/>
                    </w:rPr>
                    <w:t>System.setProperty</w:t>
                  </w:r>
                  <w:proofErr w:type="spellEnd"/>
                  <w:r>
                    <w:rPr>
                      <w:color w:val="6A9954"/>
                    </w:rPr>
                    <w:t>("</w:t>
                  </w:r>
                  <w:proofErr w:type="spellStart"/>
                  <w:proofErr w:type="gramStart"/>
                  <w:r>
                    <w:rPr>
                      <w:color w:val="6A9954"/>
                    </w:rPr>
                    <w:t>webdriver.chrome</w:t>
                  </w:r>
                  <w:proofErr w:type="gramEnd"/>
                  <w:r>
                    <w:rPr>
                      <w:color w:val="6A9954"/>
                    </w:rPr>
                    <w:t>.driver</w:t>
                  </w:r>
                  <w:proofErr w:type="spellEnd"/>
                  <w:r>
                    <w:rPr>
                      <w:color w:val="6A9954"/>
                    </w:rPr>
                    <w:t>",</w:t>
                  </w:r>
                </w:p>
                <w:p w14:paraId="3411F5EC" w14:textId="77777777" w:rsidR="00A112FB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059"/>
                    </w:tabs>
                    <w:spacing w:before="29"/>
                  </w:pPr>
                  <w:r>
                    <w:rPr>
                      <w:color w:val="6A9954"/>
                    </w:rPr>
                    <w:t>"D:\\Novina_BNP\\Simplilearn_Projects\\Project</w:t>
                  </w:r>
                  <w:r>
                    <w:rPr>
                      <w:color w:val="6A9954"/>
                      <w:spacing w:val="-18"/>
                    </w:rPr>
                    <w:t xml:space="preserve"> </w:t>
                  </w:r>
                  <w:r>
                    <w:rPr>
                      <w:color w:val="6A9954"/>
                    </w:rPr>
                    <w:t>4\\Chrome</w:t>
                  </w:r>
                  <w:r>
                    <w:rPr>
                      <w:color w:val="6A9954"/>
                      <w:spacing w:val="-18"/>
                    </w:rPr>
                    <w:t xml:space="preserve"> </w:t>
                  </w:r>
                  <w:r>
                    <w:rPr>
                      <w:color w:val="6A9954"/>
                    </w:rPr>
                    <w:t>Driver\\chromedriver.exe"</w:t>
                  </w:r>
                </w:p>
                <w:p w14:paraId="30142445" w14:textId="77777777" w:rsidR="00A112FB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059"/>
                    </w:tabs>
                    <w:spacing w:before="29"/>
                  </w:pPr>
                  <w:r>
                    <w:rPr>
                      <w:color w:val="6A9954"/>
                    </w:rPr>
                    <w:t>);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WebDriver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driver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=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new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6A9954"/>
                    </w:rPr>
                    <w:t>ChromeDriver</w:t>
                  </w:r>
                  <w:proofErr w:type="spellEnd"/>
                  <w:r>
                    <w:rPr>
                      <w:color w:val="6A9954"/>
                    </w:rPr>
                    <w:t>(</w:t>
                  </w:r>
                  <w:proofErr w:type="gramEnd"/>
                  <w:r>
                    <w:rPr>
                      <w:color w:val="6A9954"/>
                    </w:rPr>
                    <w:t>);</w:t>
                  </w:r>
                </w:p>
                <w:p w14:paraId="0FC03420" w14:textId="77777777" w:rsidR="00A112FB" w:rsidRDefault="00000000">
                  <w:pPr>
                    <w:pStyle w:val="BodyText"/>
                    <w:spacing w:before="29"/>
                    <w:ind w:left="871"/>
                  </w:pPr>
                  <w:r>
                    <w:rPr>
                      <w:color w:val="6A9954"/>
                    </w:rPr>
                    <w:t>*</w:t>
                  </w:r>
                </w:p>
                <w:p w14:paraId="5B9C66EC" w14:textId="77777777" w:rsidR="00A112FB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059"/>
                    </w:tabs>
                    <w:spacing w:before="29"/>
                  </w:pPr>
                  <w:proofErr w:type="spellStart"/>
                  <w:r>
                    <w:rPr>
                      <w:color w:val="6A9954"/>
                    </w:rPr>
                    <w:t>driver.get</w:t>
                  </w:r>
                  <w:proofErr w:type="spellEnd"/>
                  <w:r>
                    <w:rPr>
                      <w:color w:val="6A9954"/>
                    </w:rPr>
                    <w:t>("http://localhost:4200/login");</w:t>
                  </w:r>
                </w:p>
                <w:p w14:paraId="1A254786" w14:textId="77777777" w:rsidR="00A112FB" w:rsidRDefault="00000000">
                  <w:pPr>
                    <w:pStyle w:val="BodyText"/>
                    <w:spacing w:before="25" w:line="276" w:lineRule="auto"/>
                    <w:ind w:left="777" w:right="6328" w:firstLine="93"/>
                  </w:pPr>
                  <w:r>
                    <w:rPr>
                      <w:color w:val="6A9954"/>
                    </w:rPr>
                    <w:t>*/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  <w:spacing w:val="-1"/>
                    </w:rPr>
                    <w:t>Thread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sleep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B5CEA8"/>
                      <w:spacing w:val="-1"/>
                    </w:rPr>
                    <w:t>5000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1B58A63F" w14:textId="77777777" w:rsidR="00A112FB" w:rsidRDefault="00A112FB">
      <w:pPr>
        <w:rPr>
          <w:rFonts w:ascii="Arial" w:hAnsi="Arial" w:cs="Arial"/>
          <w:sz w:val="13"/>
        </w:rPr>
        <w:sectPr w:rsidR="00A112FB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32EE867B" w14:textId="77777777" w:rsidR="00A112FB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7A5BF750">
          <v:shape id="_x0000_s1114" type="#_x0000_t202" style="width:454.3pt;height:490.3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C497573" w14:textId="77777777" w:rsidR="00A112FB" w:rsidRDefault="00A112FB">
                  <w:pPr>
                    <w:pStyle w:val="BodyText"/>
                    <w:spacing w:before="10"/>
                    <w:rPr>
                      <w:rFonts w:ascii="Calibri"/>
                      <w:b/>
                      <w:sz w:val="20"/>
                    </w:rPr>
                  </w:pPr>
                </w:p>
                <w:p w14:paraId="092B94BF" w14:textId="77777777" w:rsidR="00A112FB" w:rsidRDefault="00000000">
                  <w:pPr>
                    <w:pStyle w:val="BodyText"/>
                    <w:ind w:left="777"/>
                  </w:pPr>
                  <w:r>
                    <w:rPr>
                      <w:color w:val="6A9954"/>
                    </w:rPr>
                    <w:t>/*</w:t>
                  </w:r>
                </w:p>
                <w:p w14:paraId="67F6204D" w14:textId="77777777" w:rsidR="00A112FB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059"/>
                    </w:tabs>
                    <w:spacing w:before="29"/>
                  </w:pPr>
                  <w:proofErr w:type="spellStart"/>
                  <w:proofErr w:type="gramStart"/>
                  <w:r>
                    <w:rPr>
                      <w:color w:val="6A9954"/>
                      <w:spacing w:val="-1"/>
                    </w:rPr>
                    <w:t>driver.manage</w:t>
                  </w:r>
                  <w:proofErr w:type="spellEnd"/>
                  <w:proofErr w:type="gramEnd"/>
                  <w:r>
                    <w:rPr>
                      <w:color w:val="6A9954"/>
                      <w:spacing w:val="-1"/>
                    </w:rPr>
                    <w:t>().timeouts().</w:t>
                  </w:r>
                  <w:proofErr w:type="spellStart"/>
                  <w:r>
                    <w:rPr>
                      <w:color w:val="6A9954"/>
                      <w:spacing w:val="-1"/>
                    </w:rPr>
                    <w:t>implicitlyWait</w:t>
                  </w:r>
                  <w:proofErr w:type="spellEnd"/>
                  <w:r>
                    <w:rPr>
                      <w:color w:val="6A9954"/>
                      <w:spacing w:val="-1"/>
                    </w:rPr>
                    <w:t>(14,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TimeUnit.SECONDS</w:t>
                  </w:r>
                  <w:proofErr w:type="spellEnd"/>
                  <w:r>
                    <w:rPr>
                      <w:color w:val="6A9954"/>
                    </w:rPr>
                    <w:t>);</w:t>
                  </w:r>
                </w:p>
                <w:p w14:paraId="68421DA9" w14:textId="77777777" w:rsidR="00A112FB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059"/>
                    </w:tabs>
                    <w:spacing w:before="29"/>
                  </w:pPr>
                  <w:proofErr w:type="spellStart"/>
                  <w:proofErr w:type="gramStart"/>
                  <w:r>
                    <w:rPr>
                      <w:color w:val="6A9954"/>
                    </w:rPr>
                    <w:t>driver.findElement</w:t>
                  </w:r>
                  <w:proofErr w:type="spellEnd"/>
                  <w:proofErr w:type="gramEnd"/>
                  <w:r>
                    <w:rPr>
                      <w:color w:val="6A9954"/>
                    </w:rPr>
                    <w:t>(</w:t>
                  </w:r>
                  <w:proofErr w:type="spellStart"/>
                  <w:r>
                    <w:rPr>
                      <w:color w:val="6A9954"/>
                    </w:rPr>
                    <w:t>By.xpath</w:t>
                  </w:r>
                  <w:proofErr w:type="spellEnd"/>
                  <w:r>
                    <w:rPr>
                      <w:color w:val="6A9954"/>
                    </w:rPr>
                    <w:t>(</w:t>
                  </w:r>
                </w:p>
                <w:p w14:paraId="4B78C79E" w14:textId="77777777" w:rsidR="00A112FB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059"/>
                    </w:tabs>
                    <w:spacing w:before="29"/>
                  </w:pPr>
                  <w:r>
                    <w:rPr>
                      <w:color w:val="6A9954"/>
                    </w:rPr>
                    <w:t>"/html/body/app-root/app-login/div/form/div[1]/input")</w:t>
                  </w:r>
                  <w:proofErr w:type="gramStart"/>
                  <w:r>
                    <w:rPr>
                      <w:color w:val="6A9954"/>
                    </w:rPr>
                    <w:t>).sendKeys</w:t>
                  </w:r>
                  <w:proofErr w:type="gramEnd"/>
                  <w:r>
                    <w:rPr>
                      <w:color w:val="6A9954"/>
                    </w:rPr>
                    <w:t>("Novina");</w:t>
                  </w:r>
                </w:p>
                <w:p w14:paraId="738ECF76" w14:textId="77777777" w:rsidR="00A112FB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059"/>
                    </w:tabs>
                    <w:spacing w:before="29"/>
                  </w:pPr>
                  <w:proofErr w:type="spellStart"/>
                  <w:proofErr w:type="gramStart"/>
                  <w:r>
                    <w:rPr>
                      <w:color w:val="6A9954"/>
                    </w:rPr>
                    <w:t>driver.findElement</w:t>
                  </w:r>
                  <w:proofErr w:type="spellEnd"/>
                  <w:proofErr w:type="gramEnd"/>
                  <w:r>
                    <w:rPr>
                      <w:color w:val="6A9954"/>
                    </w:rPr>
                    <w:t>(</w:t>
                  </w:r>
                  <w:proofErr w:type="spellStart"/>
                  <w:r>
                    <w:rPr>
                      <w:color w:val="6A9954"/>
                    </w:rPr>
                    <w:t>By.xpath</w:t>
                  </w:r>
                  <w:proofErr w:type="spellEnd"/>
                  <w:r>
                    <w:rPr>
                      <w:color w:val="6A9954"/>
                    </w:rPr>
                    <w:t>(</w:t>
                  </w:r>
                </w:p>
                <w:p w14:paraId="48B9E49E" w14:textId="77777777" w:rsidR="00A112FB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059"/>
                    </w:tabs>
                    <w:spacing w:before="29"/>
                  </w:pPr>
                  <w:r>
                    <w:rPr>
                      <w:color w:val="6A9954"/>
                    </w:rPr>
                    <w:t>"/html/body/app-root/app-login/div/form/div[2]/input")</w:t>
                  </w:r>
                  <w:proofErr w:type="gramStart"/>
                  <w:r>
                    <w:rPr>
                      <w:color w:val="6A9954"/>
                    </w:rPr>
                    <w:t>).sendKeys</w:t>
                  </w:r>
                  <w:proofErr w:type="gramEnd"/>
                  <w:r>
                    <w:rPr>
                      <w:color w:val="6A9954"/>
                    </w:rPr>
                    <w:t>("Novina123")</w:t>
                  </w:r>
                </w:p>
                <w:p w14:paraId="1E8459E4" w14:textId="77777777" w:rsidR="00A112FB" w:rsidRDefault="00000000">
                  <w:pPr>
                    <w:pStyle w:val="BodyText"/>
                    <w:spacing w:before="29"/>
                    <w:ind w:left="871"/>
                  </w:pPr>
                  <w:r>
                    <w:rPr>
                      <w:color w:val="6A9954"/>
                    </w:rPr>
                    <w:t>* ;</w:t>
                  </w:r>
                </w:p>
                <w:p w14:paraId="56794729" w14:textId="77777777" w:rsidR="00A112FB" w:rsidRDefault="00000000">
                  <w:pPr>
                    <w:pStyle w:val="BodyText"/>
                    <w:spacing w:before="29"/>
                    <w:ind w:left="871"/>
                  </w:pPr>
                  <w:r>
                    <w:rPr>
                      <w:color w:val="6A9954"/>
                    </w:rPr>
                    <w:t>*</w:t>
                  </w:r>
                </w:p>
                <w:p w14:paraId="05ABC6BE" w14:textId="77777777" w:rsidR="00A112FB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059"/>
                    </w:tabs>
                    <w:spacing w:before="29"/>
                  </w:pPr>
                  <w:proofErr w:type="spellStart"/>
                  <w:proofErr w:type="gramStart"/>
                  <w:r>
                    <w:rPr>
                      <w:color w:val="6A9954"/>
                    </w:rPr>
                    <w:t>driver.findElement</w:t>
                  </w:r>
                  <w:proofErr w:type="spellEnd"/>
                  <w:proofErr w:type="gramEnd"/>
                  <w:r>
                    <w:rPr>
                      <w:color w:val="6A9954"/>
                    </w:rPr>
                    <w:t>(</w:t>
                  </w:r>
                  <w:proofErr w:type="spellStart"/>
                  <w:r>
                    <w:rPr>
                      <w:color w:val="6A9954"/>
                    </w:rPr>
                    <w:t>By.xpath</w:t>
                  </w:r>
                  <w:proofErr w:type="spellEnd"/>
                  <w:r>
                    <w:rPr>
                      <w:color w:val="6A9954"/>
                    </w:rPr>
                    <w:t>(</w:t>
                  </w:r>
                </w:p>
                <w:p w14:paraId="29F40825" w14:textId="77777777" w:rsidR="00A112FB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059"/>
                    </w:tabs>
                    <w:spacing w:before="29"/>
                  </w:pPr>
                  <w:r>
                    <w:rPr>
                      <w:color w:val="6A9954"/>
                    </w:rPr>
                    <w:t>"/html/body/app-root/app-login/div/form/div[3]/button")</w:t>
                  </w:r>
                  <w:proofErr w:type="gramStart"/>
                  <w:r>
                    <w:rPr>
                      <w:color w:val="6A9954"/>
                    </w:rPr>
                    <w:t>).click</w:t>
                  </w:r>
                  <w:proofErr w:type="gramEnd"/>
                  <w:r>
                    <w:rPr>
                      <w:color w:val="6A9954"/>
                    </w:rPr>
                    <w:t>();</w:t>
                  </w:r>
                </w:p>
                <w:p w14:paraId="11E931DC" w14:textId="77777777" w:rsidR="00A112FB" w:rsidRDefault="00000000">
                  <w:pPr>
                    <w:pStyle w:val="BodyText"/>
                    <w:spacing w:before="29" w:line="276" w:lineRule="auto"/>
                    <w:ind w:left="777" w:right="8008" w:firstLine="93"/>
                  </w:pPr>
                  <w:r>
                    <w:rPr>
                      <w:color w:val="6A9954"/>
                    </w:rPr>
                    <w:t>*/</w:t>
                  </w:r>
                  <w:r>
                    <w:rPr>
                      <w:color w:val="6A9954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try</w:t>
                  </w:r>
                </w:p>
                <w:p w14:paraId="3A2A8429" w14:textId="77777777" w:rsidR="00A112FB" w:rsidRDefault="00000000">
                  <w:pPr>
                    <w:pStyle w:val="BodyText"/>
                    <w:spacing w:line="197" w:lineRule="exact"/>
                    <w:ind w:left="777"/>
                  </w:pPr>
                  <w:r>
                    <w:rPr>
                      <w:color w:val="D3D3D3"/>
                    </w:rPr>
                    <w:t>{</w:t>
                  </w:r>
                </w:p>
                <w:p w14:paraId="0C1CFE6D" w14:textId="77777777" w:rsidR="00A112FB" w:rsidRDefault="00000000">
                  <w:pPr>
                    <w:pStyle w:val="BodyText"/>
                    <w:spacing w:before="29"/>
                    <w:ind w:left="1151"/>
                  </w:pPr>
                  <w:r>
                    <w:rPr>
                      <w:color w:val="6A9954"/>
                    </w:rPr>
                    <w:t>/*</w:t>
                  </w:r>
                </w:p>
                <w:p w14:paraId="4F5953CB" w14:textId="77777777" w:rsidR="00A112FB" w:rsidRDefault="00000000"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val="left" w:pos="1433"/>
                    </w:tabs>
                    <w:spacing w:before="29"/>
                  </w:pPr>
                  <w:proofErr w:type="spellStart"/>
                  <w:r>
                    <w:rPr>
                      <w:color w:val="6A9954"/>
                    </w:rPr>
                    <w:t>WebDriverWait</w:t>
                  </w:r>
                  <w:proofErr w:type="spellEnd"/>
                  <w:r>
                    <w:rPr>
                      <w:color w:val="6A9954"/>
                      <w:spacing w:val="-11"/>
                    </w:rPr>
                    <w:t xml:space="preserve"> </w:t>
                  </w:r>
                  <w:r>
                    <w:rPr>
                      <w:color w:val="6A9954"/>
                    </w:rPr>
                    <w:t>wait=new</w:t>
                  </w:r>
                  <w:r>
                    <w:rPr>
                      <w:color w:val="6A9954"/>
                      <w:spacing w:val="-1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6A9954"/>
                    </w:rPr>
                    <w:t>WebDriverWait</w:t>
                  </w:r>
                  <w:proofErr w:type="spellEnd"/>
                  <w:r>
                    <w:rPr>
                      <w:color w:val="6A9954"/>
                    </w:rPr>
                    <w:t>(</w:t>
                  </w:r>
                  <w:proofErr w:type="gramEnd"/>
                  <w:r>
                    <w:rPr>
                      <w:color w:val="6A9954"/>
                    </w:rPr>
                    <w:t>driver,</w:t>
                  </w:r>
                  <w:r>
                    <w:rPr>
                      <w:color w:val="6A9954"/>
                      <w:spacing w:val="-10"/>
                    </w:rPr>
                    <w:t xml:space="preserve"> </w:t>
                  </w:r>
                  <w:r>
                    <w:rPr>
                      <w:color w:val="6A9954"/>
                    </w:rPr>
                    <w:t>14);</w:t>
                  </w:r>
                </w:p>
                <w:p w14:paraId="30F0756E" w14:textId="77777777" w:rsidR="00A112FB" w:rsidRDefault="00000000"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val="left" w:pos="1433"/>
                    </w:tabs>
                    <w:spacing w:before="29"/>
                  </w:pPr>
                  <w:proofErr w:type="gramStart"/>
                  <w:r>
                    <w:rPr>
                      <w:color w:val="6A9954"/>
                    </w:rPr>
                    <w:t>wait.until</w:t>
                  </w:r>
                  <w:proofErr w:type="gramEnd"/>
                  <w:r>
                    <w:rPr>
                      <w:color w:val="6A9954"/>
                    </w:rPr>
                    <w:t>(ExpectedConditions.visibilityOfElementLocated(By.xpath(</w:t>
                  </w:r>
                </w:p>
                <w:p w14:paraId="13D5B8E8" w14:textId="77777777" w:rsidR="00A112FB" w:rsidRDefault="00000000"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val="left" w:pos="1433"/>
                    </w:tabs>
                    <w:spacing w:before="29"/>
                  </w:pPr>
                  <w:r>
                    <w:rPr>
                      <w:color w:val="6A9954"/>
                    </w:rPr>
                    <w:t>"/html/body/app-root/app-home/div[1]/h2")));</w:t>
                  </w:r>
                </w:p>
                <w:p w14:paraId="09235BC0" w14:textId="77777777" w:rsidR="00A112FB" w:rsidRDefault="00000000"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val="left" w:pos="1433"/>
                    </w:tabs>
                    <w:spacing w:before="29"/>
                  </w:pPr>
                  <w:proofErr w:type="spellStart"/>
                  <w:r>
                    <w:rPr>
                      <w:color w:val="6A9954"/>
                    </w:rPr>
                    <w:t>System.out.println</w:t>
                  </w:r>
                  <w:proofErr w:type="spellEnd"/>
                  <w:r>
                    <w:rPr>
                      <w:color w:val="6A9954"/>
                    </w:rPr>
                    <w:t>("Login</w:t>
                  </w:r>
                  <w:r>
                    <w:rPr>
                      <w:color w:val="6A9954"/>
                      <w:spacing w:val="-21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Successfull</w:t>
                  </w:r>
                  <w:proofErr w:type="spellEnd"/>
                  <w:r>
                    <w:rPr>
                      <w:color w:val="6A9954"/>
                    </w:rPr>
                    <w:t>");</w:t>
                  </w:r>
                </w:p>
                <w:p w14:paraId="2C838275" w14:textId="77777777" w:rsidR="00A112FB" w:rsidRDefault="00000000">
                  <w:pPr>
                    <w:pStyle w:val="BodyText"/>
                    <w:spacing w:before="29"/>
                    <w:ind w:left="1245"/>
                  </w:pPr>
                  <w:r>
                    <w:rPr>
                      <w:color w:val="6A9954"/>
                    </w:rPr>
                    <w:t>*/</w:t>
                  </w:r>
                </w:p>
                <w:p w14:paraId="4C3094B3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EC57AD4" w14:textId="77777777" w:rsidR="00A112FB" w:rsidRDefault="00000000">
                  <w:pPr>
                    <w:pStyle w:val="BodyText"/>
                    <w:spacing w:line="276" w:lineRule="auto"/>
                    <w:ind w:left="1151" w:right="917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manage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().</w:t>
                  </w:r>
                  <w:r>
                    <w:rPr>
                      <w:color w:val="DCDCAA"/>
                    </w:rPr>
                    <w:t>timeouts</w:t>
                  </w:r>
                  <w:r>
                    <w:rPr>
                      <w:color w:val="D3D3D3"/>
                    </w:rPr>
                    <w:t>().</w:t>
                  </w:r>
                  <w:proofErr w:type="spellStart"/>
                  <w:r>
                    <w:rPr>
                      <w:color w:val="DCDCAA"/>
                    </w:rPr>
                    <w:t>implicitlyWait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14</w:t>
                  </w:r>
                  <w:r>
                    <w:rPr>
                      <w:color w:val="D3D3D3"/>
                    </w:rPr>
                    <w:t xml:space="preserve">, </w:t>
                  </w:r>
                  <w:proofErr w:type="spellStart"/>
                  <w:r>
                    <w:rPr>
                      <w:color w:val="4EC8AF"/>
                    </w:rPr>
                    <w:t>TimeUnit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SECONDS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findElement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4EC8AF"/>
                      <w:spacing w:val="-1"/>
                    </w:rPr>
                    <w:t>By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xpath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"/html/body/app-root/nav/ul/li[1]/a"</w:t>
                  </w:r>
                  <w:r>
                    <w:rPr>
                      <w:color w:val="D3D3D3"/>
                      <w:spacing w:val="-1"/>
                    </w:rPr>
                    <w:t>)).</w:t>
                  </w:r>
                  <w:r>
                    <w:rPr>
                      <w:color w:val="DCDCAA"/>
                      <w:spacing w:val="-1"/>
                    </w:rPr>
                    <w:t>click</w:t>
                  </w:r>
                  <w:r>
                    <w:rPr>
                      <w:color w:val="D3D3D3"/>
                      <w:spacing w:val="-1"/>
                    </w:rPr>
                    <w:t>();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"Transaction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History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Displayed"</w:t>
                  </w:r>
                  <w:r>
                    <w:rPr>
                      <w:color w:val="D3D3D3"/>
                    </w:rPr>
                    <w:t>);</w:t>
                  </w:r>
                </w:p>
                <w:p w14:paraId="7906151E" w14:textId="77777777" w:rsidR="00A112FB" w:rsidRDefault="00A112FB">
                  <w:pPr>
                    <w:pStyle w:val="BodyText"/>
                    <w:rPr>
                      <w:sz w:val="16"/>
                    </w:rPr>
                  </w:pPr>
                </w:p>
                <w:p w14:paraId="796514B5" w14:textId="77777777" w:rsidR="00A112FB" w:rsidRDefault="00A112FB">
                  <w:pPr>
                    <w:pStyle w:val="BodyText"/>
                    <w:spacing w:before="8"/>
                    <w:rPr>
                      <w:sz w:val="22"/>
                    </w:rPr>
                  </w:pPr>
                </w:p>
                <w:p w14:paraId="35D86ADA" w14:textId="77777777" w:rsidR="00A112FB" w:rsidRDefault="00000000">
                  <w:pPr>
                    <w:pStyle w:val="BodyText"/>
                    <w:spacing w:line="276" w:lineRule="auto"/>
                    <w:ind w:left="1151" w:right="262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findElement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4EC8AF"/>
                    </w:rPr>
                    <w:t>By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xpath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"//*[@id=</w:t>
                  </w:r>
                  <w:r>
                    <w:rPr>
                      <w:color w:val="D6B97C"/>
                    </w:rPr>
                    <w:t>\"</w:t>
                  </w:r>
                  <w:r>
                    <w:rPr>
                      <w:color w:val="CE9178"/>
                    </w:rPr>
                    <w:t>navbardrop</w:t>
                  </w:r>
                  <w:r>
                    <w:rPr>
                      <w:color w:val="D6B97C"/>
                    </w:rPr>
                    <w:t>\"</w:t>
                  </w:r>
                  <w:r>
                    <w:rPr>
                      <w:color w:val="CE9178"/>
                    </w:rPr>
                    <w:t>]"</w:t>
                  </w:r>
                  <w:r>
                    <w:rPr>
                      <w:color w:val="D3D3D3"/>
                    </w:rPr>
                    <w:t>)).</w:t>
                  </w:r>
                  <w:r>
                    <w:rPr>
                      <w:color w:val="DCDCAA"/>
                    </w:rPr>
                    <w:t>click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findElement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4EC8AF"/>
                      <w:spacing w:val="-1"/>
                    </w:rPr>
                    <w:t>By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xpath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"/html/body/app-root/nav/ul/li[5]/div/a[2]"</w:t>
                  </w:r>
                  <w:r>
                    <w:rPr>
                      <w:color w:val="D3D3D3"/>
                      <w:spacing w:val="-1"/>
                    </w:rPr>
                    <w:t>)).</w:t>
                  </w:r>
                  <w:r>
                    <w:rPr>
                      <w:color w:val="DCDCAA"/>
                      <w:spacing w:val="-1"/>
                    </w:rPr>
                    <w:t>click</w:t>
                  </w:r>
                  <w:r>
                    <w:rPr>
                      <w:color w:val="D3D3D3"/>
                      <w:spacing w:val="-1"/>
                    </w:rPr>
                    <w:t>();</w:t>
                  </w:r>
                </w:p>
                <w:p w14:paraId="4A87F3DA" w14:textId="77777777" w:rsidR="00A112FB" w:rsidRDefault="00000000">
                  <w:pPr>
                    <w:pStyle w:val="BodyText"/>
                    <w:spacing w:line="276" w:lineRule="auto"/>
                    <w:ind w:left="28" w:right="75" w:firstLine="1029"/>
                  </w:pPr>
                  <w:r>
                    <w:rPr>
                      <w:color w:val="6A9954"/>
                      <w:spacing w:val="-1"/>
                    </w:rPr>
                    <w:t>//</w:t>
                  </w:r>
                  <w:r>
                    <w:rPr>
                      <w:color w:val="6A9954"/>
                      <w:spacing w:val="9"/>
                    </w:rPr>
                    <w:t xml:space="preserve"> </w:t>
                  </w:r>
                  <w:proofErr w:type="gramStart"/>
                  <w:r>
                    <w:rPr>
                      <w:color w:val="6A9954"/>
                      <w:spacing w:val="-1"/>
                    </w:rPr>
                    <w:t>wait.until</w:t>
                  </w:r>
                  <w:proofErr w:type="gramEnd"/>
                  <w:r>
                    <w:rPr>
                      <w:color w:val="6A9954"/>
                      <w:spacing w:val="-1"/>
                    </w:rPr>
                    <w:t>(ExpectedConditions.visibilityOfElementLocated(By.xpath("/html/body/app-</w:t>
                  </w:r>
                  <w:r>
                    <w:rPr>
                      <w:color w:val="6A9954"/>
                      <w:spacing w:val="-91"/>
                    </w:rPr>
                    <w:t xml:space="preserve"> </w:t>
                  </w:r>
                  <w:r>
                    <w:rPr>
                      <w:color w:val="6A9954"/>
                    </w:rPr>
                    <w:t>root/app-login/div/form/h3")));</w:t>
                  </w:r>
                </w:p>
                <w:p w14:paraId="5CA2D70C" w14:textId="77777777" w:rsidR="00A112FB" w:rsidRDefault="00000000">
                  <w:pPr>
                    <w:pStyle w:val="BodyText"/>
                    <w:spacing w:line="197" w:lineRule="exact"/>
                    <w:ind w:left="1058"/>
                  </w:pP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"Signed</w:t>
                  </w:r>
                  <w:r>
                    <w:rPr>
                      <w:color w:val="CE9178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Out"</w:t>
                  </w:r>
                  <w:r>
                    <w:rPr>
                      <w:color w:val="D3D3D3"/>
                    </w:rPr>
                    <w:t>);</w:t>
                  </w:r>
                </w:p>
                <w:p w14:paraId="6E20D3EE" w14:textId="77777777" w:rsidR="00A112FB" w:rsidRDefault="00000000">
                  <w:pPr>
                    <w:pStyle w:val="BodyText"/>
                    <w:spacing w:before="28"/>
                    <w:ind w:left="777"/>
                  </w:pPr>
                  <w:r>
                    <w:rPr>
                      <w:color w:val="D3D3D3"/>
                    </w:rPr>
                    <w:t>}</w:t>
                  </w:r>
                </w:p>
                <w:p w14:paraId="7C6F32DD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proofErr w:type="gramStart"/>
                  <w:r>
                    <w:rPr>
                      <w:color w:val="C585C0"/>
                    </w:rPr>
                    <w:t>catch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>Exception</w:t>
                  </w:r>
                  <w:r>
                    <w:rPr>
                      <w:color w:val="4EC8AF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</w:p>
                <w:p w14:paraId="50FF4D95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D3D3D3"/>
                    </w:rPr>
                    <w:t>{</w:t>
                  </w:r>
                </w:p>
                <w:p w14:paraId="6D502C5C" w14:textId="77777777" w:rsidR="00A112FB" w:rsidRDefault="00000000">
                  <w:pPr>
                    <w:pStyle w:val="BodyText"/>
                    <w:spacing w:before="29"/>
                    <w:ind w:left="1151"/>
                  </w:pP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"Error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in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browser!!</w:t>
                  </w:r>
                  <w:r>
                    <w:rPr>
                      <w:color w:val="D6B97C"/>
                    </w:rPr>
                    <w:t>\</w:t>
                  </w:r>
                  <w:proofErr w:type="spellStart"/>
                  <w:r>
                    <w:rPr>
                      <w:color w:val="D6B97C"/>
                    </w:rPr>
                    <w:t>n</w:t>
                  </w:r>
                  <w:r>
                    <w:rPr>
                      <w:color w:val="CE9178"/>
                    </w:rPr>
                    <w:t>Please</w:t>
                  </w:r>
                  <w:proofErr w:type="spellEnd"/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have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look"</w:t>
                  </w:r>
                  <w:r>
                    <w:rPr>
                      <w:color w:val="D3D3D3"/>
                    </w:rPr>
                    <w:t>);</w:t>
                  </w:r>
                </w:p>
                <w:p w14:paraId="37C2C074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D3D3D3"/>
                    </w:rPr>
                    <w:t>}</w:t>
                  </w:r>
                </w:p>
                <w:p w14:paraId="455E05DF" w14:textId="77777777" w:rsidR="00A112FB" w:rsidRDefault="00A112FB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14:paraId="43140CC9" w14:textId="77777777" w:rsidR="00A112FB" w:rsidRDefault="00000000">
                  <w:pPr>
                    <w:pStyle w:val="BodyText"/>
                    <w:spacing w:before="1" w:line="276" w:lineRule="auto"/>
                    <w:ind w:left="777" w:right="6328"/>
                  </w:pPr>
                  <w:proofErr w:type="spellStart"/>
                  <w:r>
                    <w:rPr>
                      <w:color w:val="4EC8AF"/>
                      <w:spacing w:val="-1"/>
                    </w:rPr>
                    <w:t>Thread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sleep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B5CEA8"/>
                      <w:spacing w:val="-1"/>
                    </w:rPr>
                    <w:t>5000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quit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14:paraId="733B4D83" w14:textId="77777777" w:rsidR="00A112FB" w:rsidRDefault="00A112FB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14:paraId="45199A45" w14:textId="77777777" w:rsidR="00A112FB" w:rsidRDefault="00000000"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02401054" w14:textId="77777777" w:rsidR="00A112FB" w:rsidRDefault="00000000">
                  <w:pPr>
                    <w:pStyle w:val="BodyText"/>
                    <w:spacing w:before="30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3A9F8BD" w14:textId="77777777" w:rsidR="00A112FB" w:rsidRDefault="00A112FB">
      <w:pPr>
        <w:pStyle w:val="BodyText"/>
        <w:rPr>
          <w:rFonts w:ascii="Arial" w:hAnsi="Arial" w:cs="Arial"/>
          <w:b/>
          <w:sz w:val="20"/>
        </w:rPr>
      </w:pPr>
    </w:p>
    <w:p w14:paraId="2AB8108A" w14:textId="77777777" w:rsidR="00A112FB" w:rsidRDefault="00A112FB">
      <w:pPr>
        <w:pStyle w:val="BodyText"/>
        <w:spacing w:before="1"/>
        <w:rPr>
          <w:rFonts w:ascii="Arial" w:hAnsi="Arial" w:cs="Arial"/>
          <w:b/>
          <w:sz w:val="18"/>
        </w:rPr>
      </w:pPr>
    </w:p>
    <w:p w14:paraId="725F3DDB" w14:textId="77777777" w:rsidR="00A112FB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Transferhistory.java</w:t>
      </w:r>
    </w:p>
    <w:p w14:paraId="4AD4FA33" w14:textId="77777777" w:rsidR="00A112FB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352BB21F">
          <v:shape id="_x0000_s1105" type="#_x0000_t202" style="position:absolute;margin-left:70.55pt;margin-top:9.4pt;width:454.3pt;height:148.25pt;z-index:-251649024;mso-wrap-distance-top:0;mso-wrap-distance-bottom:0;mso-position-horizontal-relative:page;mso-width-relative:page;mso-height-relative:page" fillcolor="#1e1e1e" stroked="f">
            <v:textbox inset="0,0,0,0">
              <w:txbxContent>
                <w:p w14:paraId="32D6A826" w14:textId="77777777" w:rsidR="00A112FB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UserActions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6FFD8ED8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D5DFAE3" w14:textId="77777777" w:rsidR="00A112FB" w:rsidRDefault="00000000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concurrent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TimeUnit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496ED192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3B6AB8AA" w14:textId="77777777" w:rsidR="00A112FB" w:rsidRDefault="00000000">
                  <w:pPr>
                    <w:pStyle w:val="BodyText"/>
                    <w:spacing w:line="276" w:lineRule="auto"/>
                    <w:ind w:left="28" w:right="5593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0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083B1772" w14:textId="77777777" w:rsidR="00A112FB" w:rsidRDefault="00000000">
                  <w:pPr>
                    <w:pStyle w:val="BodyText"/>
                    <w:spacing w:line="276" w:lineRule="auto"/>
                    <w:ind w:left="28" w:right="4271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ChromeDriver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FirefoxDriver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5DFF210B" w14:textId="77777777" w:rsidR="00A112FB" w:rsidRDefault="00000000">
                  <w:pPr>
                    <w:pStyle w:val="BodyText"/>
                    <w:spacing w:line="276" w:lineRule="auto"/>
                    <w:ind w:left="28" w:right="3710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openqa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selenium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support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ui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ExpectedConditions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0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support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ui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WebDriverWait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testng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1FA3786B" w14:textId="77777777" w:rsidR="00A112FB" w:rsidRDefault="00A112FB">
                  <w:pPr>
                    <w:pStyle w:val="BodyText"/>
                    <w:spacing w:before="11"/>
                    <w:rPr>
                      <w:sz w:val="18"/>
                    </w:rPr>
                  </w:pPr>
                </w:p>
                <w:p w14:paraId="5D4F570B" w14:textId="77777777" w:rsidR="00A112FB" w:rsidRDefault="00000000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TransferHistory</w:t>
                  </w:r>
                  <w:proofErr w:type="spellEnd"/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678F4D84" w14:textId="77777777" w:rsidR="00A112FB" w:rsidRDefault="00A112FB">
      <w:pPr>
        <w:rPr>
          <w:rFonts w:ascii="Arial" w:hAnsi="Arial" w:cs="Arial"/>
          <w:sz w:val="13"/>
        </w:rPr>
        <w:sectPr w:rsidR="00A112FB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7F9DBCBB" w14:textId="77777777" w:rsidR="00A112FB" w:rsidRDefault="00000000">
      <w:pPr>
        <w:pStyle w:val="BodyText"/>
        <w:spacing w:before="2"/>
        <w:rPr>
          <w:rFonts w:ascii="Arial" w:hAnsi="Arial" w:cs="Arial"/>
          <w:b/>
          <w:sz w:val="15"/>
        </w:rPr>
      </w:pPr>
      <w:r>
        <w:rPr>
          <w:rFonts w:ascii="Arial" w:hAnsi="Arial" w:cs="Arial"/>
        </w:rPr>
        <w:lastRenderedPageBreak/>
        <w:pict w14:anchorId="685D250D">
          <v:shape id="_x0000_s1106" style="position:absolute;margin-left:70.55pt;margin-top:71.95pt;width:454.3pt;height:684.15pt;z-index:-251683840;mso-position-horizontal-relative:page;mso-position-vertical-relative:page;mso-width-relative:page;mso-height-relative:page" coordorigin="1412,1440" coordsize="9086,13683" o:spt="100" adj="0,,0" path="m10497,11474r-9085,l1412,11702r,228l1412,12158r,228l1412,12614r,228l1412,13070r,228l1412,13526r,228l1412,13982r,l1412,14210r,228l1412,14666r,228l1412,15122r9085,l10497,14894r,-228l10497,14438r,-228l10497,13982r,l10497,13754r,-228l10497,13298r,-228l10497,12842r,-228l10497,12386r,-228l10497,11930r,-228l10497,11474xm10497,10790r-9085,l1412,11018r,228l1412,11474r9085,l10497,11246r,-228l10497,10790xm10497,10561r-9085,l1412,10789r9085,l10497,10561xm10497,9877r-9085,l1412,10105r,228l1412,10561r9085,l10497,10333r,-228l10497,9877xm10497,9421r-9085,l1412,9649r,228l10497,9877r,-228l10497,9421xm10497,8737r-9085,l1412,8965r,228l1412,9421r9085,l10497,9193r,-228l10497,8737xm10497,8281r-9085,l1412,8509r,228l10497,8737r,-228l10497,8281xm10497,7369r-9085,l1412,7597r,228l1412,7825r,228l1412,8281r9085,l10497,8053r,-228l10497,7825r,-228l10497,7369xm10497,6685r-9085,l1412,6913r,228l1412,7369r9085,l10497,7141r,-228l10497,6685xm10497,5317r-9085,l1412,5545r,228l1412,6001r,228l1412,6457r,228l10497,6685r,-228l10497,6229r,-228l10497,5773r,-228l10497,5317xm10497,4633r-9085,l1412,4861r,228l1412,5317r9085,l10497,5089r,-228l10497,4633xm10497,4404r-9085,l1412,4632r9085,l10497,4404xm10497,3264r-9085,l1412,3492r,228l1412,3948r,228l1412,4404r9085,l10497,4176r,-228l10497,3720r,-228l10497,3264xm10497,2124r-9085,l1412,2352r,228l1412,2808r,228l1412,3264r9085,l10497,3036r,-228l10497,2580r,-228l10497,2124xm10498,1440r-9086,l1412,1668r,228l1412,2124r9085,l10497,1896r,-228l10498,1668r,-228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15E54D5" w14:textId="77777777" w:rsidR="00A112FB" w:rsidRDefault="00000000">
      <w:pPr>
        <w:pStyle w:val="BodyText"/>
        <w:spacing w:before="71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Test</w:t>
      </w:r>
    </w:p>
    <w:p w14:paraId="7AE955CD" w14:textId="77777777" w:rsidR="00A112FB" w:rsidRDefault="00000000">
      <w:pPr>
        <w:pStyle w:val="BodyText"/>
        <w:spacing w:before="29"/>
        <w:ind w:left="594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9"/>
        </w:rPr>
        <w:t xml:space="preserve"> </w:t>
      </w:r>
      <w:r>
        <w:rPr>
          <w:rFonts w:ascii="Arial" w:hAnsi="Arial" w:cs="Arial"/>
          <w:color w:val="4EC8AF"/>
        </w:rPr>
        <w:t>void</w:t>
      </w:r>
      <w:r>
        <w:rPr>
          <w:rFonts w:ascii="Arial" w:hAnsi="Arial" w:cs="Arial"/>
          <w:color w:val="4EC8AF"/>
          <w:spacing w:val="-7"/>
        </w:rPr>
        <w:t xml:space="preserve"> </w:t>
      </w:r>
      <w:proofErr w:type="spellStart"/>
      <w:proofErr w:type="gramStart"/>
      <w:r>
        <w:rPr>
          <w:rFonts w:ascii="Arial" w:hAnsi="Arial" w:cs="Arial"/>
          <w:color w:val="DCDCAA"/>
        </w:rPr>
        <w:t>TransactionHistory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8"/>
        </w:rPr>
        <w:t xml:space="preserve"> </w:t>
      </w:r>
      <w:r>
        <w:rPr>
          <w:rFonts w:ascii="Arial" w:hAnsi="Arial" w:cs="Arial"/>
          <w:color w:val="559CD5"/>
        </w:rPr>
        <w:t>throws</w:t>
      </w:r>
      <w:r>
        <w:rPr>
          <w:rFonts w:ascii="Arial" w:hAnsi="Arial" w:cs="Arial"/>
          <w:color w:val="559CD5"/>
          <w:spacing w:val="-7"/>
        </w:rPr>
        <w:t xml:space="preserve"> </w:t>
      </w:r>
      <w:proofErr w:type="spellStart"/>
      <w:r>
        <w:rPr>
          <w:rFonts w:ascii="Arial" w:hAnsi="Arial" w:cs="Arial"/>
          <w:color w:val="4EC8AF"/>
        </w:rPr>
        <w:t>InterruptedException</w:t>
      </w:r>
      <w:proofErr w:type="spellEnd"/>
      <w:r>
        <w:rPr>
          <w:rFonts w:ascii="Arial" w:hAnsi="Arial" w:cs="Arial"/>
          <w:color w:val="4EC8AF"/>
          <w:spacing w:val="-7"/>
        </w:rPr>
        <w:t xml:space="preserve"> </w:t>
      </w:r>
      <w:r>
        <w:rPr>
          <w:rFonts w:ascii="Arial" w:hAnsi="Arial" w:cs="Arial"/>
          <w:color w:val="D3D3D3"/>
        </w:rPr>
        <w:t>{</w:t>
      </w:r>
    </w:p>
    <w:p w14:paraId="648DA549" w14:textId="77777777" w:rsidR="00A112FB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/*</w:t>
      </w:r>
    </w:p>
    <w:p w14:paraId="290ADFA0" w14:textId="77777777" w:rsidR="00A112FB" w:rsidRDefault="00000000">
      <w:pPr>
        <w:pStyle w:val="ListParagraph"/>
        <w:numPr>
          <w:ilvl w:val="0"/>
          <w:numId w:val="1"/>
        </w:numPr>
        <w:tabs>
          <w:tab w:val="left" w:pos="1251"/>
        </w:tabs>
        <w:spacing w:before="28"/>
        <w:ind w:left="1250" w:hanging="189"/>
        <w:rPr>
          <w:rFonts w:ascii="Arial" w:hAnsi="Arial" w:cs="Arial"/>
          <w:sz w:val="17"/>
        </w:rPr>
      </w:pPr>
      <w:proofErr w:type="spellStart"/>
      <w:r>
        <w:rPr>
          <w:rFonts w:ascii="Arial" w:hAnsi="Arial" w:cs="Arial"/>
          <w:color w:val="6A9954"/>
          <w:sz w:val="17"/>
        </w:rPr>
        <w:t>System.setProperty</w:t>
      </w:r>
      <w:proofErr w:type="spellEnd"/>
      <w:r>
        <w:rPr>
          <w:rFonts w:ascii="Arial" w:hAnsi="Arial" w:cs="Arial"/>
          <w:color w:val="6A9954"/>
          <w:sz w:val="17"/>
        </w:rPr>
        <w:t>("</w:t>
      </w:r>
      <w:proofErr w:type="spellStart"/>
      <w:proofErr w:type="gramStart"/>
      <w:r>
        <w:rPr>
          <w:rFonts w:ascii="Arial" w:hAnsi="Arial" w:cs="Arial"/>
          <w:color w:val="6A9954"/>
          <w:sz w:val="17"/>
        </w:rPr>
        <w:t>webdriver.chrome</w:t>
      </w:r>
      <w:proofErr w:type="gramEnd"/>
      <w:r>
        <w:rPr>
          <w:rFonts w:ascii="Arial" w:hAnsi="Arial" w:cs="Arial"/>
          <w:color w:val="6A9954"/>
          <w:sz w:val="17"/>
        </w:rPr>
        <w:t>.driver</w:t>
      </w:r>
      <w:proofErr w:type="spellEnd"/>
      <w:r>
        <w:rPr>
          <w:rFonts w:ascii="Arial" w:hAnsi="Arial" w:cs="Arial"/>
          <w:color w:val="6A9954"/>
          <w:sz w:val="17"/>
        </w:rPr>
        <w:t>",</w:t>
      </w:r>
    </w:p>
    <w:p w14:paraId="2131CB81" w14:textId="77777777" w:rsidR="00A112FB" w:rsidRDefault="00000000">
      <w:pPr>
        <w:pStyle w:val="ListParagraph"/>
        <w:numPr>
          <w:ilvl w:val="0"/>
          <w:numId w:val="1"/>
        </w:numPr>
        <w:tabs>
          <w:tab w:val="left" w:pos="1251"/>
        </w:tabs>
        <w:ind w:left="1250" w:hanging="189"/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"D:\\Novina_BNP\\Simplilearn_Projects\\Project</w:t>
      </w:r>
      <w:r>
        <w:rPr>
          <w:rFonts w:ascii="Arial" w:hAnsi="Arial" w:cs="Arial"/>
          <w:color w:val="6A9954"/>
          <w:spacing w:val="-18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4\\Chrome</w:t>
      </w:r>
      <w:r>
        <w:rPr>
          <w:rFonts w:ascii="Arial" w:hAnsi="Arial" w:cs="Arial"/>
          <w:color w:val="6A9954"/>
          <w:spacing w:val="-18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Driver\\chromedriver.exe"</w:t>
      </w:r>
    </w:p>
    <w:p w14:paraId="0E58C731" w14:textId="77777777" w:rsidR="00A112FB" w:rsidRDefault="00000000">
      <w:pPr>
        <w:pStyle w:val="ListParagraph"/>
        <w:numPr>
          <w:ilvl w:val="0"/>
          <w:numId w:val="1"/>
        </w:numPr>
        <w:tabs>
          <w:tab w:val="left" w:pos="1251"/>
        </w:tabs>
        <w:ind w:left="1250" w:hanging="189"/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);</w:t>
      </w:r>
      <w:r>
        <w:rPr>
          <w:rFonts w:ascii="Arial" w:hAnsi="Arial" w:cs="Arial"/>
          <w:color w:val="6A9954"/>
          <w:spacing w:val="-5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WebDriver</w:t>
      </w:r>
      <w:r>
        <w:rPr>
          <w:rFonts w:ascii="Arial" w:hAnsi="Arial" w:cs="Arial"/>
          <w:color w:val="6A9954"/>
          <w:spacing w:val="-4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driver</w:t>
      </w:r>
      <w:r>
        <w:rPr>
          <w:rFonts w:ascii="Arial" w:hAnsi="Arial" w:cs="Arial"/>
          <w:color w:val="6A9954"/>
          <w:spacing w:val="-5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=</w:t>
      </w:r>
      <w:r>
        <w:rPr>
          <w:rFonts w:ascii="Arial" w:hAnsi="Arial" w:cs="Arial"/>
          <w:color w:val="6A9954"/>
          <w:spacing w:val="-4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new</w:t>
      </w:r>
      <w:r>
        <w:rPr>
          <w:rFonts w:ascii="Arial" w:hAnsi="Arial" w:cs="Arial"/>
          <w:color w:val="6A9954"/>
          <w:spacing w:val="-5"/>
          <w:sz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6A9954"/>
          <w:sz w:val="17"/>
        </w:rPr>
        <w:t>ChromeDriver</w:t>
      </w:r>
      <w:proofErr w:type="spellEnd"/>
      <w:r>
        <w:rPr>
          <w:rFonts w:ascii="Arial" w:hAnsi="Arial" w:cs="Arial"/>
          <w:color w:val="6A9954"/>
          <w:sz w:val="17"/>
        </w:rPr>
        <w:t>(</w:t>
      </w:r>
      <w:proofErr w:type="gramEnd"/>
      <w:r>
        <w:rPr>
          <w:rFonts w:ascii="Arial" w:hAnsi="Arial" w:cs="Arial"/>
          <w:color w:val="6A9954"/>
          <w:sz w:val="17"/>
        </w:rPr>
        <w:t>);</w:t>
      </w:r>
    </w:p>
    <w:p w14:paraId="7EDE6688" w14:textId="77777777" w:rsidR="00A112FB" w:rsidRDefault="00000000">
      <w:pPr>
        <w:pStyle w:val="BodyText"/>
        <w:spacing w:before="29"/>
        <w:ind w:left="1062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*</w:t>
      </w:r>
    </w:p>
    <w:p w14:paraId="35107767" w14:textId="77777777" w:rsidR="00A112FB" w:rsidRDefault="00000000">
      <w:pPr>
        <w:pStyle w:val="ListParagraph"/>
        <w:numPr>
          <w:ilvl w:val="0"/>
          <w:numId w:val="1"/>
        </w:numPr>
        <w:tabs>
          <w:tab w:val="left" w:pos="1251"/>
        </w:tabs>
        <w:ind w:left="1250" w:hanging="189"/>
        <w:rPr>
          <w:rFonts w:ascii="Arial" w:hAnsi="Arial" w:cs="Arial"/>
          <w:sz w:val="17"/>
        </w:rPr>
      </w:pPr>
      <w:proofErr w:type="spellStart"/>
      <w:r>
        <w:rPr>
          <w:rFonts w:ascii="Arial" w:hAnsi="Arial" w:cs="Arial"/>
          <w:color w:val="6A9954"/>
          <w:sz w:val="17"/>
        </w:rPr>
        <w:t>driver.get</w:t>
      </w:r>
      <w:proofErr w:type="spellEnd"/>
      <w:r>
        <w:rPr>
          <w:rFonts w:ascii="Arial" w:hAnsi="Arial" w:cs="Arial"/>
          <w:color w:val="6A9954"/>
          <w:sz w:val="17"/>
        </w:rPr>
        <w:t>("http://localhost:4200/login");</w:t>
      </w:r>
    </w:p>
    <w:p w14:paraId="53C177F8" w14:textId="77777777" w:rsidR="00A112FB" w:rsidRDefault="00000000">
      <w:pPr>
        <w:pStyle w:val="BodyText"/>
        <w:spacing w:before="29"/>
        <w:ind w:left="1062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*/</w:t>
      </w:r>
    </w:p>
    <w:p w14:paraId="40243EDC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498C48A0" w14:textId="77777777" w:rsidR="00A112FB" w:rsidRDefault="00000000">
      <w:pPr>
        <w:pStyle w:val="BodyText"/>
        <w:spacing w:before="70" w:line="276" w:lineRule="auto"/>
        <w:ind w:left="220" w:firstLine="842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setProperty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</w:t>
      </w:r>
      <w:proofErr w:type="spellStart"/>
      <w:proofErr w:type="gramStart"/>
      <w:r>
        <w:rPr>
          <w:rFonts w:ascii="Arial" w:hAnsi="Arial" w:cs="Arial"/>
          <w:color w:val="CE9178"/>
        </w:rPr>
        <w:t>webdriver.gecko</w:t>
      </w:r>
      <w:proofErr w:type="gramEnd"/>
      <w:r>
        <w:rPr>
          <w:rFonts w:ascii="Arial" w:hAnsi="Arial" w:cs="Arial"/>
          <w:color w:val="CE9178"/>
        </w:rPr>
        <w:t>.driver</w:t>
      </w:r>
      <w:proofErr w:type="spellEnd"/>
      <w:r>
        <w:rPr>
          <w:rFonts w:ascii="Arial" w:hAnsi="Arial" w:cs="Arial"/>
          <w:color w:val="CE9178"/>
        </w:rPr>
        <w:t>"</w:t>
      </w:r>
      <w:r>
        <w:rPr>
          <w:rFonts w:ascii="Arial" w:hAnsi="Arial" w:cs="Arial"/>
          <w:color w:val="D3D3D3"/>
        </w:rPr>
        <w:t>,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CE9178"/>
          <w:spacing w:val="-1"/>
        </w:rPr>
        <w:t>"C:</w:t>
      </w:r>
      <w:r>
        <w:rPr>
          <w:rFonts w:ascii="Arial" w:hAnsi="Arial" w:cs="Arial"/>
          <w:color w:val="D6B97C"/>
          <w:spacing w:val="-1"/>
        </w:rPr>
        <w:t>\\</w:t>
      </w:r>
      <w:r>
        <w:rPr>
          <w:rFonts w:ascii="Arial" w:hAnsi="Arial" w:cs="Arial"/>
          <w:color w:val="CE9178"/>
          <w:spacing w:val="-1"/>
        </w:rPr>
        <w:t>Users</w:t>
      </w:r>
      <w:r>
        <w:rPr>
          <w:rFonts w:ascii="Arial" w:hAnsi="Arial" w:cs="Arial"/>
          <w:color w:val="D6B97C"/>
          <w:spacing w:val="-1"/>
        </w:rPr>
        <w:t>\\</w:t>
      </w:r>
      <w:r>
        <w:rPr>
          <w:rFonts w:ascii="Arial" w:hAnsi="Arial" w:cs="Arial"/>
          <w:color w:val="CE9178"/>
          <w:spacing w:val="-1"/>
        </w:rPr>
        <w:t>Nagaraj</w:t>
      </w:r>
      <w:r>
        <w:rPr>
          <w:rFonts w:ascii="Arial" w:hAnsi="Arial" w:cs="Arial"/>
          <w:color w:val="D6B97C"/>
          <w:spacing w:val="-1"/>
        </w:rPr>
        <w:t>\\</w:t>
      </w:r>
      <w:r>
        <w:rPr>
          <w:rFonts w:ascii="Arial" w:hAnsi="Arial" w:cs="Arial"/>
          <w:color w:val="CE9178"/>
          <w:spacing w:val="-1"/>
        </w:rPr>
        <w:t>Downloads</w:t>
      </w:r>
      <w:r>
        <w:rPr>
          <w:rFonts w:ascii="Arial" w:hAnsi="Arial" w:cs="Arial"/>
          <w:color w:val="D6B97C"/>
          <w:spacing w:val="-1"/>
        </w:rPr>
        <w:t>\\</w:t>
      </w:r>
      <w:r>
        <w:rPr>
          <w:rFonts w:ascii="Arial" w:hAnsi="Arial" w:cs="Arial"/>
          <w:color w:val="CE9178"/>
          <w:spacing w:val="-1"/>
        </w:rPr>
        <w:t>firefoxDriver</w:t>
      </w:r>
      <w:r>
        <w:rPr>
          <w:rFonts w:ascii="Arial" w:hAnsi="Arial" w:cs="Arial"/>
          <w:color w:val="D6B97C"/>
          <w:spacing w:val="-1"/>
        </w:rPr>
        <w:t>\\</w:t>
      </w:r>
      <w:r>
        <w:rPr>
          <w:rFonts w:ascii="Arial" w:hAnsi="Arial" w:cs="Arial"/>
          <w:color w:val="CE9178"/>
          <w:spacing w:val="-1"/>
        </w:rPr>
        <w:t>geckodriver.exe"</w:t>
      </w:r>
      <w:r>
        <w:rPr>
          <w:rFonts w:ascii="Arial" w:hAnsi="Arial" w:cs="Arial"/>
          <w:color w:val="D3D3D3"/>
          <w:spacing w:val="-1"/>
        </w:rPr>
        <w:t>);</w:t>
      </w:r>
    </w:p>
    <w:p w14:paraId="25CAFFA3" w14:textId="77777777" w:rsidR="00A112FB" w:rsidRDefault="00000000">
      <w:pPr>
        <w:pStyle w:val="BodyText"/>
        <w:spacing w:line="197" w:lineRule="exact"/>
        <w:ind w:left="1343"/>
        <w:rPr>
          <w:rFonts w:ascii="Arial" w:hAnsi="Arial" w:cs="Arial"/>
        </w:rPr>
      </w:pPr>
      <w:r>
        <w:rPr>
          <w:rFonts w:ascii="Arial" w:hAnsi="Arial" w:cs="Arial"/>
          <w:color w:val="4EC8AF"/>
        </w:rPr>
        <w:t>WebDriver</w:t>
      </w:r>
      <w:r>
        <w:rPr>
          <w:rFonts w:ascii="Arial" w:hAnsi="Arial" w:cs="Arial"/>
          <w:color w:val="4EC8AF"/>
          <w:spacing w:val="-5"/>
        </w:rPr>
        <w:t xml:space="preserve"> </w:t>
      </w: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9CDCFD"/>
          <w:spacing w:val="-4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5"/>
        </w:rPr>
        <w:t xml:space="preserve"> </w:t>
      </w:r>
      <w:r>
        <w:rPr>
          <w:rFonts w:ascii="Arial" w:hAnsi="Arial" w:cs="Arial"/>
          <w:color w:val="C585C0"/>
        </w:rPr>
        <w:t>new</w:t>
      </w:r>
      <w:r>
        <w:rPr>
          <w:rFonts w:ascii="Arial" w:hAnsi="Arial" w:cs="Arial"/>
          <w:color w:val="C585C0"/>
          <w:spacing w:val="-4"/>
        </w:rPr>
        <w:t xml:space="preserve"> </w:t>
      </w:r>
      <w:proofErr w:type="spellStart"/>
      <w:proofErr w:type="gramStart"/>
      <w:r>
        <w:rPr>
          <w:rFonts w:ascii="Arial" w:hAnsi="Arial" w:cs="Arial"/>
          <w:color w:val="DCDCAA"/>
        </w:rPr>
        <w:t>FirefoxDriver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);</w:t>
      </w:r>
    </w:p>
    <w:p w14:paraId="77BDDE10" w14:textId="77777777" w:rsidR="00A112FB" w:rsidRDefault="00A112FB">
      <w:pPr>
        <w:pStyle w:val="BodyText"/>
        <w:rPr>
          <w:rFonts w:ascii="Arial" w:hAnsi="Arial" w:cs="Arial"/>
          <w:sz w:val="16"/>
        </w:rPr>
      </w:pPr>
    </w:p>
    <w:p w14:paraId="49FD0173" w14:textId="77777777" w:rsidR="00A112FB" w:rsidRDefault="00000000">
      <w:pPr>
        <w:pStyle w:val="BodyText"/>
        <w:spacing w:before="71"/>
        <w:ind w:left="1343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get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"http://localhost:4200/home"</w:t>
      </w:r>
      <w:r>
        <w:rPr>
          <w:rFonts w:ascii="Arial" w:hAnsi="Arial" w:cs="Arial"/>
          <w:color w:val="D3D3D3"/>
        </w:rPr>
        <w:t>);</w:t>
      </w:r>
    </w:p>
    <w:p w14:paraId="0A2D7983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0D9B5D2D" w14:textId="77777777" w:rsidR="00A112FB" w:rsidRDefault="00000000">
      <w:pPr>
        <w:pStyle w:val="BodyText"/>
        <w:spacing w:before="70"/>
        <w:ind w:left="969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4EC8AF"/>
        </w:rPr>
        <w:t>Thread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sleep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B5CEA8"/>
        </w:rPr>
        <w:t>5000</w:t>
      </w:r>
      <w:r>
        <w:rPr>
          <w:rFonts w:ascii="Arial" w:hAnsi="Arial" w:cs="Arial"/>
          <w:color w:val="D3D3D3"/>
        </w:rPr>
        <w:t>);</w:t>
      </w:r>
    </w:p>
    <w:p w14:paraId="1C523EDF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1A42BB58" w14:textId="77777777" w:rsidR="00A112FB" w:rsidRDefault="00000000">
      <w:pPr>
        <w:pStyle w:val="BodyText"/>
        <w:spacing w:before="70"/>
        <w:ind w:left="969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manage</w:t>
      </w:r>
      <w:proofErr w:type="spellEnd"/>
      <w:proofErr w:type="gramEnd"/>
      <w:r>
        <w:rPr>
          <w:rFonts w:ascii="Arial" w:hAnsi="Arial" w:cs="Arial"/>
          <w:color w:val="D3D3D3"/>
          <w:spacing w:val="-1"/>
        </w:rPr>
        <w:t>().</w:t>
      </w:r>
      <w:r>
        <w:rPr>
          <w:rFonts w:ascii="Arial" w:hAnsi="Arial" w:cs="Arial"/>
          <w:color w:val="DCDCAA"/>
          <w:spacing w:val="-1"/>
        </w:rPr>
        <w:t>timeouts</w:t>
      </w:r>
      <w:r>
        <w:rPr>
          <w:rFonts w:ascii="Arial" w:hAnsi="Arial" w:cs="Arial"/>
          <w:color w:val="D3D3D3"/>
          <w:spacing w:val="-1"/>
        </w:rPr>
        <w:t>().</w:t>
      </w:r>
      <w:proofErr w:type="spellStart"/>
      <w:r>
        <w:rPr>
          <w:rFonts w:ascii="Arial" w:hAnsi="Arial" w:cs="Arial"/>
          <w:color w:val="DCDCAA"/>
          <w:spacing w:val="-1"/>
        </w:rPr>
        <w:t>implicitlyWait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B5CEA8"/>
          <w:spacing w:val="-1"/>
        </w:rPr>
        <w:t>14</w:t>
      </w:r>
      <w:r>
        <w:rPr>
          <w:rFonts w:ascii="Arial" w:hAnsi="Arial" w:cs="Arial"/>
          <w:color w:val="D3D3D3"/>
          <w:spacing w:val="-1"/>
        </w:rPr>
        <w:t xml:space="preserve">, </w:t>
      </w:r>
      <w:proofErr w:type="spellStart"/>
      <w:r>
        <w:rPr>
          <w:rFonts w:ascii="Arial" w:hAnsi="Arial" w:cs="Arial"/>
          <w:color w:val="4EC8AF"/>
        </w:rPr>
        <w:t>TimeUnit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SECONDS</w:t>
      </w:r>
      <w:proofErr w:type="spellEnd"/>
      <w:r>
        <w:rPr>
          <w:rFonts w:ascii="Arial" w:hAnsi="Arial" w:cs="Arial"/>
          <w:color w:val="D3D3D3"/>
        </w:rPr>
        <w:t>);</w:t>
      </w:r>
    </w:p>
    <w:p w14:paraId="0D19D9A4" w14:textId="77777777" w:rsidR="00A112FB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/*</w:t>
      </w:r>
    </w:p>
    <w:p w14:paraId="33BF24AC" w14:textId="77777777" w:rsidR="00A112FB" w:rsidRDefault="00000000">
      <w:pPr>
        <w:pStyle w:val="ListParagraph"/>
        <w:numPr>
          <w:ilvl w:val="0"/>
          <w:numId w:val="1"/>
        </w:numPr>
        <w:tabs>
          <w:tab w:val="left" w:pos="1251"/>
        </w:tabs>
        <w:ind w:left="1250" w:hanging="189"/>
        <w:rPr>
          <w:rFonts w:ascii="Arial" w:hAnsi="Arial" w:cs="Arial"/>
          <w:sz w:val="17"/>
        </w:rPr>
      </w:pPr>
      <w:proofErr w:type="spellStart"/>
      <w:proofErr w:type="gramStart"/>
      <w:r>
        <w:rPr>
          <w:rFonts w:ascii="Arial" w:hAnsi="Arial" w:cs="Arial"/>
          <w:color w:val="6A9954"/>
          <w:sz w:val="17"/>
        </w:rPr>
        <w:t>driver.findElement</w:t>
      </w:r>
      <w:proofErr w:type="spellEnd"/>
      <w:proofErr w:type="gramEnd"/>
      <w:r>
        <w:rPr>
          <w:rFonts w:ascii="Arial" w:hAnsi="Arial" w:cs="Arial"/>
          <w:color w:val="6A9954"/>
          <w:sz w:val="17"/>
        </w:rPr>
        <w:t>(</w:t>
      </w:r>
      <w:proofErr w:type="spellStart"/>
      <w:r>
        <w:rPr>
          <w:rFonts w:ascii="Arial" w:hAnsi="Arial" w:cs="Arial"/>
          <w:color w:val="6A9954"/>
          <w:sz w:val="17"/>
        </w:rPr>
        <w:t>By.xpath</w:t>
      </w:r>
      <w:proofErr w:type="spellEnd"/>
      <w:r>
        <w:rPr>
          <w:rFonts w:ascii="Arial" w:hAnsi="Arial" w:cs="Arial"/>
          <w:color w:val="6A9954"/>
          <w:sz w:val="17"/>
        </w:rPr>
        <w:t>(</w:t>
      </w:r>
    </w:p>
    <w:p w14:paraId="46EEA7E3" w14:textId="77777777" w:rsidR="00A112FB" w:rsidRDefault="00000000">
      <w:pPr>
        <w:pStyle w:val="ListParagraph"/>
        <w:numPr>
          <w:ilvl w:val="0"/>
          <w:numId w:val="1"/>
        </w:numPr>
        <w:tabs>
          <w:tab w:val="left" w:pos="1251"/>
        </w:tabs>
        <w:ind w:left="1250" w:hanging="189"/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"/html/body/app-root/app-login/div/form/div[1]/input")</w:t>
      </w:r>
      <w:proofErr w:type="gramStart"/>
      <w:r>
        <w:rPr>
          <w:rFonts w:ascii="Arial" w:hAnsi="Arial" w:cs="Arial"/>
          <w:color w:val="6A9954"/>
          <w:sz w:val="17"/>
        </w:rPr>
        <w:t>).sendKeys</w:t>
      </w:r>
      <w:proofErr w:type="gramEnd"/>
      <w:r>
        <w:rPr>
          <w:rFonts w:ascii="Arial" w:hAnsi="Arial" w:cs="Arial"/>
          <w:color w:val="6A9954"/>
          <w:sz w:val="17"/>
        </w:rPr>
        <w:t>("Novina");</w:t>
      </w:r>
    </w:p>
    <w:p w14:paraId="4CAB7B4B" w14:textId="77777777" w:rsidR="00A112FB" w:rsidRDefault="00000000">
      <w:pPr>
        <w:pStyle w:val="ListParagraph"/>
        <w:numPr>
          <w:ilvl w:val="0"/>
          <w:numId w:val="1"/>
        </w:numPr>
        <w:tabs>
          <w:tab w:val="left" w:pos="1251"/>
        </w:tabs>
        <w:ind w:left="1250" w:hanging="189"/>
        <w:rPr>
          <w:rFonts w:ascii="Arial" w:hAnsi="Arial" w:cs="Arial"/>
          <w:sz w:val="17"/>
        </w:rPr>
      </w:pPr>
      <w:proofErr w:type="spellStart"/>
      <w:proofErr w:type="gramStart"/>
      <w:r>
        <w:rPr>
          <w:rFonts w:ascii="Arial" w:hAnsi="Arial" w:cs="Arial"/>
          <w:color w:val="6A9954"/>
          <w:sz w:val="17"/>
        </w:rPr>
        <w:t>driver.findElement</w:t>
      </w:r>
      <w:proofErr w:type="spellEnd"/>
      <w:proofErr w:type="gramEnd"/>
      <w:r>
        <w:rPr>
          <w:rFonts w:ascii="Arial" w:hAnsi="Arial" w:cs="Arial"/>
          <w:color w:val="6A9954"/>
          <w:sz w:val="17"/>
        </w:rPr>
        <w:t>(</w:t>
      </w:r>
      <w:proofErr w:type="spellStart"/>
      <w:r>
        <w:rPr>
          <w:rFonts w:ascii="Arial" w:hAnsi="Arial" w:cs="Arial"/>
          <w:color w:val="6A9954"/>
          <w:sz w:val="17"/>
        </w:rPr>
        <w:t>By.xpath</w:t>
      </w:r>
      <w:proofErr w:type="spellEnd"/>
      <w:r>
        <w:rPr>
          <w:rFonts w:ascii="Arial" w:hAnsi="Arial" w:cs="Arial"/>
          <w:color w:val="6A9954"/>
          <w:sz w:val="17"/>
        </w:rPr>
        <w:t>(</w:t>
      </w:r>
    </w:p>
    <w:p w14:paraId="69A5BF31" w14:textId="77777777" w:rsidR="00A112FB" w:rsidRDefault="00000000">
      <w:pPr>
        <w:pStyle w:val="ListParagraph"/>
        <w:numPr>
          <w:ilvl w:val="0"/>
          <w:numId w:val="1"/>
        </w:numPr>
        <w:tabs>
          <w:tab w:val="left" w:pos="1251"/>
        </w:tabs>
        <w:ind w:left="1250" w:hanging="189"/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"/html/body/app-root/app-login/div/form/div[2]/input")</w:t>
      </w:r>
      <w:proofErr w:type="gramStart"/>
      <w:r>
        <w:rPr>
          <w:rFonts w:ascii="Arial" w:hAnsi="Arial" w:cs="Arial"/>
          <w:color w:val="6A9954"/>
          <w:sz w:val="17"/>
        </w:rPr>
        <w:t>).sendKeys</w:t>
      </w:r>
      <w:proofErr w:type="gramEnd"/>
      <w:r>
        <w:rPr>
          <w:rFonts w:ascii="Arial" w:hAnsi="Arial" w:cs="Arial"/>
          <w:color w:val="6A9954"/>
          <w:sz w:val="17"/>
        </w:rPr>
        <w:t>("Novina123")</w:t>
      </w:r>
    </w:p>
    <w:p w14:paraId="16A49791" w14:textId="77777777" w:rsidR="00A112FB" w:rsidRDefault="00000000">
      <w:pPr>
        <w:pStyle w:val="BodyText"/>
        <w:spacing w:before="29"/>
        <w:ind w:left="1062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* ;</w:t>
      </w:r>
    </w:p>
    <w:p w14:paraId="43574435" w14:textId="77777777" w:rsidR="00A112FB" w:rsidRDefault="00000000">
      <w:pPr>
        <w:pStyle w:val="BodyText"/>
        <w:spacing w:before="29"/>
        <w:ind w:left="1062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*</w:t>
      </w:r>
    </w:p>
    <w:p w14:paraId="05E07761" w14:textId="77777777" w:rsidR="00A112FB" w:rsidRDefault="00000000">
      <w:pPr>
        <w:pStyle w:val="ListParagraph"/>
        <w:numPr>
          <w:ilvl w:val="0"/>
          <w:numId w:val="1"/>
        </w:numPr>
        <w:tabs>
          <w:tab w:val="left" w:pos="1251"/>
        </w:tabs>
        <w:ind w:left="1250" w:hanging="189"/>
        <w:rPr>
          <w:rFonts w:ascii="Arial" w:hAnsi="Arial" w:cs="Arial"/>
          <w:sz w:val="17"/>
        </w:rPr>
      </w:pPr>
      <w:proofErr w:type="spellStart"/>
      <w:proofErr w:type="gramStart"/>
      <w:r>
        <w:rPr>
          <w:rFonts w:ascii="Arial" w:hAnsi="Arial" w:cs="Arial"/>
          <w:color w:val="6A9954"/>
          <w:sz w:val="17"/>
        </w:rPr>
        <w:t>driver.findElement</w:t>
      </w:r>
      <w:proofErr w:type="spellEnd"/>
      <w:proofErr w:type="gramEnd"/>
      <w:r>
        <w:rPr>
          <w:rFonts w:ascii="Arial" w:hAnsi="Arial" w:cs="Arial"/>
          <w:color w:val="6A9954"/>
          <w:sz w:val="17"/>
        </w:rPr>
        <w:t>(</w:t>
      </w:r>
      <w:proofErr w:type="spellStart"/>
      <w:r>
        <w:rPr>
          <w:rFonts w:ascii="Arial" w:hAnsi="Arial" w:cs="Arial"/>
          <w:color w:val="6A9954"/>
          <w:sz w:val="17"/>
        </w:rPr>
        <w:t>By.xpath</w:t>
      </w:r>
      <w:proofErr w:type="spellEnd"/>
      <w:r>
        <w:rPr>
          <w:rFonts w:ascii="Arial" w:hAnsi="Arial" w:cs="Arial"/>
          <w:color w:val="6A9954"/>
          <w:sz w:val="17"/>
        </w:rPr>
        <w:t>(</w:t>
      </w:r>
    </w:p>
    <w:p w14:paraId="0F507AB7" w14:textId="77777777" w:rsidR="00A112FB" w:rsidRDefault="00000000">
      <w:pPr>
        <w:pStyle w:val="ListParagraph"/>
        <w:numPr>
          <w:ilvl w:val="0"/>
          <w:numId w:val="1"/>
        </w:numPr>
        <w:tabs>
          <w:tab w:val="left" w:pos="1251"/>
        </w:tabs>
        <w:ind w:left="1250" w:hanging="189"/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"/html/body/app-root/app-login/div/form/div[3]/button")</w:t>
      </w:r>
      <w:proofErr w:type="gramStart"/>
      <w:r>
        <w:rPr>
          <w:rFonts w:ascii="Arial" w:hAnsi="Arial" w:cs="Arial"/>
          <w:color w:val="6A9954"/>
          <w:sz w:val="17"/>
        </w:rPr>
        <w:t>).click</w:t>
      </w:r>
      <w:proofErr w:type="gramEnd"/>
      <w:r>
        <w:rPr>
          <w:rFonts w:ascii="Arial" w:hAnsi="Arial" w:cs="Arial"/>
          <w:color w:val="6A9954"/>
          <w:sz w:val="17"/>
        </w:rPr>
        <w:t>();</w:t>
      </w:r>
    </w:p>
    <w:p w14:paraId="1D8073FB" w14:textId="77777777" w:rsidR="00A112FB" w:rsidRDefault="00000000">
      <w:pPr>
        <w:pStyle w:val="BodyText"/>
        <w:spacing w:before="29" w:line="276" w:lineRule="auto"/>
        <w:ind w:left="969" w:right="8220" w:firstLine="93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*/</w:t>
      </w:r>
      <w:r>
        <w:rPr>
          <w:rFonts w:ascii="Arial" w:hAnsi="Arial" w:cs="Arial"/>
          <w:color w:val="6A9954"/>
          <w:spacing w:val="-91"/>
        </w:rPr>
        <w:t xml:space="preserve"> </w:t>
      </w:r>
      <w:r>
        <w:rPr>
          <w:rFonts w:ascii="Arial" w:hAnsi="Arial" w:cs="Arial"/>
          <w:color w:val="C585C0"/>
        </w:rPr>
        <w:t>try</w:t>
      </w:r>
    </w:p>
    <w:p w14:paraId="63EE322F" w14:textId="77777777" w:rsidR="00A112FB" w:rsidRDefault="00000000">
      <w:pPr>
        <w:pStyle w:val="BodyText"/>
        <w:spacing w:line="197" w:lineRule="exact"/>
        <w:ind w:left="969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{</w:t>
      </w:r>
    </w:p>
    <w:p w14:paraId="44081249" w14:textId="77777777" w:rsidR="00A112FB" w:rsidRDefault="00000000">
      <w:pPr>
        <w:pStyle w:val="BodyText"/>
        <w:spacing w:before="29"/>
        <w:ind w:left="1343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/*</w:t>
      </w:r>
    </w:p>
    <w:p w14:paraId="04B252DD" w14:textId="77777777" w:rsidR="00A112FB" w:rsidRDefault="00000000">
      <w:pPr>
        <w:pStyle w:val="ListParagraph"/>
        <w:numPr>
          <w:ilvl w:val="1"/>
          <w:numId w:val="1"/>
        </w:numPr>
        <w:tabs>
          <w:tab w:val="left" w:pos="1625"/>
        </w:tabs>
        <w:rPr>
          <w:rFonts w:ascii="Arial" w:hAnsi="Arial" w:cs="Arial"/>
          <w:sz w:val="17"/>
        </w:rPr>
      </w:pPr>
      <w:proofErr w:type="spellStart"/>
      <w:r>
        <w:rPr>
          <w:rFonts w:ascii="Arial" w:hAnsi="Arial" w:cs="Arial"/>
          <w:color w:val="6A9954"/>
          <w:sz w:val="17"/>
        </w:rPr>
        <w:t>WebDriverWait</w:t>
      </w:r>
      <w:proofErr w:type="spellEnd"/>
      <w:r>
        <w:rPr>
          <w:rFonts w:ascii="Arial" w:hAnsi="Arial" w:cs="Arial"/>
          <w:color w:val="6A9954"/>
          <w:spacing w:val="-11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wait=new</w:t>
      </w:r>
      <w:r>
        <w:rPr>
          <w:rFonts w:ascii="Arial" w:hAnsi="Arial" w:cs="Arial"/>
          <w:color w:val="6A9954"/>
          <w:spacing w:val="-10"/>
          <w:sz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6A9954"/>
          <w:sz w:val="17"/>
        </w:rPr>
        <w:t>WebDriverWait</w:t>
      </w:r>
      <w:proofErr w:type="spellEnd"/>
      <w:r>
        <w:rPr>
          <w:rFonts w:ascii="Arial" w:hAnsi="Arial" w:cs="Arial"/>
          <w:color w:val="6A9954"/>
          <w:sz w:val="17"/>
        </w:rPr>
        <w:t>(</w:t>
      </w:r>
      <w:proofErr w:type="gramEnd"/>
      <w:r>
        <w:rPr>
          <w:rFonts w:ascii="Arial" w:hAnsi="Arial" w:cs="Arial"/>
          <w:color w:val="6A9954"/>
          <w:sz w:val="17"/>
        </w:rPr>
        <w:t>driver,</w:t>
      </w:r>
      <w:r>
        <w:rPr>
          <w:rFonts w:ascii="Arial" w:hAnsi="Arial" w:cs="Arial"/>
          <w:color w:val="6A9954"/>
          <w:spacing w:val="-10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14);</w:t>
      </w:r>
    </w:p>
    <w:p w14:paraId="4821A1AE" w14:textId="77777777" w:rsidR="00A112FB" w:rsidRDefault="00000000">
      <w:pPr>
        <w:pStyle w:val="ListParagraph"/>
        <w:numPr>
          <w:ilvl w:val="1"/>
          <w:numId w:val="1"/>
        </w:numPr>
        <w:tabs>
          <w:tab w:val="left" w:pos="1625"/>
        </w:tabs>
        <w:rPr>
          <w:rFonts w:ascii="Arial" w:hAnsi="Arial" w:cs="Arial"/>
          <w:sz w:val="17"/>
        </w:rPr>
      </w:pPr>
      <w:proofErr w:type="gramStart"/>
      <w:r>
        <w:rPr>
          <w:rFonts w:ascii="Arial" w:hAnsi="Arial" w:cs="Arial"/>
          <w:color w:val="6A9954"/>
          <w:sz w:val="17"/>
        </w:rPr>
        <w:t>wait.until</w:t>
      </w:r>
      <w:proofErr w:type="gramEnd"/>
      <w:r>
        <w:rPr>
          <w:rFonts w:ascii="Arial" w:hAnsi="Arial" w:cs="Arial"/>
          <w:color w:val="6A9954"/>
          <w:sz w:val="17"/>
        </w:rPr>
        <w:t>(ExpectedConditions.visibilityOfElementLocated(By.xpath(</w:t>
      </w:r>
    </w:p>
    <w:p w14:paraId="4D446F4B" w14:textId="77777777" w:rsidR="00A112FB" w:rsidRDefault="00000000">
      <w:pPr>
        <w:pStyle w:val="ListParagraph"/>
        <w:numPr>
          <w:ilvl w:val="1"/>
          <w:numId w:val="1"/>
        </w:numPr>
        <w:tabs>
          <w:tab w:val="left" w:pos="1625"/>
        </w:tabs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"/html/body/app-root/app-home/div[1]/h2")));</w:t>
      </w:r>
    </w:p>
    <w:p w14:paraId="556E7D57" w14:textId="77777777" w:rsidR="00A112FB" w:rsidRDefault="00000000">
      <w:pPr>
        <w:pStyle w:val="ListParagraph"/>
        <w:numPr>
          <w:ilvl w:val="1"/>
          <w:numId w:val="1"/>
        </w:numPr>
        <w:tabs>
          <w:tab w:val="left" w:pos="1625"/>
        </w:tabs>
        <w:rPr>
          <w:rFonts w:ascii="Arial" w:hAnsi="Arial" w:cs="Arial"/>
          <w:sz w:val="17"/>
        </w:rPr>
      </w:pPr>
      <w:proofErr w:type="spellStart"/>
      <w:r>
        <w:rPr>
          <w:rFonts w:ascii="Arial" w:hAnsi="Arial" w:cs="Arial"/>
          <w:color w:val="6A9954"/>
          <w:sz w:val="17"/>
        </w:rPr>
        <w:t>System.out.println</w:t>
      </w:r>
      <w:proofErr w:type="spellEnd"/>
      <w:r>
        <w:rPr>
          <w:rFonts w:ascii="Arial" w:hAnsi="Arial" w:cs="Arial"/>
          <w:color w:val="6A9954"/>
          <w:sz w:val="17"/>
        </w:rPr>
        <w:t>("Login</w:t>
      </w:r>
      <w:r>
        <w:rPr>
          <w:rFonts w:ascii="Arial" w:hAnsi="Arial" w:cs="Arial"/>
          <w:color w:val="6A9954"/>
          <w:spacing w:val="-18"/>
          <w:sz w:val="17"/>
        </w:rPr>
        <w:t xml:space="preserve"> </w:t>
      </w:r>
      <w:proofErr w:type="spellStart"/>
      <w:r>
        <w:rPr>
          <w:rFonts w:ascii="Arial" w:hAnsi="Arial" w:cs="Arial"/>
          <w:color w:val="6A9954"/>
          <w:sz w:val="17"/>
        </w:rPr>
        <w:t>Successfull</w:t>
      </w:r>
      <w:proofErr w:type="spellEnd"/>
      <w:r>
        <w:rPr>
          <w:rFonts w:ascii="Arial" w:hAnsi="Arial" w:cs="Arial"/>
          <w:color w:val="6A9954"/>
          <w:sz w:val="17"/>
        </w:rPr>
        <w:t>");</w:t>
      </w:r>
    </w:p>
    <w:p w14:paraId="0ACB5E6E" w14:textId="77777777" w:rsidR="00A112FB" w:rsidRDefault="00000000">
      <w:pPr>
        <w:pStyle w:val="BodyText"/>
        <w:spacing w:before="29"/>
        <w:ind w:left="1437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*/</w:t>
      </w:r>
    </w:p>
    <w:p w14:paraId="36F2640C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0BF50225" w14:textId="77777777" w:rsidR="00A112FB" w:rsidRDefault="00000000">
      <w:pPr>
        <w:pStyle w:val="BodyText"/>
        <w:spacing w:before="70" w:line="276" w:lineRule="auto"/>
        <w:ind w:left="1343" w:right="1126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manage</w:t>
      </w:r>
      <w:proofErr w:type="spellEnd"/>
      <w:proofErr w:type="gramEnd"/>
      <w:r>
        <w:rPr>
          <w:rFonts w:ascii="Arial" w:hAnsi="Arial" w:cs="Arial"/>
          <w:color w:val="D3D3D3"/>
        </w:rPr>
        <w:t>().</w:t>
      </w:r>
      <w:r>
        <w:rPr>
          <w:rFonts w:ascii="Arial" w:hAnsi="Arial" w:cs="Arial"/>
          <w:color w:val="DCDCAA"/>
        </w:rPr>
        <w:t>timeouts</w:t>
      </w:r>
      <w:r>
        <w:rPr>
          <w:rFonts w:ascii="Arial" w:hAnsi="Arial" w:cs="Arial"/>
          <w:color w:val="D3D3D3"/>
        </w:rPr>
        <w:t>().</w:t>
      </w:r>
      <w:proofErr w:type="spellStart"/>
      <w:r>
        <w:rPr>
          <w:rFonts w:ascii="Arial" w:hAnsi="Arial" w:cs="Arial"/>
          <w:color w:val="DCDCAA"/>
        </w:rPr>
        <w:t>implicitlyWait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B5CEA8"/>
        </w:rPr>
        <w:t>14</w:t>
      </w:r>
      <w:r>
        <w:rPr>
          <w:rFonts w:ascii="Arial" w:hAnsi="Arial" w:cs="Arial"/>
          <w:color w:val="D3D3D3"/>
        </w:rPr>
        <w:t xml:space="preserve">, </w:t>
      </w:r>
      <w:proofErr w:type="spellStart"/>
      <w:r>
        <w:rPr>
          <w:rFonts w:ascii="Arial" w:hAnsi="Arial" w:cs="Arial"/>
          <w:color w:val="4EC8AF"/>
        </w:rPr>
        <w:t>TimeUnit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SECONDS</w:t>
      </w:r>
      <w:proofErr w:type="spellEnd"/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"/html/body/app-root/nav/ul/li[2]/a"</w:t>
      </w:r>
      <w:r>
        <w:rPr>
          <w:rFonts w:ascii="Arial" w:hAnsi="Arial" w:cs="Arial"/>
          <w:color w:val="D3D3D3"/>
          <w:spacing w:val="-1"/>
        </w:rPr>
        <w:t>)).</w:t>
      </w:r>
      <w:r>
        <w:rPr>
          <w:rFonts w:ascii="Arial" w:hAnsi="Arial" w:cs="Arial"/>
          <w:color w:val="DCDCAA"/>
          <w:spacing w:val="-1"/>
        </w:rPr>
        <w:t>click</w:t>
      </w:r>
      <w:r>
        <w:rPr>
          <w:rFonts w:ascii="Arial" w:hAnsi="Arial" w:cs="Arial"/>
          <w:color w:val="D3D3D3"/>
          <w:spacing w:val="-1"/>
        </w:rPr>
        <w:t>();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out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println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"Transfer</w:t>
      </w:r>
      <w:r>
        <w:rPr>
          <w:rFonts w:ascii="Arial" w:hAnsi="Arial" w:cs="Arial"/>
          <w:color w:val="CE9178"/>
          <w:spacing w:val="-1"/>
        </w:rPr>
        <w:t xml:space="preserve"> </w:t>
      </w:r>
      <w:r>
        <w:rPr>
          <w:rFonts w:ascii="Arial" w:hAnsi="Arial" w:cs="Arial"/>
          <w:color w:val="CE9178"/>
        </w:rPr>
        <w:t>History</w:t>
      </w:r>
      <w:r>
        <w:rPr>
          <w:rFonts w:ascii="Arial" w:hAnsi="Arial" w:cs="Arial"/>
          <w:color w:val="CE9178"/>
          <w:spacing w:val="-2"/>
        </w:rPr>
        <w:t xml:space="preserve"> </w:t>
      </w:r>
      <w:r>
        <w:rPr>
          <w:rFonts w:ascii="Arial" w:hAnsi="Arial" w:cs="Arial"/>
          <w:color w:val="CE9178"/>
        </w:rPr>
        <w:t>Displayed"</w:t>
      </w:r>
      <w:r>
        <w:rPr>
          <w:rFonts w:ascii="Arial" w:hAnsi="Arial" w:cs="Arial"/>
          <w:color w:val="D3D3D3"/>
        </w:rPr>
        <w:t>);</w:t>
      </w:r>
    </w:p>
    <w:p w14:paraId="515FFA7D" w14:textId="77777777" w:rsidR="00A112FB" w:rsidRDefault="00A112FB">
      <w:pPr>
        <w:pStyle w:val="BodyText"/>
        <w:spacing w:before="3"/>
        <w:rPr>
          <w:rFonts w:ascii="Arial" w:hAnsi="Arial" w:cs="Arial"/>
          <w:sz w:val="13"/>
        </w:rPr>
      </w:pPr>
    </w:p>
    <w:p w14:paraId="6A197E53" w14:textId="77777777" w:rsidR="00A112FB" w:rsidRDefault="00000000">
      <w:pPr>
        <w:pStyle w:val="BodyText"/>
        <w:tabs>
          <w:tab w:val="left" w:pos="1343"/>
        </w:tabs>
        <w:spacing w:before="71"/>
        <w:ind w:left="220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</w:t>
      </w:r>
      <w:r>
        <w:rPr>
          <w:rFonts w:ascii="Arial" w:hAnsi="Arial" w:cs="Arial"/>
          <w:color w:val="6A9954"/>
        </w:rPr>
        <w:tab/>
      </w:r>
      <w:proofErr w:type="gramStart"/>
      <w:r>
        <w:rPr>
          <w:rFonts w:ascii="Arial" w:hAnsi="Arial" w:cs="Arial"/>
          <w:color w:val="6A9954"/>
        </w:rPr>
        <w:t>driver.findElement</w:t>
      </w:r>
      <w:proofErr w:type="gramEnd"/>
      <w:r>
        <w:rPr>
          <w:rFonts w:ascii="Arial" w:hAnsi="Arial" w:cs="Arial"/>
          <w:color w:val="6A9954"/>
        </w:rPr>
        <w:t>(By.xpath("/html/body/app-root/nav/ul/li[5]/div/a[2]")).click();</w:t>
      </w:r>
    </w:p>
    <w:p w14:paraId="6F102C16" w14:textId="77777777" w:rsidR="00A112FB" w:rsidRDefault="00000000">
      <w:pPr>
        <w:pStyle w:val="BodyText"/>
        <w:tabs>
          <w:tab w:val="left" w:pos="1343"/>
        </w:tabs>
        <w:spacing w:before="29" w:line="276" w:lineRule="auto"/>
        <w:ind w:left="220" w:right="471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</w:t>
      </w:r>
      <w:r>
        <w:rPr>
          <w:rFonts w:ascii="Arial" w:hAnsi="Arial" w:cs="Arial"/>
          <w:color w:val="6A9954"/>
        </w:rPr>
        <w:tab/>
      </w:r>
      <w:proofErr w:type="gramStart"/>
      <w:r>
        <w:rPr>
          <w:rFonts w:ascii="Arial" w:hAnsi="Arial" w:cs="Arial"/>
          <w:color w:val="6A9954"/>
          <w:spacing w:val="-1"/>
        </w:rPr>
        <w:t>wait.until</w:t>
      </w:r>
      <w:proofErr w:type="gramEnd"/>
      <w:r>
        <w:rPr>
          <w:rFonts w:ascii="Arial" w:hAnsi="Arial" w:cs="Arial"/>
          <w:color w:val="6A9954"/>
          <w:spacing w:val="-1"/>
        </w:rPr>
        <w:t>(ExpectedConditions.visibilityOfElementLocated(By.xpath("/html/body/app-</w:t>
      </w:r>
      <w:r>
        <w:rPr>
          <w:rFonts w:ascii="Arial" w:hAnsi="Arial" w:cs="Arial"/>
          <w:color w:val="6A9954"/>
        </w:rPr>
        <w:t xml:space="preserve"> root/app-login/div/form/h3")));</w:t>
      </w:r>
    </w:p>
    <w:p w14:paraId="5A784472" w14:textId="77777777" w:rsidR="00A112FB" w:rsidRDefault="00000000">
      <w:pPr>
        <w:pStyle w:val="BodyText"/>
        <w:tabs>
          <w:tab w:val="left" w:pos="1343"/>
        </w:tabs>
        <w:spacing w:line="197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</w:t>
      </w:r>
      <w:r>
        <w:rPr>
          <w:rFonts w:ascii="Arial" w:hAnsi="Arial" w:cs="Arial"/>
          <w:color w:val="6A9954"/>
        </w:rPr>
        <w:tab/>
      </w:r>
      <w:proofErr w:type="spellStart"/>
      <w:r>
        <w:rPr>
          <w:rFonts w:ascii="Arial" w:hAnsi="Arial" w:cs="Arial"/>
          <w:color w:val="6A9954"/>
        </w:rPr>
        <w:t>System.out.println</w:t>
      </w:r>
      <w:proofErr w:type="spellEnd"/>
      <w:r>
        <w:rPr>
          <w:rFonts w:ascii="Arial" w:hAnsi="Arial" w:cs="Arial"/>
          <w:color w:val="6A9954"/>
        </w:rPr>
        <w:t>("Signed</w:t>
      </w:r>
      <w:r>
        <w:rPr>
          <w:rFonts w:ascii="Arial" w:hAnsi="Arial" w:cs="Arial"/>
          <w:color w:val="6A9954"/>
          <w:spacing w:val="-6"/>
        </w:rPr>
        <w:t xml:space="preserve"> </w:t>
      </w:r>
      <w:r>
        <w:rPr>
          <w:rFonts w:ascii="Arial" w:hAnsi="Arial" w:cs="Arial"/>
          <w:color w:val="6A9954"/>
        </w:rPr>
        <w:t>Out");</w:t>
      </w:r>
    </w:p>
    <w:p w14:paraId="52E6BE60" w14:textId="77777777" w:rsidR="00A112FB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79225777" w14:textId="77777777" w:rsidR="00A112FB" w:rsidRDefault="00000000">
      <w:pPr>
        <w:pStyle w:val="BodyText"/>
        <w:spacing w:before="29"/>
        <w:ind w:left="969"/>
        <w:rPr>
          <w:rFonts w:ascii="Arial" w:hAnsi="Arial" w:cs="Arial"/>
        </w:rPr>
      </w:pPr>
      <w:proofErr w:type="gramStart"/>
      <w:r>
        <w:rPr>
          <w:rFonts w:ascii="Arial" w:hAnsi="Arial" w:cs="Arial"/>
          <w:color w:val="C585C0"/>
        </w:rPr>
        <w:t>catch</w:t>
      </w:r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4EC8AF"/>
        </w:rPr>
        <w:t>Exception</w:t>
      </w:r>
      <w:r>
        <w:rPr>
          <w:rFonts w:ascii="Arial" w:hAnsi="Arial" w:cs="Arial"/>
          <w:color w:val="4EC8AF"/>
          <w:spacing w:val="-8"/>
        </w:rPr>
        <w:t xml:space="preserve"> </w:t>
      </w:r>
      <w:r>
        <w:rPr>
          <w:rFonts w:ascii="Arial" w:hAnsi="Arial" w:cs="Arial"/>
          <w:color w:val="9CDCFD"/>
        </w:rPr>
        <w:t>e</w:t>
      </w:r>
      <w:r>
        <w:rPr>
          <w:rFonts w:ascii="Arial" w:hAnsi="Arial" w:cs="Arial"/>
          <w:color w:val="D3D3D3"/>
        </w:rPr>
        <w:t>)</w:t>
      </w:r>
    </w:p>
    <w:p w14:paraId="35827454" w14:textId="77777777" w:rsidR="00A112FB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{</w:t>
      </w:r>
    </w:p>
    <w:p w14:paraId="68B59D58" w14:textId="77777777" w:rsidR="00A112FB" w:rsidRDefault="00000000">
      <w:pPr>
        <w:pStyle w:val="BodyText"/>
        <w:spacing w:before="29"/>
        <w:ind w:left="1343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out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println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"Error</w:t>
      </w:r>
      <w:r>
        <w:rPr>
          <w:rFonts w:ascii="Arial" w:hAnsi="Arial" w:cs="Arial"/>
          <w:color w:val="CE9178"/>
          <w:spacing w:val="-7"/>
        </w:rPr>
        <w:t xml:space="preserve"> </w:t>
      </w:r>
      <w:r>
        <w:rPr>
          <w:rFonts w:ascii="Arial" w:hAnsi="Arial" w:cs="Arial"/>
          <w:color w:val="CE9178"/>
        </w:rPr>
        <w:t>in</w:t>
      </w:r>
      <w:r>
        <w:rPr>
          <w:rFonts w:ascii="Arial" w:hAnsi="Arial" w:cs="Arial"/>
          <w:color w:val="CE9178"/>
          <w:spacing w:val="-6"/>
        </w:rPr>
        <w:t xml:space="preserve"> </w:t>
      </w:r>
      <w:r>
        <w:rPr>
          <w:rFonts w:ascii="Arial" w:hAnsi="Arial" w:cs="Arial"/>
          <w:color w:val="CE9178"/>
        </w:rPr>
        <w:t>browser!!</w:t>
      </w:r>
      <w:r>
        <w:rPr>
          <w:rFonts w:ascii="Arial" w:hAnsi="Arial" w:cs="Arial"/>
          <w:color w:val="D6B97C"/>
        </w:rPr>
        <w:t>\</w:t>
      </w:r>
      <w:proofErr w:type="spellStart"/>
      <w:r>
        <w:rPr>
          <w:rFonts w:ascii="Arial" w:hAnsi="Arial" w:cs="Arial"/>
          <w:color w:val="D6B97C"/>
        </w:rPr>
        <w:t>n</w:t>
      </w:r>
      <w:r>
        <w:rPr>
          <w:rFonts w:ascii="Arial" w:hAnsi="Arial" w:cs="Arial"/>
          <w:color w:val="CE9178"/>
        </w:rPr>
        <w:t>Please</w:t>
      </w:r>
      <w:proofErr w:type="spellEnd"/>
      <w:r>
        <w:rPr>
          <w:rFonts w:ascii="Arial" w:hAnsi="Arial" w:cs="Arial"/>
          <w:color w:val="CE9178"/>
          <w:spacing w:val="-7"/>
        </w:rPr>
        <w:t xml:space="preserve"> </w:t>
      </w:r>
      <w:r>
        <w:rPr>
          <w:rFonts w:ascii="Arial" w:hAnsi="Arial" w:cs="Arial"/>
          <w:color w:val="CE9178"/>
        </w:rPr>
        <w:t>have</w:t>
      </w:r>
      <w:r>
        <w:rPr>
          <w:rFonts w:ascii="Arial" w:hAnsi="Arial" w:cs="Arial"/>
          <w:color w:val="CE9178"/>
          <w:spacing w:val="-6"/>
        </w:rPr>
        <w:t xml:space="preserve"> </w:t>
      </w:r>
      <w:r>
        <w:rPr>
          <w:rFonts w:ascii="Arial" w:hAnsi="Arial" w:cs="Arial"/>
          <w:color w:val="CE9178"/>
        </w:rPr>
        <w:t>a</w:t>
      </w:r>
      <w:r>
        <w:rPr>
          <w:rFonts w:ascii="Arial" w:hAnsi="Arial" w:cs="Arial"/>
          <w:color w:val="CE9178"/>
          <w:spacing w:val="-6"/>
        </w:rPr>
        <w:t xml:space="preserve"> </w:t>
      </w:r>
      <w:r>
        <w:rPr>
          <w:rFonts w:ascii="Arial" w:hAnsi="Arial" w:cs="Arial"/>
          <w:color w:val="CE9178"/>
        </w:rPr>
        <w:t>look"</w:t>
      </w:r>
      <w:r>
        <w:rPr>
          <w:rFonts w:ascii="Arial" w:hAnsi="Arial" w:cs="Arial"/>
          <w:color w:val="D3D3D3"/>
        </w:rPr>
        <w:t>);</w:t>
      </w:r>
    </w:p>
    <w:p w14:paraId="1A622937" w14:textId="77777777" w:rsidR="00A112FB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42D3DA34" w14:textId="77777777" w:rsidR="00A112FB" w:rsidRDefault="00A112FB">
      <w:pPr>
        <w:pStyle w:val="BodyText"/>
        <w:spacing w:before="10"/>
        <w:rPr>
          <w:rFonts w:ascii="Arial" w:hAnsi="Arial" w:cs="Arial"/>
          <w:sz w:val="15"/>
        </w:rPr>
      </w:pPr>
    </w:p>
    <w:p w14:paraId="5466D1B5" w14:textId="77777777" w:rsidR="00A112FB" w:rsidRDefault="00000000">
      <w:pPr>
        <w:pStyle w:val="BodyText"/>
        <w:spacing w:before="71" w:line="276" w:lineRule="auto"/>
        <w:ind w:left="969" w:right="6508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4EC8AF"/>
          <w:spacing w:val="-1"/>
        </w:rPr>
        <w:t>Thread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sleep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B5CEA8"/>
          <w:spacing w:val="-1"/>
        </w:rPr>
        <w:t>5000</w:t>
      </w:r>
      <w:r>
        <w:rPr>
          <w:rFonts w:ascii="Arial" w:hAnsi="Arial" w:cs="Arial"/>
          <w:color w:val="D3D3D3"/>
          <w:spacing w:val="-1"/>
        </w:rPr>
        <w:t>);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proofErr w:type="gramStart"/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quit</w:t>
      </w:r>
      <w:proofErr w:type="spellEnd"/>
      <w:proofErr w:type="gramEnd"/>
      <w:r>
        <w:rPr>
          <w:rFonts w:ascii="Arial" w:hAnsi="Arial" w:cs="Arial"/>
          <w:color w:val="D3D3D3"/>
        </w:rPr>
        <w:t>();</w:t>
      </w:r>
    </w:p>
    <w:p w14:paraId="0787FE46" w14:textId="77777777" w:rsidR="00A112FB" w:rsidRDefault="00A112FB">
      <w:pPr>
        <w:pStyle w:val="BodyText"/>
        <w:spacing w:before="4"/>
        <w:rPr>
          <w:rFonts w:ascii="Arial" w:hAnsi="Arial" w:cs="Arial"/>
          <w:sz w:val="13"/>
        </w:rPr>
      </w:pPr>
    </w:p>
    <w:p w14:paraId="07327E07" w14:textId="77777777" w:rsidR="00A112FB" w:rsidRDefault="00000000">
      <w:pPr>
        <w:pStyle w:val="BodyText"/>
        <w:spacing w:before="70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371987AB" w14:textId="77777777" w:rsidR="00A112FB" w:rsidRDefault="00000000">
      <w:pPr>
        <w:pStyle w:val="BodyText"/>
        <w:spacing w:before="29"/>
        <w:ind w:left="220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69767CA4" w14:textId="77777777" w:rsidR="00A112FB" w:rsidRDefault="00A112FB">
      <w:pPr>
        <w:rPr>
          <w:rFonts w:ascii="Arial" w:hAnsi="Arial" w:cs="Arial"/>
        </w:rPr>
        <w:sectPr w:rsidR="00A112FB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01989166" w14:textId="77777777" w:rsidR="00A112FB" w:rsidRDefault="00000000">
      <w:pPr>
        <w:spacing w:before="21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lastRenderedPageBreak/>
        <w:pict w14:anchorId="58636319">
          <v:shape id="_x0000_s1107" style="position:absolute;left:0;text-align:left;margin-left:70.55pt;margin-top:98.4pt;width:454.3pt;height:661.3pt;z-index:-251682816;mso-position-horizontal-relative:page;mso-position-vertical-relative:page;mso-width-relative:page;mso-height-relative:page" coordorigin="1412,1968" coordsize="9086,13226" o:spt="100" adj="0,,0" path="m10497,11090r-9085,l1412,11318r,228l1412,11774r,228l1412,12230r,228l1412,12686r,228l1412,13142r,228l1412,13598r,228l1412,14054r,l1412,14282r,228l1412,14738r,228l1412,15194r9085,l10497,14966r,-228l10497,14510r,-228l10497,14054r,l10497,13826r,-228l10497,13370r,-228l10497,12914r,-228l10497,12458r,-228l10497,12002r,-228l10497,11546r,-228l10497,11090xm10497,10862r-9085,l1412,11090r9085,l10497,10862xm10497,10177r-9085,l1412,10405r,228l1412,10861r9085,l10497,10633r,-228l10497,10177xm10497,9721r-9085,l1412,9949r,228l10497,10177r,-228l10497,9721xm10497,9037r-9085,l1412,9265r,228l1412,9721r9085,l10497,9493r,-228l10497,9037xm10497,8581r-9085,l1412,8809r,228l10497,9037r,-228l10497,8581xm10497,7897r-9085,l1412,8125r,228l1412,8581r9085,l10497,8353r,-228l10497,7897xm10497,6985r-9085,l1412,7213r,228l1412,7669r,l1412,7897r9085,l10497,7669r,l10497,7441r,-228l10497,6985xm10497,5617r-9085,l1412,5845r,228l1412,6301r,228l1412,6757r,228l10497,6985r,-228l10497,6529r,-228l10497,6073r,-228l10497,5617xm10497,4477r-9085,l1412,4705r,228l1412,5161r,228l1412,5617r9085,l10497,5389r,-228l10497,4933r,-228l10497,4477xm10497,3564r-9085,l1412,3792r,228l1412,4248r,228l10497,4476r,-228l10497,4020r,-228l10497,3564xm10497,2424r-9085,l1412,2652r,228l1412,3108r,228l1412,3564r9085,l10497,3336r,-228l10497,2880r,-228l10497,2424xm10497,1968r-9085,l1412,2196r,228l10497,2424r,-228l10497,1968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" w:hAnsi="Arial" w:cs="Arial"/>
          <w:b/>
          <w:sz w:val="28"/>
          <w:u w:val="single"/>
        </w:rPr>
        <w:t>Transfermoney.java</w:t>
      </w:r>
    </w:p>
    <w:p w14:paraId="550EA628" w14:textId="77777777" w:rsidR="00A112FB" w:rsidRDefault="00A112FB">
      <w:pPr>
        <w:pStyle w:val="BodyText"/>
        <w:spacing w:before="8"/>
        <w:rPr>
          <w:rFonts w:ascii="Arial" w:hAnsi="Arial" w:cs="Arial"/>
          <w:b/>
          <w:sz w:val="11"/>
        </w:rPr>
      </w:pPr>
    </w:p>
    <w:p w14:paraId="2E093DE6" w14:textId="77777777" w:rsidR="00A112FB" w:rsidRDefault="00000000">
      <w:pPr>
        <w:pStyle w:val="BodyText"/>
        <w:spacing w:before="71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package</w:t>
      </w:r>
      <w:r>
        <w:rPr>
          <w:rFonts w:ascii="Arial" w:hAnsi="Arial" w:cs="Arial"/>
          <w:color w:val="559CD5"/>
          <w:spacing w:val="-9"/>
        </w:rPr>
        <w:t xml:space="preserve"> </w:t>
      </w:r>
      <w:proofErr w:type="spellStart"/>
      <w:r>
        <w:rPr>
          <w:rFonts w:ascii="Arial" w:hAnsi="Arial" w:cs="Arial"/>
          <w:color w:val="4EC8AF"/>
        </w:rPr>
        <w:t>UserActions</w:t>
      </w:r>
      <w:proofErr w:type="spellEnd"/>
      <w:r>
        <w:rPr>
          <w:rFonts w:ascii="Arial" w:hAnsi="Arial" w:cs="Arial"/>
          <w:color w:val="D3D3D3"/>
        </w:rPr>
        <w:t>;</w:t>
      </w:r>
    </w:p>
    <w:p w14:paraId="33987F0A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7C4E7E57" w14:textId="77777777" w:rsidR="00A112FB" w:rsidRDefault="00000000">
      <w:pPr>
        <w:pStyle w:val="BodyText"/>
        <w:spacing w:before="70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  <w:spacing w:val="-1"/>
        </w:rPr>
        <w:t>import</w:t>
      </w:r>
      <w:r>
        <w:rPr>
          <w:rFonts w:ascii="Arial" w:hAnsi="Arial" w:cs="Arial"/>
          <w:color w:val="559CD5"/>
          <w:spacing w:val="-23"/>
        </w:rPr>
        <w:t xml:space="preserve"> </w:t>
      </w:r>
      <w:proofErr w:type="spellStart"/>
      <w:proofErr w:type="gramStart"/>
      <w:r>
        <w:rPr>
          <w:rFonts w:ascii="Arial" w:hAnsi="Arial" w:cs="Arial"/>
          <w:color w:val="4EC8AF"/>
        </w:rPr>
        <w:t>java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util</w:t>
      </w:r>
      <w:proofErr w:type="gramEnd"/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concurrent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TimeUnit</w:t>
      </w:r>
      <w:proofErr w:type="spellEnd"/>
      <w:r>
        <w:rPr>
          <w:rFonts w:ascii="Arial" w:hAnsi="Arial" w:cs="Arial"/>
          <w:color w:val="D3D3D3"/>
        </w:rPr>
        <w:t>;</w:t>
      </w:r>
    </w:p>
    <w:p w14:paraId="6A51DC65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6180F438" w14:textId="77777777" w:rsidR="00A112FB" w:rsidRDefault="00000000">
      <w:pPr>
        <w:pStyle w:val="BodyText"/>
        <w:spacing w:before="70" w:line="276" w:lineRule="auto"/>
        <w:ind w:left="220" w:right="5802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109"/>
        </w:rPr>
        <w:t xml:space="preserve"> </w:t>
      </w:r>
      <w:proofErr w:type="spellStart"/>
      <w:proofErr w:type="gramStart"/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openqa</w:t>
      </w:r>
      <w:proofErr w:type="gramEnd"/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selenium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By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  <w:spacing w:val="-1"/>
        </w:rPr>
        <w:t>import</w:t>
      </w:r>
      <w:r>
        <w:rPr>
          <w:rFonts w:ascii="Arial" w:hAnsi="Arial" w:cs="Arial"/>
          <w:color w:val="559CD5"/>
          <w:spacing w:val="-23"/>
        </w:rPr>
        <w:t xml:space="preserve"> </w:t>
      </w:r>
      <w:proofErr w:type="spellStart"/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openqa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selenium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WebDriver</w:t>
      </w:r>
      <w:proofErr w:type="spellEnd"/>
      <w:r>
        <w:rPr>
          <w:rFonts w:ascii="Arial" w:hAnsi="Arial" w:cs="Arial"/>
          <w:color w:val="D3D3D3"/>
        </w:rPr>
        <w:t>;</w:t>
      </w:r>
    </w:p>
    <w:p w14:paraId="2B25E6E8" w14:textId="77777777" w:rsidR="00A112FB" w:rsidRDefault="00000000">
      <w:pPr>
        <w:pStyle w:val="BodyText"/>
        <w:spacing w:line="197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23"/>
        </w:rPr>
        <w:t xml:space="preserve"> </w:t>
      </w:r>
      <w:proofErr w:type="spellStart"/>
      <w:proofErr w:type="gramStart"/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openqa</w:t>
      </w:r>
      <w:proofErr w:type="gramEnd"/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selenium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chrome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ChromeDriver</w:t>
      </w:r>
      <w:proofErr w:type="spellEnd"/>
      <w:r>
        <w:rPr>
          <w:rFonts w:ascii="Arial" w:hAnsi="Arial" w:cs="Arial"/>
          <w:color w:val="D3D3D3"/>
        </w:rPr>
        <w:t>;</w:t>
      </w:r>
    </w:p>
    <w:p w14:paraId="68180E99" w14:textId="77777777" w:rsidR="00A112FB" w:rsidRDefault="00000000">
      <w:pPr>
        <w:pStyle w:val="BodyText"/>
        <w:spacing w:before="29" w:line="276" w:lineRule="auto"/>
        <w:ind w:left="220" w:right="3929"/>
        <w:rPr>
          <w:rFonts w:ascii="Arial" w:hAnsi="Arial" w:cs="Arial"/>
        </w:rPr>
      </w:pPr>
      <w:r>
        <w:rPr>
          <w:rFonts w:ascii="Arial" w:hAnsi="Arial" w:cs="Arial"/>
          <w:color w:val="559CD5"/>
          <w:spacing w:val="-1"/>
        </w:rPr>
        <w:t>import</w:t>
      </w:r>
      <w:r>
        <w:rPr>
          <w:rFonts w:ascii="Arial" w:hAnsi="Arial" w:cs="Arial"/>
          <w:color w:val="559CD5"/>
          <w:spacing w:val="6"/>
        </w:rPr>
        <w:t xml:space="preserve"> </w:t>
      </w:r>
      <w:proofErr w:type="spellStart"/>
      <w:proofErr w:type="gramStart"/>
      <w:r>
        <w:rPr>
          <w:rFonts w:ascii="Arial" w:hAnsi="Arial" w:cs="Arial"/>
          <w:color w:val="4EC8AF"/>
          <w:spacing w:val="-1"/>
        </w:rPr>
        <w:t>org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openqa</w:t>
      </w:r>
      <w:proofErr w:type="gramEnd"/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selenium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support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ui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ExpectedConditions</w:t>
      </w:r>
      <w:proofErr w:type="spellEnd"/>
      <w:r>
        <w:rPr>
          <w:rFonts w:ascii="Arial" w:hAnsi="Arial" w:cs="Arial"/>
          <w:color w:val="D3D3D3"/>
          <w:spacing w:val="-1"/>
        </w:rPr>
        <w:t>;</w:t>
      </w:r>
      <w:r>
        <w:rPr>
          <w:rFonts w:ascii="Arial" w:hAnsi="Arial" w:cs="Arial"/>
          <w:color w:val="D3D3D3"/>
          <w:spacing w:val="-90"/>
        </w:rPr>
        <w:t xml:space="preserve"> </w:t>
      </w:r>
      <w:r>
        <w:rPr>
          <w:rFonts w:ascii="Arial" w:hAnsi="Arial" w:cs="Arial"/>
          <w:color w:val="559CD5"/>
        </w:rPr>
        <w:t xml:space="preserve">import </w:t>
      </w:r>
      <w:proofErr w:type="spellStart"/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openqa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selenium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support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ui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WebDriverWait</w:t>
      </w:r>
      <w:proofErr w:type="spellEnd"/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3"/>
        </w:rPr>
        <w:t xml:space="preserve"> </w:t>
      </w:r>
      <w:proofErr w:type="spellStart"/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testng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annotations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Test</w:t>
      </w:r>
      <w:proofErr w:type="spellEnd"/>
      <w:r>
        <w:rPr>
          <w:rFonts w:ascii="Arial" w:hAnsi="Arial" w:cs="Arial"/>
          <w:color w:val="D3D3D3"/>
        </w:rPr>
        <w:t>;</w:t>
      </w:r>
    </w:p>
    <w:p w14:paraId="7DF4E5E2" w14:textId="77777777" w:rsidR="00A112FB" w:rsidRDefault="00A112FB">
      <w:pPr>
        <w:pStyle w:val="BodyText"/>
        <w:spacing w:before="3"/>
        <w:rPr>
          <w:rFonts w:ascii="Arial" w:hAnsi="Arial" w:cs="Arial"/>
          <w:sz w:val="13"/>
        </w:rPr>
      </w:pPr>
    </w:p>
    <w:p w14:paraId="37241B4B" w14:textId="77777777" w:rsidR="00A112FB" w:rsidRDefault="00000000">
      <w:pPr>
        <w:pStyle w:val="BodyText"/>
        <w:spacing w:before="70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6"/>
        </w:rPr>
        <w:t xml:space="preserve"> </w:t>
      </w:r>
      <w:r>
        <w:rPr>
          <w:rFonts w:ascii="Arial" w:hAnsi="Arial" w:cs="Arial"/>
          <w:color w:val="559CD5"/>
        </w:rPr>
        <w:t>class</w:t>
      </w:r>
      <w:r>
        <w:rPr>
          <w:rFonts w:ascii="Arial" w:hAnsi="Arial" w:cs="Arial"/>
          <w:color w:val="559CD5"/>
          <w:spacing w:val="-4"/>
        </w:rPr>
        <w:t xml:space="preserve"> </w:t>
      </w:r>
      <w:proofErr w:type="spellStart"/>
      <w:r>
        <w:rPr>
          <w:rFonts w:ascii="Arial" w:hAnsi="Arial" w:cs="Arial"/>
          <w:color w:val="4EC8AF"/>
        </w:rPr>
        <w:t>TransferMoney</w:t>
      </w:r>
      <w:proofErr w:type="spellEnd"/>
      <w:r>
        <w:rPr>
          <w:rFonts w:ascii="Arial" w:hAnsi="Arial" w:cs="Arial"/>
          <w:color w:val="4EC8AF"/>
          <w:spacing w:val="-6"/>
        </w:rPr>
        <w:t xml:space="preserve"> </w:t>
      </w:r>
      <w:r>
        <w:rPr>
          <w:rFonts w:ascii="Arial" w:hAnsi="Arial" w:cs="Arial"/>
          <w:color w:val="D3D3D3"/>
        </w:rPr>
        <w:t>{</w:t>
      </w:r>
    </w:p>
    <w:p w14:paraId="7F37E063" w14:textId="77777777" w:rsidR="00A112FB" w:rsidRDefault="00A112FB">
      <w:pPr>
        <w:pStyle w:val="BodyText"/>
        <w:rPr>
          <w:rFonts w:ascii="Arial" w:hAnsi="Arial" w:cs="Arial"/>
          <w:sz w:val="16"/>
        </w:rPr>
      </w:pPr>
    </w:p>
    <w:p w14:paraId="1DA8357F" w14:textId="77777777" w:rsidR="00A112FB" w:rsidRDefault="00000000">
      <w:pPr>
        <w:pStyle w:val="BodyText"/>
        <w:spacing w:before="70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Test</w:t>
      </w:r>
    </w:p>
    <w:p w14:paraId="5919029B" w14:textId="77777777" w:rsidR="00A112FB" w:rsidRDefault="00000000">
      <w:pPr>
        <w:pStyle w:val="BodyText"/>
        <w:spacing w:before="29"/>
        <w:ind w:left="594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10"/>
        </w:rPr>
        <w:t xml:space="preserve"> </w:t>
      </w:r>
      <w:r>
        <w:rPr>
          <w:rFonts w:ascii="Arial" w:hAnsi="Arial" w:cs="Arial"/>
          <w:color w:val="4EC8AF"/>
        </w:rPr>
        <w:t>void</w:t>
      </w:r>
      <w:r>
        <w:rPr>
          <w:rFonts w:ascii="Arial" w:hAnsi="Arial" w:cs="Arial"/>
          <w:color w:val="4EC8AF"/>
          <w:spacing w:val="-8"/>
        </w:rPr>
        <w:t xml:space="preserve"> </w:t>
      </w:r>
      <w:proofErr w:type="spellStart"/>
      <w:proofErr w:type="gramStart"/>
      <w:r>
        <w:rPr>
          <w:rFonts w:ascii="Arial" w:hAnsi="Arial" w:cs="Arial"/>
          <w:color w:val="DCDCAA"/>
        </w:rPr>
        <w:t>TransferMoney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8"/>
        </w:rPr>
        <w:t xml:space="preserve"> </w:t>
      </w:r>
      <w:r>
        <w:rPr>
          <w:rFonts w:ascii="Arial" w:hAnsi="Arial" w:cs="Arial"/>
          <w:color w:val="559CD5"/>
        </w:rPr>
        <w:t>throws</w:t>
      </w:r>
      <w:r>
        <w:rPr>
          <w:rFonts w:ascii="Arial" w:hAnsi="Arial" w:cs="Arial"/>
          <w:color w:val="559CD5"/>
          <w:spacing w:val="-8"/>
        </w:rPr>
        <w:t xml:space="preserve"> </w:t>
      </w:r>
      <w:proofErr w:type="spellStart"/>
      <w:r>
        <w:rPr>
          <w:rFonts w:ascii="Arial" w:hAnsi="Arial" w:cs="Arial"/>
          <w:color w:val="4EC8AF"/>
        </w:rPr>
        <w:t>InterruptedException</w:t>
      </w:r>
      <w:proofErr w:type="spellEnd"/>
      <w:r>
        <w:rPr>
          <w:rFonts w:ascii="Arial" w:hAnsi="Arial" w:cs="Arial"/>
          <w:color w:val="D3D3D3"/>
        </w:rPr>
        <w:t>{</w:t>
      </w:r>
    </w:p>
    <w:p w14:paraId="2F85DA5D" w14:textId="77777777" w:rsidR="00A112FB" w:rsidRDefault="00A112FB">
      <w:pPr>
        <w:pStyle w:val="BodyText"/>
        <w:rPr>
          <w:rFonts w:ascii="Arial" w:hAnsi="Arial" w:cs="Arial"/>
          <w:sz w:val="16"/>
        </w:rPr>
      </w:pPr>
    </w:p>
    <w:p w14:paraId="3D16E466" w14:textId="77777777" w:rsidR="00A112FB" w:rsidRDefault="00000000">
      <w:pPr>
        <w:pStyle w:val="BodyText"/>
        <w:spacing w:before="70" w:line="276" w:lineRule="auto"/>
        <w:ind w:left="220" w:right="557" w:firstLine="748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setProperty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</w:t>
      </w:r>
      <w:proofErr w:type="spellStart"/>
      <w:proofErr w:type="gramStart"/>
      <w:r>
        <w:rPr>
          <w:rFonts w:ascii="Arial" w:hAnsi="Arial" w:cs="Arial"/>
          <w:color w:val="CE9178"/>
        </w:rPr>
        <w:t>webdriver.chrome</w:t>
      </w:r>
      <w:proofErr w:type="gramEnd"/>
      <w:r>
        <w:rPr>
          <w:rFonts w:ascii="Arial" w:hAnsi="Arial" w:cs="Arial"/>
          <w:color w:val="CE9178"/>
        </w:rPr>
        <w:t>.driver</w:t>
      </w:r>
      <w:proofErr w:type="spellEnd"/>
      <w:r>
        <w:rPr>
          <w:rFonts w:ascii="Arial" w:hAnsi="Arial" w:cs="Arial"/>
          <w:color w:val="CE9178"/>
        </w:rPr>
        <w:t>"</w:t>
      </w:r>
      <w:r>
        <w:rPr>
          <w:rFonts w:ascii="Arial" w:hAnsi="Arial" w:cs="Arial"/>
          <w:color w:val="D3D3D3"/>
        </w:rPr>
        <w:t>,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CE9178"/>
        </w:rPr>
        <w:t>"D:</w:t>
      </w:r>
      <w:r>
        <w:rPr>
          <w:rFonts w:ascii="Arial" w:hAnsi="Arial" w:cs="Arial"/>
          <w:color w:val="D6B97C"/>
        </w:rPr>
        <w:t>\\</w:t>
      </w:r>
      <w:r>
        <w:rPr>
          <w:rFonts w:ascii="Arial" w:hAnsi="Arial" w:cs="Arial"/>
          <w:color w:val="CE9178"/>
        </w:rPr>
        <w:t>Novina_BNP</w:t>
      </w:r>
      <w:r>
        <w:rPr>
          <w:rFonts w:ascii="Arial" w:hAnsi="Arial" w:cs="Arial"/>
          <w:color w:val="D6B97C"/>
        </w:rPr>
        <w:t>\\</w:t>
      </w:r>
      <w:r>
        <w:rPr>
          <w:rFonts w:ascii="Arial" w:hAnsi="Arial" w:cs="Arial"/>
          <w:color w:val="CE9178"/>
        </w:rPr>
        <w:t>Simplilearn_Projects</w:t>
      </w:r>
      <w:r>
        <w:rPr>
          <w:rFonts w:ascii="Arial" w:hAnsi="Arial" w:cs="Arial"/>
          <w:color w:val="D6B97C"/>
        </w:rPr>
        <w:t>\\</w:t>
      </w:r>
      <w:r>
        <w:rPr>
          <w:rFonts w:ascii="Arial" w:hAnsi="Arial" w:cs="Arial"/>
          <w:color w:val="CE9178"/>
        </w:rPr>
        <w:t>Project</w:t>
      </w:r>
      <w:r>
        <w:rPr>
          <w:rFonts w:ascii="Arial" w:hAnsi="Arial" w:cs="Arial"/>
          <w:color w:val="CE9178"/>
          <w:spacing w:val="-21"/>
        </w:rPr>
        <w:t xml:space="preserve"> </w:t>
      </w:r>
      <w:r>
        <w:rPr>
          <w:rFonts w:ascii="Arial" w:hAnsi="Arial" w:cs="Arial"/>
          <w:color w:val="CE9178"/>
        </w:rPr>
        <w:t>4</w:t>
      </w:r>
      <w:r>
        <w:rPr>
          <w:rFonts w:ascii="Arial" w:hAnsi="Arial" w:cs="Arial"/>
          <w:color w:val="D6B97C"/>
        </w:rPr>
        <w:t>\\</w:t>
      </w:r>
      <w:r>
        <w:rPr>
          <w:rFonts w:ascii="Arial" w:hAnsi="Arial" w:cs="Arial"/>
          <w:color w:val="CE9178"/>
        </w:rPr>
        <w:t>Chrome</w:t>
      </w:r>
      <w:r>
        <w:rPr>
          <w:rFonts w:ascii="Arial" w:hAnsi="Arial" w:cs="Arial"/>
          <w:color w:val="CE9178"/>
          <w:spacing w:val="-22"/>
        </w:rPr>
        <w:t xml:space="preserve"> </w:t>
      </w:r>
      <w:r>
        <w:rPr>
          <w:rFonts w:ascii="Arial" w:hAnsi="Arial" w:cs="Arial"/>
          <w:color w:val="CE9178"/>
        </w:rPr>
        <w:t>Driver</w:t>
      </w:r>
      <w:r>
        <w:rPr>
          <w:rFonts w:ascii="Arial" w:hAnsi="Arial" w:cs="Arial"/>
          <w:color w:val="D6B97C"/>
        </w:rPr>
        <w:t>\\</w:t>
      </w:r>
      <w:r>
        <w:rPr>
          <w:rFonts w:ascii="Arial" w:hAnsi="Arial" w:cs="Arial"/>
          <w:color w:val="CE9178"/>
        </w:rPr>
        <w:t>chromedriver.exe"</w:t>
      </w:r>
      <w:r>
        <w:rPr>
          <w:rFonts w:ascii="Arial" w:hAnsi="Arial" w:cs="Arial"/>
          <w:color w:val="D3D3D3"/>
        </w:rPr>
        <w:t>);</w:t>
      </w:r>
    </w:p>
    <w:p w14:paraId="3244E2E4" w14:textId="77777777" w:rsidR="00A112FB" w:rsidRDefault="00000000">
      <w:pPr>
        <w:pStyle w:val="BodyText"/>
        <w:spacing w:line="197" w:lineRule="exact"/>
        <w:ind w:left="969"/>
        <w:rPr>
          <w:rFonts w:ascii="Arial" w:hAnsi="Arial" w:cs="Arial"/>
        </w:rPr>
      </w:pPr>
      <w:r>
        <w:rPr>
          <w:rFonts w:ascii="Arial" w:hAnsi="Arial" w:cs="Arial"/>
          <w:color w:val="4EC8AF"/>
        </w:rPr>
        <w:t>WebDriver</w:t>
      </w:r>
      <w:r>
        <w:rPr>
          <w:rFonts w:ascii="Arial" w:hAnsi="Arial" w:cs="Arial"/>
          <w:color w:val="4EC8AF"/>
          <w:spacing w:val="-5"/>
        </w:rPr>
        <w:t xml:space="preserve"> </w:t>
      </w: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9CDCFD"/>
          <w:spacing w:val="-5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8"/>
        </w:rPr>
        <w:t xml:space="preserve"> </w:t>
      </w:r>
      <w:r>
        <w:rPr>
          <w:rFonts w:ascii="Arial" w:hAnsi="Arial" w:cs="Arial"/>
          <w:color w:val="C585C0"/>
        </w:rPr>
        <w:t>new</w:t>
      </w:r>
      <w:r>
        <w:rPr>
          <w:rFonts w:ascii="Arial" w:hAnsi="Arial" w:cs="Arial"/>
          <w:color w:val="C585C0"/>
          <w:spacing w:val="-5"/>
        </w:rPr>
        <w:t xml:space="preserve"> </w:t>
      </w:r>
      <w:proofErr w:type="spellStart"/>
      <w:proofErr w:type="gramStart"/>
      <w:r>
        <w:rPr>
          <w:rFonts w:ascii="Arial" w:hAnsi="Arial" w:cs="Arial"/>
          <w:color w:val="DCDCAA"/>
        </w:rPr>
        <w:t>ChromeDriver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D3D3D3"/>
        </w:rPr>
        <w:t>);</w:t>
      </w:r>
    </w:p>
    <w:p w14:paraId="17C10365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62AC06DE" w14:textId="77777777" w:rsidR="00A112FB" w:rsidRDefault="00000000">
      <w:pPr>
        <w:pStyle w:val="BodyText"/>
        <w:spacing w:before="70" w:line="276" w:lineRule="auto"/>
        <w:ind w:left="969" w:right="4575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get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"http://localhost:4200/login"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-91"/>
        </w:rPr>
        <w:t xml:space="preserve"> </w:t>
      </w:r>
      <w:proofErr w:type="spellStart"/>
      <w:r>
        <w:rPr>
          <w:rFonts w:ascii="Arial" w:hAnsi="Arial" w:cs="Arial"/>
          <w:color w:val="4EC8AF"/>
        </w:rPr>
        <w:t>Thread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sleep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B5CEA8"/>
        </w:rPr>
        <w:t>5000</w:t>
      </w:r>
      <w:r>
        <w:rPr>
          <w:rFonts w:ascii="Arial" w:hAnsi="Arial" w:cs="Arial"/>
          <w:color w:val="D3D3D3"/>
        </w:rPr>
        <w:t>);</w:t>
      </w:r>
    </w:p>
    <w:p w14:paraId="7C904FEE" w14:textId="77777777" w:rsidR="00A112FB" w:rsidRDefault="00A112FB">
      <w:pPr>
        <w:pStyle w:val="BodyText"/>
        <w:spacing w:before="4"/>
        <w:rPr>
          <w:rFonts w:ascii="Arial" w:hAnsi="Arial" w:cs="Arial"/>
          <w:sz w:val="13"/>
        </w:rPr>
      </w:pPr>
    </w:p>
    <w:p w14:paraId="47576322" w14:textId="77777777" w:rsidR="00A112FB" w:rsidRDefault="00000000">
      <w:pPr>
        <w:pStyle w:val="BodyText"/>
        <w:spacing w:before="70" w:line="276" w:lineRule="auto"/>
        <w:ind w:left="969" w:right="2528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manage</w:t>
      </w:r>
      <w:proofErr w:type="spellEnd"/>
      <w:proofErr w:type="gramEnd"/>
      <w:r>
        <w:rPr>
          <w:rFonts w:ascii="Arial" w:hAnsi="Arial" w:cs="Arial"/>
          <w:color w:val="D3D3D3"/>
          <w:spacing w:val="-1"/>
        </w:rPr>
        <w:t>().</w:t>
      </w:r>
      <w:r>
        <w:rPr>
          <w:rFonts w:ascii="Arial" w:hAnsi="Arial" w:cs="Arial"/>
          <w:color w:val="DCDCAA"/>
          <w:spacing w:val="-1"/>
        </w:rPr>
        <w:t>timeouts</w:t>
      </w:r>
      <w:r>
        <w:rPr>
          <w:rFonts w:ascii="Arial" w:hAnsi="Arial" w:cs="Arial"/>
          <w:color w:val="D3D3D3"/>
          <w:spacing w:val="-1"/>
        </w:rPr>
        <w:t>().</w:t>
      </w:r>
      <w:proofErr w:type="spellStart"/>
      <w:r>
        <w:rPr>
          <w:rFonts w:ascii="Arial" w:hAnsi="Arial" w:cs="Arial"/>
          <w:color w:val="DCDCAA"/>
          <w:spacing w:val="-1"/>
        </w:rPr>
        <w:t>implicitlyWait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B5CEA8"/>
          <w:spacing w:val="-1"/>
        </w:rPr>
        <w:t>14</w:t>
      </w:r>
      <w:r>
        <w:rPr>
          <w:rFonts w:ascii="Arial" w:hAnsi="Arial" w:cs="Arial"/>
          <w:color w:val="D3D3D3"/>
          <w:spacing w:val="-1"/>
        </w:rPr>
        <w:t xml:space="preserve">, </w:t>
      </w:r>
      <w:proofErr w:type="spellStart"/>
      <w:r>
        <w:rPr>
          <w:rFonts w:ascii="Arial" w:hAnsi="Arial" w:cs="Arial"/>
          <w:color w:val="4EC8AF"/>
        </w:rPr>
        <w:t>TimeUnit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SECONDS</w:t>
      </w:r>
      <w:proofErr w:type="spellEnd"/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-90"/>
        </w:rPr>
        <w:t xml:space="preserve"> </w:t>
      </w:r>
      <w:proofErr w:type="spellStart"/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findElement</w:t>
      </w:r>
      <w:proofErr w:type="spellEnd"/>
      <w:r>
        <w:rPr>
          <w:rFonts w:ascii="Arial" w:hAnsi="Arial" w:cs="Arial"/>
          <w:color w:val="D3D3D3"/>
        </w:rPr>
        <w:t>(</w:t>
      </w:r>
      <w:proofErr w:type="spellStart"/>
      <w:r>
        <w:rPr>
          <w:rFonts w:ascii="Arial" w:hAnsi="Arial" w:cs="Arial"/>
          <w:color w:val="4EC8AF"/>
        </w:rPr>
        <w:t>By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xpath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"/html/body/app-root/app-</w:t>
      </w:r>
    </w:p>
    <w:p w14:paraId="7E82EAFC" w14:textId="77777777" w:rsidR="00A112FB" w:rsidRDefault="00000000">
      <w:pPr>
        <w:pStyle w:val="BodyText"/>
        <w:spacing w:line="276" w:lineRule="auto"/>
        <w:ind w:left="969" w:right="3558" w:hanging="749"/>
        <w:rPr>
          <w:rFonts w:ascii="Arial" w:hAnsi="Arial" w:cs="Arial"/>
        </w:rPr>
      </w:pPr>
      <w:r>
        <w:rPr>
          <w:rFonts w:ascii="Arial" w:hAnsi="Arial" w:cs="Arial"/>
          <w:color w:val="CE9178"/>
        </w:rPr>
        <w:t>login/div/form/div[1]/input"</w:t>
      </w:r>
      <w:r>
        <w:rPr>
          <w:rFonts w:ascii="Arial" w:hAnsi="Arial" w:cs="Arial"/>
          <w:color w:val="D3D3D3"/>
        </w:rPr>
        <w:t>)</w:t>
      </w:r>
      <w:proofErr w:type="gramStart"/>
      <w:r>
        <w:rPr>
          <w:rFonts w:ascii="Arial" w:hAnsi="Arial" w:cs="Arial"/>
          <w:color w:val="D3D3D3"/>
        </w:rPr>
        <w:t>).</w:t>
      </w:r>
      <w:proofErr w:type="spellStart"/>
      <w:r>
        <w:rPr>
          <w:rFonts w:ascii="Arial" w:hAnsi="Arial" w:cs="Arial"/>
          <w:color w:val="DCDCAA"/>
        </w:rPr>
        <w:t>sendKeys</w:t>
      </w:r>
      <w:proofErr w:type="spellEnd"/>
      <w:proofErr w:type="gram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</w:t>
      </w:r>
      <w:proofErr w:type="spellStart"/>
      <w:r>
        <w:rPr>
          <w:rFonts w:ascii="Arial" w:hAnsi="Arial" w:cs="Arial"/>
          <w:color w:val="CE9178"/>
        </w:rPr>
        <w:t>Novina</w:t>
      </w:r>
      <w:proofErr w:type="spellEnd"/>
      <w:r>
        <w:rPr>
          <w:rFonts w:ascii="Arial" w:hAnsi="Arial" w:cs="Arial"/>
          <w:color w:val="CE9178"/>
        </w:rPr>
        <w:t>"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1"/>
        </w:rPr>
        <w:t xml:space="preserve"> </w:t>
      </w:r>
      <w:proofErr w:type="spell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proofErr w:type="spellStart"/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</w:t>
      </w:r>
    </w:p>
    <w:p w14:paraId="7F7DCB5E" w14:textId="77777777" w:rsidR="00A112FB" w:rsidRDefault="00000000">
      <w:pPr>
        <w:pStyle w:val="BodyText"/>
        <w:spacing w:line="197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CE9178"/>
        </w:rPr>
        <w:t>login/div/form/div[2]/input"</w:t>
      </w:r>
      <w:r>
        <w:rPr>
          <w:rFonts w:ascii="Arial" w:hAnsi="Arial" w:cs="Arial"/>
          <w:color w:val="D3D3D3"/>
        </w:rPr>
        <w:t>)</w:t>
      </w:r>
      <w:proofErr w:type="gramStart"/>
      <w:r>
        <w:rPr>
          <w:rFonts w:ascii="Arial" w:hAnsi="Arial" w:cs="Arial"/>
          <w:color w:val="D3D3D3"/>
        </w:rPr>
        <w:t>).</w:t>
      </w:r>
      <w:proofErr w:type="spellStart"/>
      <w:r>
        <w:rPr>
          <w:rFonts w:ascii="Arial" w:hAnsi="Arial" w:cs="Arial"/>
          <w:color w:val="DCDCAA"/>
        </w:rPr>
        <w:t>sendKeys</w:t>
      </w:r>
      <w:proofErr w:type="spellEnd"/>
      <w:proofErr w:type="gram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"Novina123"</w:t>
      </w:r>
      <w:r>
        <w:rPr>
          <w:rFonts w:ascii="Arial" w:hAnsi="Arial" w:cs="Arial"/>
          <w:color w:val="D3D3D3"/>
        </w:rPr>
        <w:t>);</w:t>
      </w:r>
    </w:p>
    <w:p w14:paraId="17EFBEE0" w14:textId="77777777" w:rsidR="00A112FB" w:rsidRDefault="00A112FB">
      <w:pPr>
        <w:pStyle w:val="BodyText"/>
        <w:spacing w:before="10"/>
        <w:rPr>
          <w:rFonts w:ascii="Arial" w:hAnsi="Arial" w:cs="Arial"/>
          <w:sz w:val="15"/>
        </w:rPr>
      </w:pPr>
    </w:p>
    <w:p w14:paraId="637A563D" w14:textId="77777777" w:rsidR="00A112FB" w:rsidRDefault="00000000">
      <w:pPr>
        <w:pStyle w:val="BodyText"/>
        <w:spacing w:before="70" w:line="276" w:lineRule="auto"/>
        <w:ind w:left="220" w:firstLine="748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spellEnd"/>
      <w:proofErr w:type="gramEnd"/>
      <w:r>
        <w:rPr>
          <w:rFonts w:ascii="Arial" w:hAnsi="Arial" w:cs="Arial"/>
          <w:color w:val="D3D3D3"/>
          <w:spacing w:val="-1"/>
        </w:rPr>
        <w:t>(</w:t>
      </w:r>
      <w:proofErr w:type="spellStart"/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login/div/form/div[3]/button"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click</w:t>
      </w:r>
      <w:r>
        <w:rPr>
          <w:rFonts w:ascii="Arial" w:hAnsi="Arial" w:cs="Arial"/>
          <w:color w:val="D3D3D3"/>
        </w:rPr>
        <w:t>();</w:t>
      </w:r>
    </w:p>
    <w:p w14:paraId="674B4B35" w14:textId="77777777" w:rsidR="00A112FB" w:rsidRDefault="00000000">
      <w:pPr>
        <w:pStyle w:val="BodyText"/>
        <w:spacing w:line="197" w:lineRule="exact"/>
        <w:ind w:left="969"/>
        <w:rPr>
          <w:rFonts w:ascii="Arial" w:hAnsi="Arial" w:cs="Arial"/>
        </w:rPr>
      </w:pPr>
      <w:r>
        <w:rPr>
          <w:rFonts w:ascii="Arial" w:hAnsi="Arial" w:cs="Arial"/>
          <w:color w:val="C585C0"/>
        </w:rPr>
        <w:t>try</w:t>
      </w:r>
    </w:p>
    <w:p w14:paraId="4E91236B" w14:textId="77777777" w:rsidR="00A112FB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{</w:t>
      </w:r>
    </w:p>
    <w:p w14:paraId="3108A0AE" w14:textId="77777777" w:rsidR="00A112FB" w:rsidRDefault="00000000">
      <w:pPr>
        <w:pStyle w:val="BodyText"/>
        <w:spacing w:before="29" w:line="276" w:lineRule="auto"/>
        <w:ind w:left="1343" w:right="471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4EC8AF"/>
        </w:rPr>
        <w:t>WebDriverWait</w:t>
      </w:r>
      <w:proofErr w:type="spellEnd"/>
      <w:r>
        <w:rPr>
          <w:rFonts w:ascii="Arial" w:hAnsi="Arial" w:cs="Arial"/>
          <w:color w:val="4EC8AF"/>
        </w:rPr>
        <w:t xml:space="preserve"> </w:t>
      </w:r>
      <w:r>
        <w:rPr>
          <w:rFonts w:ascii="Arial" w:hAnsi="Arial" w:cs="Arial"/>
          <w:color w:val="9CDCFD"/>
        </w:rPr>
        <w:t>wait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C585C0"/>
        </w:rPr>
        <w:t xml:space="preserve">new </w:t>
      </w:r>
      <w:proofErr w:type="spellStart"/>
      <w:proofErr w:type="gramStart"/>
      <w:r>
        <w:rPr>
          <w:rFonts w:ascii="Arial" w:hAnsi="Arial" w:cs="Arial"/>
          <w:color w:val="DCDCAA"/>
        </w:rPr>
        <w:t>WebDriverWait</w:t>
      </w:r>
      <w:proofErr w:type="spellEnd"/>
      <w:r>
        <w:rPr>
          <w:rFonts w:ascii="Arial" w:hAnsi="Arial" w:cs="Arial"/>
          <w:color w:val="D3D3D3"/>
        </w:rPr>
        <w:t>(</w:t>
      </w:r>
      <w:proofErr w:type="gramEnd"/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 xml:space="preserve">, </w:t>
      </w:r>
      <w:r>
        <w:rPr>
          <w:rFonts w:ascii="Arial" w:hAnsi="Arial" w:cs="Arial"/>
          <w:color w:val="B5CEA8"/>
        </w:rPr>
        <w:t>14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9CDCFD"/>
          <w:spacing w:val="-1"/>
        </w:rPr>
        <w:t>wait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until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ExpectedConditions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visibilityOfElementLocated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</w:t>
      </w:r>
    </w:p>
    <w:p w14:paraId="330900C3" w14:textId="77777777" w:rsidR="00A112FB" w:rsidRDefault="00000000">
      <w:pPr>
        <w:pStyle w:val="BodyText"/>
        <w:spacing w:line="197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CE9178"/>
        </w:rPr>
        <w:t>root/app-home/div[1]/h2"</w:t>
      </w:r>
      <w:r>
        <w:rPr>
          <w:rFonts w:ascii="Arial" w:hAnsi="Arial" w:cs="Arial"/>
          <w:color w:val="D3D3D3"/>
        </w:rPr>
        <w:t>)));</w:t>
      </w:r>
    </w:p>
    <w:p w14:paraId="7B6F129A" w14:textId="77777777" w:rsidR="00A112FB" w:rsidRDefault="00000000">
      <w:pPr>
        <w:pStyle w:val="BodyText"/>
        <w:spacing w:before="29"/>
        <w:ind w:left="1343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out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println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"Login</w:t>
      </w:r>
      <w:r>
        <w:rPr>
          <w:rFonts w:ascii="Arial" w:hAnsi="Arial" w:cs="Arial"/>
          <w:color w:val="CE9178"/>
          <w:spacing w:val="-16"/>
        </w:rPr>
        <w:t xml:space="preserve"> </w:t>
      </w:r>
      <w:proofErr w:type="spellStart"/>
      <w:r>
        <w:rPr>
          <w:rFonts w:ascii="Arial" w:hAnsi="Arial" w:cs="Arial"/>
          <w:color w:val="CE9178"/>
        </w:rPr>
        <w:t>Successfull</w:t>
      </w:r>
      <w:proofErr w:type="spellEnd"/>
      <w:r>
        <w:rPr>
          <w:rFonts w:ascii="Arial" w:hAnsi="Arial" w:cs="Arial"/>
          <w:color w:val="CE9178"/>
        </w:rPr>
        <w:t>"</w:t>
      </w:r>
      <w:r>
        <w:rPr>
          <w:rFonts w:ascii="Arial" w:hAnsi="Arial" w:cs="Arial"/>
          <w:color w:val="D3D3D3"/>
        </w:rPr>
        <w:t>);</w:t>
      </w:r>
    </w:p>
    <w:p w14:paraId="6F298F02" w14:textId="77777777" w:rsidR="00A112FB" w:rsidRDefault="00A112FB">
      <w:pPr>
        <w:pStyle w:val="BodyText"/>
        <w:spacing w:before="11"/>
        <w:rPr>
          <w:rFonts w:ascii="Arial" w:hAnsi="Arial" w:cs="Arial"/>
          <w:sz w:val="15"/>
        </w:rPr>
      </w:pPr>
    </w:p>
    <w:p w14:paraId="286043AD" w14:textId="77777777" w:rsidR="00A112FB" w:rsidRDefault="00000000">
      <w:pPr>
        <w:pStyle w:val="BodyText"/>
        <w:spacing w:before="70" w:line="276" w:lineRule="auto"/>
        <w:ind w:left="1343" w:right="1126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manage</w:t>
      </w:r>
      <w:proofErr w:type="spellEnd"/>
      <w:proofErr w:type="gramEnd"/>
      <w:r>
        <w:rPr>
          <w:rFonts w:ascii="Arial" w:hAnsi="Arial" w:cs="Arial"/>
          <w:color w:val="D3D3D3"/>
        </w:rPr>
        <w:t>().</w:t>
      </w:r>
      <w:r>
        <w:rPr>
          <w:rFonts w:ascii="Arial" w:hAnsi="Arial" w:cs="Arial"/>
          <w:color w:val="DCDCAA"/>
        </w:rPr>
        <w:t>timeouts</w:t>
      </w:r>
      <w:r>
        <w:rPr>
          <w:rFonts w:ascii="Arial" w:hAnsi="Arial" w:cs="Arial"/>
          <w:color w:val="D3D3D3"/>
        </w:rPr>
        <w:t>().</w:t>
      </w:r>
      <w:proofErr w:type="spellStart"/>
      <w:r>
        <w:rPr>
          <w:rFonts w:ascii="Arial" w:hAnsi="Arial" w:cs="Arial"/>
          <w:color w:val="DCDCAA"/>
        </w:rPr>
        <w:t>implicitlyWait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B5CEA8"/>
        </w:rPr>
        <w:t>14</w:t>
      </w:r>
      <w:r>
        <w:rPr>
          <w:rFonts w:ascii="Arial" w:hAnsi="Arial" w:cs="Arial"/>
          <w:color w:val="D3D3D3"/>
        </w:rPr>
        <w:t xml:space="preserve">, </w:t>
      </w:r>
      <w:proofErr w:type="spellStart"/>
      <w:r>
        <w:rPr>
          <w:rFonts w:ascii="Arial" w:hAnsi="Arial" w:cs="Arial"/>
          <w:color w:val="4EC8AF"/>
        </w:rPr>
        <w:t>TimeUnit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SECONDS</w:t>
      </w:r>
      <w:proofErr w:type="spellEnd"/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"/html/body/app-root/nav/ul/li[3]/a"</w:t>
      </w:r>
      <w:r>
        <w:rPr>
          <w:rFonts w:ascii="Arial" w:hAnsi="Arial" w:cs="Arial"/>
          <w:color w:val="D3D3D3"/>
          <w:spacing w:val="-1"/>
        </w:rPr>
        <w:t>)).</w:t>
      </w:r>
      <w:r>
        <w:rPr>
          <w:rFonts w:ascii="Arial" w:hAnsi="Arial" w:cs="Arial"/>
          <w:color w:val="DCDCAA"/>
          <w:spacing w:val="-1"/>
        </w:rPr>
        <w:t>click</w:t>
      </w:r>
      <w:r>
        <w:rPr>
          <w:rFonts w:ascii="Arial" w:hAnsi="Arial" w:cs="Arial"/>
          <w:color w:val="D3D3D3"/>
          <w:spacing w:val="-1"/>
        </w:rPr>
        <w:t>();</w:t>
      </w:r>
    </w:p>
    <w:p w14:paraId="101118BF" w14:textId="77777777" w:rsidR="00A112FB" w:rsidRDefault="00A112FB">
      <w:pPr>
        <w:pStyle w:val="BodyText"/>
        <w:spacing w:before="5"/>
        <w:rPr>
          <w:rFonts w:ascii="Arial" w:hAnsi="Arial" w:cs="Arial"/>
          <w:sz w:val="13"/>
        </w:rPr>
      </w:pPr>
    </w:p>
    <w:p w14:paraId="7AEF0324" w14:textId="77777777" w:rsidR="00A112FB" w:rsidRDefault="00000000">
      <w:pPr>
        <w:pStyle w:val="BodyText"/>
        <w:spacing w:before="70" w:line="276" w:lineRule="auto"/>
        <w:ind w:left="1343" w:right="1594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manage</w:t>
      </w:r>
      <w:proofErr w:type="spellEnd"/>
      <w:proofErr w:type="gramEnd"/>
      <w:r>
        <w:rPr>
          <w:rFonts w:ascii="Arial" w:hAnsi="Arial" w:cs="Arial"/>
          <w:color w:val="D3D3D3"/>
        </w:rPr>
        <w:t>().</w:t>
      </w:r>
      <w:r>
        <w:rPr>
          <w:rFonts w:ascii="Arial" w:hAnsi="Arial" w:cs="Arial"/>
          <w:color w:val="DCDCAA"/>
        </w:rPr>
        <w:t>timeouts</w:t>
      </w:r>
      <w:r>
        <w:rPr>
          <w:rFonts w:ascii="Arial" w:hAnsi="Arial" w:cs="Arial"/>
          <w:color w:val="D3D3D3"/>
        </w:rPr>
        <w:t>().</w:t>
      </w:r>
      <w:proofErr w:type="spellStart"/>
      <w:r>
        <w:rPr>
          <w:rFonts w:ascii="Arial" w:hAnsi="Arial" w:cs="Arial"/>
          <w:color w:val="DCDCAA"/>
        </w:rPr>
        <w:t>implicitlyWait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B5CEA8"/>
        </w:rPr>
        <w:t>14</w:t>
      </w:r>
      <w:r>
        <w:rPr>
          <w:rFonts w:ascii="Arial" w:hAnsi="Arial" w:cs="Arial"/>
          <w:color w:val="D3D3D3"/>
        </w:rPr>
        <w:t xml:space="preserve">, </w:t>
      </w:r>
      <w:proofErr w:type="spellStart"/>
      <w:r>
        <w:rPr>
          <w:rFonts w:ascii="Arial" w:hAnsi="Arial" w:cs="Arial"/>
          <w:color w:val="4EC8AF"/>
        </w:rPr>
        <w:t>TimeUnit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SECONDS</w:t>
      </w:r>
      <w:proofErr w:type="spellEnd"/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"/html/body/app-root/app-transfer-between-</w:t>
      </w:r>
    </w:p>
    <w:p w14:paraId="3E587F47" w14:textId="77777777" w:rsidR="00A112FB" w:rsidRDefault="00000000">
      <w:pPr>
        <w:pStyle w:val="BodyText"/>
        <w:spacing w:line="276" w:lineRule="auto"/>
        <w:ind w:left="1343" w:right="1594" w:hanging="1124"/>
        <w:rPr>
          <w:rFonts w:ascii="Arial" w:hAnsi="Arial" w:cs="Arial"/>
        </w:rPr>
      </w:pPr>
      <w:r>
        <w:rPr>
          <w:rFonts w:ascii="Arial" w:hAnsi="Arial" w:cs="Arial"/>
          <w:color w:val="CE9178"/>
        </w:rPr>
        <w:t>accounts/div/form/div[3]/input"</w:t>
      </w:r>
      <w:r>
        <w:rPr>
          <w:rFonts w:ascii="Arial" w:hAnsi="Arial" w:cs="Arial"/>
          <w:color w:val="D3D3D3"/>
        </w:rPr>
        <w:t>)</w:t>
      </w:r>
      <w:proofErr w:type="gramStart"/>
      <w:r>
        <w:rPr>
          <w:rFonts w:ascii="Arial" w:hAnsi="Arial" w:cs="Arial"/>
          <w:color w:val="D3D3D3"/>
        </w:rPr>
        <w:t>).</w:t>
      </w:r>
      <w:proofErr w:type="spellStart"/>
      <w:r>
        <w:rPr>
          <w:rFonts w:ascii="Arial" w:hAnsi="Arial" w:cs="Arial"/>
          <w:color w:val="DCDCAA"/>
        </w:rPr>
        <w:t>sendKeys</w:t>
      </w:r>
      <w:proofErr w:type="spellEnd"/>
      <w:proofErr w:type="gram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"123456789"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"/html/body/app-root/app-transfer-between-</w:t>
      </w:r>
    </w:p>
    <w:p w14:paraId="6417A2BA" w14:textId="77777777" w:rsidR="00A112FB" w:rsidRDefault="00000000">
      <w:pPr>
        <w:pStyle w:val="BodyText"/>
        <w:spacing w:line="276" w:lineRule="auto"/>
        <w:ind w:left="1343" w:right="1594" w:hanging="1124"/>
        <w:rPr>
          <w:rFonts w:ascii="Arial" w:hAnsi="Arial" w:cs="Arial"/>
        </w:rPr>
      </w:pPr>
      <w:r>
        <w:rPr>
          <w:rFonts w:ascii="Arial" w:hAnsi="Arial" w:cs="Arial"/>
          <w:color w:val="CE9178"/>
        </w:rPr>
        <w:t>accounts/div/form/div[4]/input"</w:t>
      </w:r>
      <w:r>
        <w:rPr>
          <w:rFonts w:ascii="Arial" w:hAnsi="Arial" w:cs="Arial"/>
          <w:color w:val="D3D3D3"/>
        </w:rPr>
        <w:t>)</w:t>
      </w:r>
      <w:proofErr w:type="gramStart"/>
      <w:r>
        <w:rPr>
          <w:rFonts w:ascii="Arial" w:hAnsi="Arial" w:cs="Arial"/>
          <w:color w:val="D3D3D3"/>
        </w:rPr>
        <w:t>).</w:t>
      </w:r>
      <w:proofErr w:type="spellStart"/>
      <w:r>
        <w:rPr>
          <w:rFonts w:ascii="Arial" w:hAnsi="Arial" w:cs="Arial"/>
          <w:color w:val="DCDCAA"/>
        </w:rPr>
        <w:t>sendKeys</w:t>
      </w:r>
      <w:proofErr w:type="spellEnd"/>
      <w:proofErr w:type="gram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"1234"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"/html/body/app-root/app-transfer-between-</w:t>
      </w:r>
    </w:p>
    <w:p w14:paraId="79CAB4E6" w14:textId="77777777" w:rsidR="00A112FB" w:rsidRDefault="00000000">
      <w:pPr>
        <w:pStyle w:val="BodyText"/>
        <w:spacing w:line="197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CE9178"/>
        </w:rPr>
        <w:t>accounts/div/form/div[5]/input"</w:t>
      </w:r>
      <w:r>
        <w:rPr>
          <w:rFonts w:ascii="Arial" w:hAnsi="Arial" w:cs="Arial"/>
          <w:color w:val="D3D3D3"/>
        </w:rPr>
        <w:t>)</w:t>
      </w:r>
      <w:proofErr w:type="gramStart"/>
      <w:r>
        <w:rPr>
          <w:rFonts w:ascii="Arial" w:hAnsi="Arial" w:cs="Arial"/>
          <w:color w:val="D3D3D3"/>
        </w:rPr>
        <w:t>).</w:t>
      </w:r>
      <w:proofErr w:type="spellStart"/>
      <w:r>
        <w:rPr>
          <w:rFonts w:ascii="Arial" w:hAnsi="Arial" w:cs="Arial"/>
          <w:color w:val="DCDCAA"/>
        </w:rPr>
        <w:t>sendKeys</w:t>
      </w:r>
      <w:proofErr w:type="spellEnd"/>
      <w:proofErr w:type="gram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"1000"</w:t>
      </w:r>
      <w:r>
        <w:rPr>
          <w:rFonts w:ascii="Arial" w:hAnsi="Arial" w:cs="Arial"/>
          <w:color w:val="D3D3D3"/>
        </w:rPr>
        <w:t>);</w:t>
      </w:r>
    </w:p>
    <w:p w14:paraId="708ADB01" w14:textId="77777777" w:rsidR="00A112FB" w:rsidRDefault="00A112FB">
      <w:pPr>
        <w:pStyle w:val="BodyText"/>
        <w:spacing w:before="7"/>
        <w:rPr>
          <w:rFonts w:ascii="Arial" w:hAnsi="Arial" w:cs="Arial"/>
          <w:sz w:val="15"/>
        </w:rPr>
      </w:pPr>
    </w:p>
    <w:p w14:paraId="1A00B485" w14:textId="77777777" w:rsidR="00A112FB" w:rsidRDefault="00000000">
      <w:pPr>
        <w:pStyle w:val="BodyText"/>
        <w:spacing w:before="71" w:line="276" w:lineRule="auto"/>
        <w:ind w:left="1343" w:right="219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4EC8AF"/>
        </w:rPr>
        <w:t>Thread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sleep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B5CEA8"/>
        </w:rPr>
        <w:t>5000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1"/>
        </w:rPr>
        <w:t xml:space="preserve"> </w:t>
      </w:r>
      <w:proofErr w:type="spellStart"/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manage</w:t>
      </w:r>
      <w:proofErr w:type="spellEnd"/>
      <w:proofErr w:type="gramEnd"/>
      <w:r>
        <w:rPr>
          <w:rFonts w:ascii="Arial" w:hAnsi="Arial" w:cs="Arial"/>
          <w:color w:val="D3D3D3"/>
          <w:spacing w:val="-1"/>
        </w:rPr>
        <w:t>().</w:t>
      </w:r>
      <w:r>
        <w:rPr>
          <w:rFonts w:ascii="Arial" w:hAnsi="Arial" w:cs="Arial"/>
          <w:color w:val="DCDCAA"/>
          <w:spacing w:val="-1"/>
        </w:rPr>
        <w:t>timeouts</w:t>
      </w:r>
      <w:r>
        <w:rPr>
          <w:rFonts w:ascii="Arial" w:hAnsi="Arial" w:cs="Arial"/>
          <w:color w:val="D3D3D3"/>
          <w:spacing w:val="-1"/>
        </w:rPr>
        <w:t>().</w:t>
      </w:r>
      <w:proofErr w:type="spellStart"/>
      <w:r>
        <w:rPr>
          <w:rFonts w:ascii="Arial" w:hAnsi="Arial" w:cs="Arial"/>
          <w:color w:val="DCDCAA"/>
          <w:spacing w:val="-1"/>
        </w:rPr>
        <w:t>implicitlyWait</w:t>
      </w:r>
      <w:proofErr w:type="spell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B5CEA8"/>
          <w:spacing w:val="-1"/>
        </w:rPr>
        <w:t>14</w:t>
      </w:r>
      <w:r>
        <w:rPr>
          <w:rFonts w:ascii="Arial" w:hAnsi="Arial" w:cs="Arial"/>
          <w:color w:val="D3D3D3"/>
          <w:spacing w:val="-1"/>
        </w:rPr>
        <w:t>,</w:t>
      </w:r>
      <w:r>
        <w:rPr>
          <w:rFonts w:ascii="Arial" w:hAnsi="Arial" w:cs="Arial"/>
          <w:color w:val="D3D3D3"/>
          <w:spacing w:val="-2"/>
        </w:rPr>
        <w:t xml:space="preserve"> </w:t>
      </w:r>
      <w:proofErr w:type="spellStart"/>
      <w:r>
        <w:rPr>
          <w:rFonts w:ascii="Arial" w:hAnsi="Arial" w:cs="Arial"/>
          <w:color w:val="4EC8AF"/>
        </w:rPr>
        <w:t>TimeUnit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SECONDS</w:t>
      </w:r>
      <w:proofErr w:type="spellEnd"/>
      <w:r>
        <w:rPr>
          <w:rFonts w:ascii="Arial" w:hAnsi="Arial" w:cs="Arial"/>
          <w:color w:val="D3D3D3"/>
        </w:rPr>
        <w:t>);</w:t>
      </w:r>
    </w:p>
    <w:p w14:paraId="281A0F3C" w14:textId="77777777" w:rsidR="00A112FB" w:rsidRDefault="00000000">
      <w:pPr>
        <w:pStyle w:val="BodyText"/>
        <w:spacing w:line="276" w:lineRule="auto"/>
        <w:ind w:left="220" w:firstLine="1123"/>
        <w:rPr>
          <w:rFonts w:ascii="Arial" w:hAnsi="Arial" w:cs="Arial"/>
        </w:rPr>
      </w:pPr>
      <w:proofErr w:type="gramStart"/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proofErr w:type="gram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"/html/body/app-root/app-transfer-between-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accounts/div/form/div[6]/button"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click</w:t>
      </w:r>
      <w:r>
        <w:rPr>
          <w:rFonts w:ascii="Arial" w:hAnsi="Arial" w:cs="Arial"/>
          <w:color w:val="D3D3D3"/>
        </w:rPr>
        <w:t>();</w:t>
      </w:r>
    </w:p>
    <w:p w14:paraId="0AC73E20" w14:textId="77777777" w:rsidR="00A112FB" w:rsidRDefault="00000000">
      <w:pPr>
        <w:pStyle w:val="BodyText"/>
        <w:spacing w:line="276" w:lineRule="auto"/>
        <w:ind w:left="220" w:right="471" w:firstLine="1123"/>
        <w:rPr>
          <w:rFonts w:ascii="Arial" w:hAnsi="Arial" w:cs="Arial"/>
        </w:rPr>
      </w:pPr>
      <w:proofErr w:type="gramStart"/>
      <w:r>
        <w:rPr>
          <w:rFonts w:ascii="Arial" w:hAnsi="Arial" w:cs="Arial"/>
          <w:color w:val="9CDCFD"/>
          <w:spacing w:val="-1"/>
        </w:rPr>
        <w:t>wait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until</w:t>
      </w:r>
      <w:proofErr w:type="gramEnd"/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ExpectedConditions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visibilityOfElementLocated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</w:t>
      </w:r>
      <w:r>
        <w:rPr>
          <w:rFonts w:ascii="Arial" w:hAnsi="Arial" w:cs="Arial"/>
          <w:color w:val="CE9178"/>
        </w:rPr>
        <w:t xml:space="preserve"> root/app-home/div[1]/h2"</w:t>
      </w:r>
      <w:r>
        <w:rPr>
          <w:rFonts w:ascii="Arial" w:hAnsi="Arial" w:cs="Arial"/>
          <w:color w:val="D3D3D3"/>
        </w:rPr>
        <w:t>)));</w:t>
      </w:r>
    </w:p>
    <w:p w14:paraId="18A7167D" w14:textId="77777777" w:rsidR="00A112FB" w:rsidRDefault="00000000">
      <w:pPr>
        <w:pStyle w:val="BodyText"/>
        <w:spacing w:line="197" w:lineRule="exact"/>
        <w:ind w:left="1343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out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println</w:t>
      </w:r>
      <w:proofErr w:type="spellEnd"/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"Transfer</w:t>
      </w:r>
      <w:r>
        <w:rPr>
          <w:rFonts w:ascii="Arial" w:hAnsi="Arial" w:cs="Arial"/>
          <w:color w:val="CE9178"/>
          <w:spacing w:val="-13"/>
        </w:rPr>
        <w:t xml:space="preserve"> </w:t>
      </w:r>
      <w:r>
        <w:rPr>
          <w:rFonts w:ascii="Arial" w:hAnsi="Arial" w:cs="Arial"/>
          <w:color w:val="CE9178"/>
        </w:rPr>
        <w:t>Money</w:t>
      </w:r>
      <w:r>
        <w:rPr>
          <w:rFonts w:ascii="Arial" w:hAnsi="Arial" w:cs="Arial"/>
          <w:color w:val="CE9178"/>
          <w:spacing w:val="-13"/>
        </w:rPr>
        <w:t xml:space="preserve"> </w:t>
      </w:r>
      <w:proofErr w:type="spellStart"/>
      <w:r>
        <w:rPr>
          <w:rFonts w:ascii="Arial" w:hAnsi="Arial" w:cs="Arial"/>
          <w:color w:val="CE9178"/>
        </w:rPr>
        <w:t>Successfull</w:t>
      </w:r>
      <w:proofErr w:type="spellEnd"/>
      <w:r>
        <w:rPr>
          <w:rFonts w:ascii="Arial" w:hAnsi="Arial" w:cs="Arial"/>
          <w:color w:val="CE9178"/>
        </w:rPr>
        <w:t>"</w:t>
      </w:r>
      <w:r>
        <w:rPr>
          <w:rFonts w:ascii="Arial" w:hAnsi="Arial" w:cs="Arial"/>
          <w:color w:val="D3D3D3"/>
        </w:rPr>
        <w:t>);</w:t>
      </w:r>
    </w:p>
    <w:p w14:paraId="5D166A1D" w14:textId="77777777" w:rsidR="00A112FB" w:rsidRDefault="00A112FB">
      <w:pPr>
        <w:pStyle w:val="BodyText"/>
        <w:spacing w:before="7"/>
        <w:rPr>
          <w:rFonts w:ascii="Arial" w:hAnsi="Arial" w:cs="Arial"/>
          <w:sz w:val="15"/>
        </w:rPr>
      </w:pPr>
    </w:p>
    <w:p w14:paraId="3FF1B6EC" w14:textId="77777777" w:rsidR="00A112FB" w:rsidRDefault="00000000">
      <w:pPr>
        <w:pStyle w:val="BodyText"/>
        <w:tabs>
          <w:tab w:val="left" w:pos="1343"/>
        </w:tabs>
        <w:spacing w:before="71"/>
        <w:ind w:left="220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</w:t>
      </w:r>
      <w:r>
        <w:rPr>
          <w:rFonts w:ascii="Arial" w:hAnsi="Arial" w:cs="Arial"/>
          <w:color w:val="6A9954"/>
        </w:rPr>
        <w:tab/>
      </w:r>
      <w:proofErr w:type="gramStart"/>
      <w:r>
        <w:rPr>
          <w:rFonts w:ascii="Arial" w:hAnsi="Arial" w:cs="Arial"/>
          <w:color w:val="6A9954"/>
        </w:rPr>
        <w:t>driver.findElement</w:t>
      </w:r>
      <w:proofErr w:type="gramEnd"/>
      <w:r>
        <w:rPr>
          <w:rFonts w:ascii="Arial" w:hAnsi="Arial" w:cs="Arial"/>
          <w:color w:val="6A9954"/>
        </w:rPr>
        <w:t>(By.xpath("/html/body/app-root/nav/ul/li[5]/div/a[2]")).click();</w:t>
      </w:r>
    </w:p>
    <w:p w14:paraId="37035427" w14:textId="77777777" w:rsidR="00A112FB" w:rsidRDefault="00A112FB">
      <w:pPr>
        <w:rPr>
          <w:rFonts w:ascii="Arial" w:hAnsi="Arial" w:cs="Arial"/>
        </w:rPr>
        <w:sectPr w:rsidR="00A112FB">
          <w:pgSz w:w="11910" w:h="16840"/>
          <w:pgMar w:top="140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15C01C89" w14:textId="77777777" w:rsidR="00A112FB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0E706E29">
          <v:group id="_x0000_s1108" style="width:454.3pt;height:182.5pt;mso-position-horizontal-relative:char;mso-position-vertical-relative:line" coordsize="9086,3650">
            <v:shape id="_x0000_s1109" style="position:absolute;width:9086;height:3650" coordsize="9086,3650" o:spt="100" adj="0,,0" path="m9085,3193l,3193r,228l,3649r9085,l9085,3421r,-228xm9085,2964l,2964r,228l9085,3192r,-228xm9085,1824l,1824r,228l,2280r,228l,2736r,228l9085,2964r,-228l9085,2508r,-228l9085,2052r,-228xm9085,684l,684,,912r,228l,1368r,228l,1824r9085,l9085,1596r,-228l9085,1140r,-228l9085,684xm9086,l,,,228,,456,,684r9085,l9085,456r,-228l9086,228,9086,xe" fillcolor="#1e1e1e" stroked="f">
              <v:stroke joinstyle="round"/>
              <v:formulas/>
              <v:path arrowok="t" o:connecttype="segments"/>
            </v:shape>
            <v:shape id="_x0000_s1110" type="#_x0000_t202" style="position:absolute;left:28;top:56;width:208;height:171" filled="f" stroked="f">
              <v:textbox inset="0,0,0,0">
                <w:txbxContent>
                  <w:p w14:paraId="57B15FD1" w14:textId="77777777" w:rsidR="00A112FB" w:rsidRDefault="00000000">
                    <w:pPr>
                      <w:spacing w:line="169" w:lineRule="exac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//</w:t>
                    </w:r>
                  </w:p>
                </w:txbxContent>
              </v:textbox>
            </v:shape>
            <v:shape id="_x0000_s1111" type="#_x0000_t202" style="position:absolute;left:1151;top:56;width:7690;height:171" filled="f" stroked="f">
              <v:textbox inset="0,0,0,0">
                <w:txbxContent>
                  <w:p w14:paraId="374643A5" w14:textId="77777777" w:rsidR="00A112FB" w:rsidRDefault="00000000">
                    <w:pPr>
                      <w:spacing w:line="169" w:lineRule="exact"/>
                      <w:rPr>
                        <w:sz w:val="17"/>
                      </w:rPr>
                    </w:pPr>
                    <w:proofErr w:type="gramStart"/>
                    <w:r>
                      <w:rPr>
                        <w:color w:val="6A9954"/>
                        <w:sz w:val="17"/>
                      </w:rPr>
                      <w:t>wait.until</w:t>
                    </w:r>
                    <w:proofErr w:type="gramEnd"/>
                    <w:r>
                      <w:rPr>
                        <w:color w:val="6A9954"/>
                        <w:sz w:val="17"/>
                      </w:rPr>
                      <w:t>(ExpectedConditions.visibilityOfElementLocated(By.xpath("/html/body/app-</w:t>
                    </w:r>
                  </w:p>
                </w:txbxContent>
              </v:textbox>
            </v:shape>
            <v:shape id="_x0000_s1112" type="#_x0000_t202" style="position:absolute;left:28;top:284;width:6849;height:3135" filled="f" stroked="f">
              <v:textbox inset="0,0,0,0">
                <w:txbxContent>
                  <w:p w14:paraId="4A429A7F" w14:textId="77777777" w:rsidR="00A112FB" w:rsidRDefault="00000000">
                    <w:pPr>
                      <w:spacing w:line="169" w:lineRule="exac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root/app-login/div/form/h3")));</w:t>
                    </w:r>
                  </w:p>
                  <w:p w14:paraId="782DE0EF" w14:textId="77777777" w:rsidR="00A112FB" w:rsidRDefault="00000000">
                    <w:pPr>
                      <w:tabs>
                        <w:tab w:val="left" w:pos="1123"/>
                      </w:tabs>
                      <w:spacing w:before="29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//</w:t>
                    </w:r>
                    <w:r>
                      <w:rPr>
                        <w:color w:val="6A9954"/>
                        <w:sz w:val="17"/>
                      </w:rPr>
                      <w:tab/>
                    </w:r>
                    <w:proofErr w:type="spellStart"/>
                    <w:r>
                      <w:rPr>
                        <w:color w:val="6A9954"/>
                        <w:sz w:val="17"/>
                      </w:rPr>
                      <w:t>System.out.println</w:t>
                    </w:r>
                    <w:proofErr w:type="spellEnd"/>
                    <w:r>
                      <w:rPr>
                        <w:color w:val="6A9954"/>
                        <w:sz w:val="17"/>
                      </w:rPr>
                      <w:t>("Signed</w:t>
                    </w:r>
                    <w:r>
                      <w:rPr>
                        <w:color w:val="6A9954"/>
                        <w:spacing w:val="-17"/>
                        <w:sz w:val="17"/>
                      </w:rPr>
                      <w:t xml:space="preserve"> </w:t>
                    </w:r>
                    <w:r>
                      <w:rPr>
                        <w:color w:val="6A9954"/>
                        <w:sz w:val="17"/>
                      </w:rPr>
                      <w:t>Out");</w:t>
                    </w:r>
                  </w:p>
                  <w:p w14:paraId="131B391F" w14:textId="77777777" w:rsidR="00A112FB" w:rsidRDefault="00000000">
                    <w:pPr>
                      <w:spacing w:before="29"/>
                      <w:ind w:left="748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}</w:t>
                    </w:r>
                  </w:p>
                  <w:p w14:paraId="166B1D53" w14:textId="77777777" w:rsidR="00A112FB" w:rsidRDefault="00000000">
                    <w:pPr>
                      <w:spacing w:before="29"/>
                      <w:ind w:left="748"/>
                      <w:rPr>
                        <w:sz w:val="17"/>
                      </w:rPr>
                    </w:pPr>
                    <w:proofErr w:type="gramStart"/>
                    <w:r>
                      <w:rPr>
                        <w:color w:val="C585C0"/>
                        <w:sz w:val="17"/>
                      </w:rPr>
                      <w:t>catch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proofErr w:type="gramEnd"/>
                    <w:r>
                      <w:rPr>
                        <w:color w:val="4EC8AF"/>
                        <w:sz w:val="17"/>
                      </w:rPr>
                      <w:t>Exception</w:t>
                    </w:r>
                    <w:r>
                      <w:rPr>
                        <w:color w:val="4EC8AF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z w:val="17"/>
                      </w:rPr>
                      <w:t>e</w:t>
                    </w:r>
                    <w:r>
                      <w:rPr>
                        <w:color w:val="D3D3D3"/>
                        <w:sz w:val="17"/>
                      </w:rPr>
                      <w:t>)</w:t>
                    </w:r>
                  </w:p>
                  <w:p w14:paraId="2650C26F" w14:textId="77777777" w:rsidR="00A112FB" w:rsidRDefault="00000000">
                    <w:pPr>
                      <w:spacing w:before="28"/>
                      <w:ind w:left="748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{</w:t>
                    </w:r>
                  </w:p>
                  <w:p w14:paraId="033FE888" w14:textId="77777777" w:rsidR="00A112FB" w:rsidRDefault="00000000">
                    <w:pPr>
                      <w:spacing w:before="29"/>
                      <w:ind w:left="1123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4EC8AF"/>
                        <w:sz w:val="17"/>
                      </w:rPr>
                      <w:t>System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4FC1FF"/>
                        <w:sz w:val="17"/>
                      </w:rPr>
                      <w:t>out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println</w:t>
                    </w:r>
                    <w:proofErr w:type="spellEnd"/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"Error</w:t>
                    </w:r>
                    <w:r>
                      <w:rPr>
                        <w:color w:val="CE9178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in</w:t>
                    </w:r>
                    <w:r>
                      <w:rPr>
                        <w:color w:val="CE917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browser!!</w:t>
                    </w:r>
                    <w:r>
                      <w:rPr>
                        <w:color w:val="D6B97C"/>
                        <w:sz w:val="17"/>
                      </w:rPr>
                      <w:t>\</w:t>
                    </w:r>
                    <w:proofErr w:type="spellStart"/>
                    <w:r>
                      <w:rPr>
                        <w:color w:val="D6B97C"/>
                        <w:sz w:val="17"/>
                      </w:rPr>
                      <w:t>n</w:t>
                    </w:r>
                    <w:r>
                      <w:rPr>
                        <w:color w:val="CE9178"/>
                        <w:sz w:val="17"/>
                      </w:rPr>
                      <w:t>Please</w:t>
                    </w:r>
                    <w:proofErr w:type="spellEnd"/>
                    <w:r>
                      <w:rPr>
                        <w:color w:val="CE9178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have</w:t>
                    </w:r>
                    <w:r>
                      <w:rPr>
                        <w:color w:val="CE917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a</w:t>
                    </w:r>
                    <w:r>
                      <w:rPr>
                        <w:color w:val="CE917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look"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  <w:p w14:paraId="45C85278" w14:textId="77777777" w:rsidR="00A112FB" w:rsidRDefault="00000000">
                    <w:pPr>
                      <w:spacing w:before="29"/>
                      <w:ind w:left="748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}</w:t>
                    </w:r>
                  </w:p>
                  <w:p w14:paraId="31108DC1" w14:textId="77777777" w:rsidR="00A112FB" w:rsidRDefault="00A112FB"/>
                  <w:p w14:paraId="631AEC85" w14:textId="77777777" w:rsidR="00A112FB" w:rsidRDefault="00000000">
                    <w:pPr>
                      <w:spacing w:line="276" w:lineRule="auto"/>
                      <w:ind w:left="748" w:right="3055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4EC8AF"/>
                        <w:spacing w:val="-1"/>
                        <w:sz w:val="17"/>
                      </w:rPr>
                      <w:t>Thread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sleep</w:t>
                    </w:r>
                    <w:proofErr w:type="spellEnd"/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B5CEA8"/>
                        <w:spacing w:val="-1"/>
                        <w:sz w:val="17"/>
                      </w:rPr>
                      <w:t>5000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);</w:t>
                    </w:r>
                    <w:r>
                      <w:rPr>
                        <w:color w:val="D3D3D3"/>
                        <w:spacing w:val="-91"/>
                        <w:sz w:val="1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quit</w:t>
                    </w:r>
                    <w:proofErr w:type="spellEnd"/>
                    <w:proofErr w:type="gramEnd"/>
                    <w:r>
                      <w:rPr>
                        <w:color w:val="D3D3D3"/>
                        <w:sz w:val="17"/>
                      </w:rPr>
                      <w:t>();</w:t>
                    </w:r>
                  </w:p>
                  <w:p w14:paraId="1AF08821" w14:textId="77777777" w:rsidR="00A112FB" w:rsidRDefault="00A112FB">
                    <w:pPr>
                      <w:spacing w:before="3"/>
                      <w:rPr>
                        <w:sz w:val="19"/>
                      </w:rPr>
                    </w:pPr>
                  </w:p>
                  <w:p w14:paraId="18A31D5A" w14:textId="77777777" w:rsidR="00A112FB" w:rsidRDefault="00000000">
                    <w:pPr>
                      <w:ind w:left="374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}</w:t>
                    </w:r>
                  </w:p>
                  <w:p w14:paraId="44A9C47C" w14:textId="77777777" w:rsidR="00A112FB" w:rsidRDefault="00A112FB"/>
                  <w:p w14:paraId="3FE3AB21" w14:textId="77777777" w:rsidR="00A112FB" w:rsidRDefault="00000000">
                    <w:pPr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06136860" w14:textId="77777777" w:rsidR="00A112FB" w:rsidRDefault="00A112FB">
      <w:pPr>
        <w:pStyle w:val="BodyText"/>
        <w:rPr>
          <w:rFonts w:ascii="Arial" w:hAnsi="Arial" w:cs="Arial"/>
          <w:sz w:val="20"/>
        </w:rPr>
      </w:pPr>
    </w:p>
    <w:p w14:paraId="3197CB9F" w14:textId="77777777" w:rsidR="00A112FB" w:rsidRDefault="00A112FB">
      <w:pPr>
        <w:pStyle w:val="BodyText"/>
        <w:spacing w:before="2"/>
        <w:rPr>
          <w:rFonts w:ascii="Arial" w:hAnsi="Arial" w:cs="Arial"/>
          <w:sz w:val="18"/>
        </w:rPr>
      </w:pPr>
    </w:p>
    <w:p w14:paraId="276B54B3" w14:textId="77777777" w:rsidR="00A112FB" w:rsidRDefault="00000000">
      <w:pPr>
        <w:spacing w:before="45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Pom.xml</w:t>
      </w:r>
    </w:p>
    <w:p w14:paraId="5B9D2ADF" w14:textId="77777777" w:rsidR="00A112FB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0A3EE527">
          <v:shape id="_x0000_s1113" type="#_x0000_t202" style="position:absolute;margin-left:70.55pt;margin-top:9.4pt;width:454.3pt;height:456.1pt;z-index:-251648000;mso-wrap-distance-top:0;mso-wrap-distance-bottom:0;mso-position-horizontal-relative:page;mso-width-relative:page;mso-height-relative:page" fillcolor="#1e1e1e" stroked="f">
            <v:textbox inset="0,0,0,0">
              <w:txbxContent>
                <w:p w14:paraId="676F8813" w14:textId="77777777" w:rsidR="00A112FB" w:rsidRDefault="00000000">
                  <w:pPr>
                    <w:pStyle w:val="BodyText"/>
                    <w:spacing w:before="26" w:line="276" w:lineRule="auto"/>
                    <w:ind w:left="28" w:right="168"/>
                  </w:pPr>
                  <w:r>
                    <w:rPr>
                      <w:color w:val="808080"/>
                      <w:spacing w:val="-1"/>
                    </w:rPr>
                    <w:t>&lt;</w:t>
                  </w:r>
                  <w:r>
                    <w:rPr>
                      <w:color w:val="559CD5"/>
                      <w:spacing w:val="-1"/>
                    </w:rPr>
                    <w:t xml:space="preserve">project </w:t>
                  </w:r>
                  <w:proofErr w:type="spellStart"/>
                  <w:r>
                    <w:rPr>
                      <w:color w:val="9CDCFD"/>
                    </w:rPr>
                    <w:t>xmlns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hyperlink r:id="rId14">
                    <w:r>
                      <w:rPr>
                        <w:color w:val="CE9178"/>
                      </w:rPr>
                      <w:t xml:space="preserve">"http://maven.apache.org/POM/4.0.0" </w:t>
                    </w:r>
                  </w:hyperlink>
                  <w:proofErr w:type="spellStart"/>
                  <w:r>
                    <w:rPr>
                      <w:color w:val="9CDCFD"/>
                    </w:rPr>
                    <w:t>xmlns:xsi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hyperlink r:id="rId15">
                    <w:r>
                      <w:rPr>
                        <w:color w:val="CE9178"/>
                      </w:rPr>
                      <w:t>"http://www.w3.org/2001/XMLSchema</w:t>
                    </w:r>
                  </w:hyperlink>
                  <w:r>
                    <w:rPr>
                      <w:color w:val="CE9178"/>
                    </w:rPr>
                    <w:t>-</w:t>
                  </w:r>
                  <w:r>
                    <w:rPr>
                      <w:color w:val="CE9178"/>
                      <w:spacing w:val="-9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instance" </w:t>
                  </w:r>
                  <w:proofErr w:type="spellStart"/>
                  <w:r>
                    <w:rPr>
                      <w:color w:val="9CDCFD"/>
                    </w:rPr>
                    <w:t>xsi:schemaLocation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hyperlink r:id="rId16">
                    <w:r>
                      <w:rPr>
                        <w:color w:val="CE9178"/>
                      </w:rPr>
                      <w:t>"http://maven.apache.org/POM/4.0.0</w:t>
                    </w:r>
                  </w:hyperlink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https://maven.apache.org/xsd/maven-4.0.0.xsd"</w:t>
                  </w:r>
                  <w:r>
                    <w:rPr>
                      <w:color w:val="808080"/>
                    </w:rPr>
                    <w:t>&gt;</w:t>
                  </w:r>
                </w:p>
                <w:p w14:paraId="3CC43857" w14:textId="77777777" w:rsidR="00A112FB" w:rsidRDefault="00000000">
                  <w:pPr>
                    <w:pStyle w:val="BodyText"/>
                    <w:spacing w:line="196" w:lineRule="exact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modelVersion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4.0.0</w:t>
                  </w: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59CD5"/>
                    </w:rPr>
                    <w:t>modelVersion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4EB2299C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groupId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proofErr w:type="spellStart"/>
                  <w:r>
                    <w:rPr>
                      <w:color w:val="D3D3D3"/>
                    </w:rPr>
                    <w:t>UserPortalTesting</w:t>
                  </w:r>
                  <w:proofErr w:type="spellEnd"/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59CD5"/>
                    </w:rPr>
                    <w:t>groupId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23F334DE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artifactId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proofErr w:type="spellStart"/>
                  <w:r>
                    <w:rPr>
                      <w:color w:val="D3D3D3"/>
                    </w:rPr>
                    <w:t>UserPortalTesting</w:t>
                  </w:r>
                  <w:proofErr w:type="spellEnd"/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59CD5"/>
                    </w:rPr>
                    <w:t>artifactId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443FF167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0.0.1-SNAPSHOT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641CE491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name</w:t>
                  </w:r>
                  <w:r>
                    <w:rPr>
                      <w:color w:val="808080"/>
                    </w:rPr>
                    <w:t>&gt;</w:t>
                  </w:r>
                  <w:proofErr w:type="spellStart"/>
                  <w:r>
                    <w:rPr>
                      <w:color w:val="D3D3D3"/>
                    </w:rPr>
                    <w:t>UserPortalAuthentication</w:t>
                  </w:r>
                  <w:proofErr w:type="spellEnd"/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name</w:t>
                  </w:r>
                  <w:r>
                    <w:rPr>
                      <w:color w:val="808080"/>
                    </w:rPr>
                    <w:t>&gt;</w:t>
                  </w:r>
                </w:p>
                <w:p w14:paraId="43797AF3" w14:textId="77777777" w:rsidR="00A112FB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description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User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r>
                    <w:rPr>
                      <w:color w:val="D3D3D3"/>
                    </w:rPr>
                    <w:t>portal</w:t>
                  </w:r>
                  <w:r>
                    <w:rPr>
                      <w:color w:val="D3D3D3"/>
                      <w:spacing w:val="-15"/>
                    </w:rPr>
                    <w:t xml:space="preserve"> </w:t>
                  </w:r>
                  <w:r>
                    <w:rPr>
                      <w:color w:val="D3D3D3"/>
                    </w:rPr>
                    <w:t>testing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description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266E81D0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876D19D" w14:textId="77777777" w:rsidR="00A112FB" w:rsidRDefault="00000000">
                  <w:pPr>
                    <w:pStyle w:val="BodyText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dependencies</w:t>
                  </w:r>
                  <w:r>
                    <w:rPr>
                      <w:color w:val="808080"/>
                    </w:rPr>
                    <w:t>&gt;</w:t>
                  </w:r>
                </w:p>
                <w:p w14:paraId="01547810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08EB363" w14:textId="77777777" w:rsidR="00A112FB" w:rsidRDefault="00000000">
                  <w:pPr>
                    <w:pStyle w:val="BodyText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 w14:paraId="1D84B1F0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proofErr w:type="gramStart"/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groupId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proofErr w:type="spellStart"/>
                  <w:r>
                    <w:rPr>
                      <w:color w:val="D3D3D3"/>
                    </w:rPr>
                    <w:t>org.seleniumhq.selenium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59CD5"/>
                    </w:rPr>
                    <w:t>groupId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06AB026B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artifactId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selenium-java</w:t>
                  </w: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59CD5"/>
                    </w:rPr>
                    <w:t>artifactId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698883DF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3.141.59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3537DEA9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 w14:paraId="3B65D70E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4CF80FDF" w14:textId="77777777" w:rsidR="00A112FB" w:rsidRDefault="00000000">
                  <w:pPr>
                    <w:pStyle w:val="BodyText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 w14:paraId="6385CB68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groupId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proofErr w:type="spellStart"/>
                  <w:r>
                    <w:rPr>
                      <w:color w:val="D3D3D3"/>
                    </w:rPr>
                    <w:t>junit</w:t>
                  </w:r>
                  <w:proofErr w:type="spellEnd"/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59CD5"/>
                    </w:rPr>
                    <w:t>groupId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1ED9361E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artifactId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proofErr w:type="spellStart"/>
                  <w:r>
                    <w:rPr>
                      <w:color w:val="D3D3D3"/>
                    </w:rPr>
                    <w:t>junit</w:t>
                  </w:r>
                  <w:proofErr w:type="spellEnd"/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59CD5"/>
                    </w:rPr>
                    <w:t>artifactId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0DFDCE81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4.12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5CE7E7C7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scope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test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scope</w:t>
                  </w:r>
                  <w:r>
                    <w:rPr>
                      <w:color w:val="808080"/>
                    </w:rPr>
                    <w:t>&gt;</w:t>
                  </w:r>
                </w:p>
                <w:p w14:paraId="47B3B0FB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 w14:paraId="53997868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41AD04D9" w14:textId="77777777" w:rsidR="00A112FB" w:rsidRDefault="00000000">
                  <w:pPr>
                    <w:pStyle w:val="BodyText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 w14:paraId="259FD538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groupId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org.slf4j</w:t>
                  </w: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59CD5"/>
                    </w:rPr>
                    <w:t>groupId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7FC39DC1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artifactId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slf4j-api</w:t>
                  </w: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59CD5"/>
                    </w:rPr>
                    <w:t>artifactId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0E880235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1.7.5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12C95FEE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 w14:paraId="5271FB89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9CB9AF2" w14:textId="77777777" w:rsidR="00A112FB" w:rsidRDefault="00000000">
                  <w:pPr>
                    <w:pStyle w:val="BodyText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 w14:paraId="13043080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groupId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org.slf4j</w:t>
                  </w: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59CD5"/>
                    </w:rPr>
                    <w:t>groupId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22C55846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artifactId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slf4j-log4j12</w:t>
                  </w: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59CD5"/>
                    </w:rPr>
                    <w:t>artifactId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07D82AA2" w14:textId="77777777" w:rsidR="00A112FB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1.7.5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0AE83AFB" w14:textId="77777777" w:rsidR="00A112FB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 w14:paraId="0A2B7685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406E7CCC" w14:textId="77777777" w:rsidR="00A112FB" w:rsidRDefault="00000000">
                  <w:pPr>
                    <w:pStyle w:val="BodyText"/>
                    <w:ind w:left="21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dependencies</w:t>
                  </w:r>
                  <w:r>
                    <w:rPr>
                      <w:color w:val="808080"/>
                    </w:rPr>
                    <w:t>&gt;</w:t>
                  </w:r>
                </w:p>
                <w:p w14:paraId="69B66597" w14:textId="77777777" w:rsidR="00A112FB" w:rsidRDefault="00A112FB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156436A3" w14:textId="77777777" w:rsidR="00A112FB" w:rsidRDefault="00000000">
                  <w:pPr>
                    <w:pStyle w:val="BodyText"/>
                    <w:ind w:left="21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project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sectPr w:rsidR="00A112FB">
      <w:pgSz w:w="11910" w:h="16840"/>
      <w:pgMar w:top="1420" w:right="1200" w:bottom="280" w:left="1220" w:header="720" w:footer="720" w:gutter="0"/>
      <w:pgBorders w:offsetFrom="page">
        <w:top w:val="thinThickSmallGap" w:sz="18" w:space="25" w:color="000000"/>
        <w:left w:val="thinThickSmallGap" w:sz="18" w:space="25" w:color="000000"/>
        <w:bottom w:val="thickThinSmallGap" w:sz="18" w:space="25" w:color="000000"/>
        <w:right w:val="thickThinSmallGap" w:sz="18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0EE72" w14:textId="77777777" w:rsidR="00495BCB" w:rsidRDefault="00495BCB">
      <w:r>
        <w:separator/>
      </w:r>
    </w:p>
  </w:endnote>
  <w:endnote w:type="continuationSeparator" w:id="0">
    <w:p w14:paraId="6C15C6F4" w14:textId="77777777" w:rsidR="00495BCB" w:rsidRDefault="0049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B2498" w14:textId="77777777" w:rsidR="00495BCB" w:rsidRDefault="00495BCB">
      <w:r>
        <w:separator/>
      </w:r>
    </w:p>
  </w:footnote>
  <w:footnote w:type="continuationSeparator" w:id="0">
    <w:p w14:paraId="76273290" w14:textId="77777777" w:rsidR="00495BCB" w:rsidRDefault="00495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*"/>
      <w:lvlJc w:val="left"/>
      <w:pPr>
        <w:ind w:left="1058" w:hanging="188"/>
      </w:pPr>
      <w:rPr>
        <w:rFonts w:ascii="Consolas" w:eastAsia="Consolas" w:hAnsi="Consolas" w:cs="Consolas" w:hint="default"/>
        <w:color w:val="6A9954"/>
        <w:w w:val="100"/>
        <w:sz w:val="17"/>
        <w:szCs w:val="17"/>
        <w:lang w:val="en-US" w:eastAsia="en-US" w:bidi="ar-SA"/>
      </w:rPr>
    </w:lvl>
    <w:lvl w:ilvl="1">
      <w:numFmt w:val="bullet"/>
      <w:lvlText w:val="•"/>
      <w:lvlJc w:val="left"/>
      <w:pPr>
        <w:ind w:left="1862" w:hanging="18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65" w:hanging="1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7" w:hanging="1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0" w:hanging="1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2" w:hanging="1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5" w:hanging="1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7" w:hanging="1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0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*"/>
      <w:lvlJc w:val="left"/>
      <w:pPr>
        <w:ind w:left="220" w:hanging="188"/>
      </w:pPr>
      <w:rPr>
        <w:rFonts w:ascii="Consolas" w:eastAsia="Consolas" w:hAnsi="Consolas" w:cs="Consolas" w:hint="default"/>
        <w:color w:val="6A9954"/>
        <w:w w:val="100"/>
        <w:sz w:val="17"/>
        <w:szCs w:val="17"/>
        <w:lang w:val="en-US" w:eastAsia="en-US" w:bidi="ar-SA"/>
      </w:rPr>
    </w:lvl>
    <w:lvl w:ilvl="1">
      <w:numFmt w:val="bullet"/>
      <w:lvlText w:val="*"/>
      <w:lvlJc w:val="left"/>
      <w:pPr>
        <w:ind w:left="1624" w:hanging="188"/>
      </w:pPr>
      <w:rPr>
        <w:rFonts w:ascii="Consolas" w:eastAsia="Consolas" w:hAnsi="Consolas" w:cs="Consolas" w:hint="default"/>
        <w:color w:val="6A9954"/>
        <w:w w:val="100"/>
        <w:sz w:val="17"/>
        <w:szCs w:val="17"/>
        <w:lang w:val="en-US" w:eastAsia="en-US" w:bidi="ar-SA"/>
      </w:rPr>
    </w:lvl>
    <w:lvl w:ilvl="2">
      <w:numFmt w:val="bullet"/>
      <w:lvlText w:val="•"/>
      <w:lvlJc w:val="left"/>
      <w:pPr>
        <w:ind w:left="2494" w:hanging="1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8" w:hanging="1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2" w:hanging="1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6" w:hanging="1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0" w:hanging="1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4" w:hanging="1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8" w:hanging="188"/>
      </w:pPr>
      <w:rPr>
        <w:rFonts w:hint="default"/>
        <w:lang w:val="en-US" w:eastAsia="en-US" w:bidi="ar-SA"/>
      </w:rPr>
    </w:lvl>
  </w:abstractNum>
  <w:abstractNum w:abstractNumId="2" w15:restartNumberingAfterBreak="0">
    <w:nsid w:val="59ADCABA"/>
    <w:multiLevelType w:val="multilevel"/>
    <w:tmpl w:val="59ADCABA"/>
    <w:lvl w:ilvl="0">
      <w:numFmt w:val="bullet"/>
      <w:lvlText w:val="*"/>
      <w:lvlJc w:val="left"/>
      <w:pPr>
        <w:ind w:left="1058" w:hanging="188"/>
      </w:pPr>
      <w:rPr>
        <w:rFonts w:ascii="Consolas" w:eastAsia="Consolas" w:hAnsi="Consolas" w:cs="Consolas" w:hint="default"/>
        <w:color w:val="6A9954"/>
        <w:w w:val="100"/>
        <w:sz w:val="17"/>
        <w:szCs w:val="17"/>
        <w:lang w:val="en-US" w:eastAsia="en-US" w:bidi="ar-SA"/>
      </w:rPr>
    </w:lvl>
    <w:lvl w:ilvl="1">
      <w:numFmt w:val="bullet"/>
      <w:lvlText w:val="*"/>
      <w:lvlJc w:val="left"/>
      <w:pPr>
        <w:ind w:left="1432" w:hanging="188"/>
      </w:pPr>
      <w:rPr>
        <w:rFonts w:ascii="Consolas" w:eastAsia="Consolas" w:hAnsi="Consolas" w:cs="Consolas" w:hint="default"/>
        <w:color w:val="6A9954"/>
        <w:w w:val="100"/>
        <w:sz w:val="17"/>
        <w:szCs w:val="17"/>
        <w:lang w:val="en-US" w:eastAsia="en-US" w:bidi="ar-SA"/>
      </w:rPr>
    </w:lvl>
    <w:lvl w:ilvl="2">
      <w:numFmt w:val="bullet"/>
      <w:lvlText w:val="•"/>
      <w:lvlJc w:val="left"/>
      <w:pPr>
        <w:ind w:left="2289" w:hanging="1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9" w:hanging="1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8" w:hanging="1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8" w:hanging="1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7" w:hanging="1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7" w:hanging="1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6" w:hanging="188"/>
      </w:pPr>
      <w:rPr>
        <w:rFonts w:hint="default"/>
        <w:lang w:val="en-US" w:eastAsia="en-US" w:bidi="ar-SA"/>
      </w:rPr>
    </w:lvl>
  </w:abstractNum>
  <w:num w:numId="1" w16cid:durableId="453598153">
    <w:abstractNumId w:val="1"/>
  </w:num>
  <w:num w:numId="2" w16cid:durableId="2123841549">
    <w:abstractNumId w:val="0"/>
  </w:num>
  <w:num w:numId="3" w16cid:durableId="370419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12FB"/>
    <w:rsid w:val="001A333D"/>
    <w:rsid w:val="003C6FBF"/>
    <w:rsid w:val="00495BCB"/>
    <w:rsid w:val="00A112FB"/>
    <w:rsid w:val="738A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5"/>
    <o:shapelayout v:ext="edit">
      <o:idmap v:ext="edit" data="1"/>
    </o:shapelayout>
  </w:shapeDefaults>
  <w:decimalSymbol w:val="."/>
  <w:listSeparator w:val=","/>
  <w14:docId w14:val="2BAB6CE5"/>
  <w15:docId w15:val="{B1A01885-6C86-4926-81AD-77946831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rFonts w:ascii="Times New Roman" w:eastAsia="SimSun" w:hAnsi="Times New Roman" w:cs="Mangal"/>
      <w:sz w:val="24"/>
      <w:szCs w:val="24"/>
      <w:lang w:val="en-US" w:eastAsia="zh-CN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9"/>
      <w:ind w:left="1250" w:hanging="189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ema-beep/SimplilearnICINBankJobReadyProject.git" TargetMode="External"/><Relationship Id="rId13" Type="http://schemas.openxmlformats.org/officeDocument/2006/relationships/hyperlink" Target="mailto:novinarayudu.97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ven.apache.org/POM/4.0.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maven.apache.org/POM/4.0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ven.apache.org/POM/4.0.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.org/2001/XMLSchema-" TargetMode="External"/><Relationship Id="rId10" Type="http://schemas.openxmlformats.org/officeDocument/2006/relationships/hyperlink" Target="http://www.w3.org/2001/XMLSchema-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ven.apache.org/POM/4.0.0" TargetMode="External"/><Relationship Id="rId14" Type="http://schemas.openxmlformats.org/officeDocument/2006/relationships/hyperlink" Target="http://maven.apache.org/POM/4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5"/>
    <customShpInfo spid="_x0000_s1086"/>
    <customShpInfo spid="_x0000_s1087"/>
    <customShpInfo spid="_x0000_s1088"/>
    <customShpInfo spid="_x0000_s1089"/>
    <customShpInfo spid="_x0000_s1084"/>
    <customShpInfo spid="_x0000_s1090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1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36</Pages>
  <Words>3125</Words>
  <Characters>17814</Characters>
  <Application>Microsoft Office Word</Application>
  <DocSecurity>0</DocSecurity>
  <Lines>148</Lines>
  <Paragraphs>41</Paragraphs>
  <ScaleCrop>false</ScaleCrop>
  <Company/>
  <LinksUpToDate>false</LinksUpToDate>
  <CharactersWithSpaces>20898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Seema Bhuyan</cp:lastModifiedBy>
  <cp:revision>3</cp:revision>
  <dcterms:created xsi:type="dcterms:W3CDTF">2022-08-20T06:56:00Z</dcterms:created>
  <dcterms:modified xsi:type="dcterms:W3CDTF">2023-10-13T12:20:00Z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2022-08-20T00:00:00Z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B62BC062105A49189F70C96A42A9ADB3</vt:lpwstr>
  </property>
</Properties>
</file>